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1967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1975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electrónica.</w:t>
      </w:r>
    </w:p>
    <w:p>
      <w:pPr>
        <w:pStyle w:val="Choice"/>
      </w:pPr>
      <w:r>
        <w:t>b)</w:t>
        <w:tab/>
        <w:t>La tecnología nuclear.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Disminución de la esperanza de vida.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Los viajes espaciales tripulados por humanos.</w:t>
      </w:r>
    </w:p>
    <w:p>
      <w:pPr>
        <w:pStyle w:val="Choice"/>
      </w:pPr>
      <w:r>
        <w:t>d)</w:t>
        <w:tab/>
        <w:t>El desarrollo de nuevas especies animales.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Internet.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desarrollo de los primeros ordenadores personales.</w:t>
      </w:r>
    </w:p>
    <w:p>
      <w:pPr>
        <w:pStyle w:val="Choice"/>
      </w:pPr>
      <w:r>
        <w:t>b)</w:t>
        <w:tab/>
        <w:t>La aparición de Internet.</w:t>
      </w:r>
    </w:p>
    <w:p>
      <w:pPr>
        <w:pStyle w:val="Choice"/>
      </w:pPr>
      <w:r>
        <w:t>c)</w:t>
        <w:tab/>
        <w:t>El nacimiento de la electrónica.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Las centrales nucleares.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El cine.</w:t>
      </w:r>
    </w:p>
    <w:p>
      <w:pPr>
        <w:pStyle w:val="Choice"/>
      </w:pPr>
      <w:r>
        <w:t>d)</w:t>
        <w:tab/>
        <w:t>Los electrodomésticos.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1967</w:t>
      </w:r>
    </w:p>
    <w:p>
      <w:pPr>
        <w:pStyle w:val="Choice"/>
      </w:pPr>
      <w:r>
        <w:t>b)</w:t>
        <w:tab/>
        <w:t>1969</w:t>
      </w:r>
    </w:p>
    <w:p>
      <w:pPr>
        <w:pStyle w:val="Choice"/>
      </w:pPr>
      <w:r>
        <w:t>c)</w:t>
        <w:tab/>
        <w:t>1971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Mano de obra no cualificada.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Agricultores.</w:t>
      </w:r>
    </w:p>
    <w:p>
      <w:pPr>
        <w:pStyle w:val="Choice"/>
      </w:pPr>
      <w:r>
        <w:t>d)</w:t>
        <w:tab/>
        <w:t>Comerciantes.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terciario.</w:t>
      </w:r>
    </w:p>
    <w:p>
      <w:pPr>
        <w:pStyle w:val="Choice"/>
      </w:pPr>
      <w:r>
        <w:t>b)</w:t>
        <w:tab/>
        <w:t>Sector primario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Posibilidad de viajar por todo el mundo.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Reducción de empleos en oficinas.</w:t>
      </w:r>
    </w:p>
    <w:p>
      <w:pPr>
        <w:pStyle w:val="Choice"/>
      </w:pPr>
      <w:r>
        <w:t>d)</w:t>
        <w:tab/>
        <w:t>Mayor cantidad de mano de obra cualificada.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Menos opciones de ocio.</w:t>
      </w:r>
    </w:p>
    <w:p>
      <w:pPr>
        <w:pStyle w:val="Choice"/>
      </w:pPr>
      <w:r>
        <w:t>b)</w:t>
        <w:tab/>
        <w:t>Mayor cantidad de información disponible.</w:t>
      </w:r>
    </w:p>
    <w:p>
      <w:pPr>
        <w:pStyle w:val="Choice"/>
      </w:pPr>
      <w:r>
        <w:t>c)</w:t>
        <w:tab/>
        <w:t>Reducción de la complejidad de las máquinas.</w:t>
      </w:r>
    </w:p>
    <w:p>
      <w:pPr>
        <w:pStyle w:val="Choice"/>
      </w:pPr>
      <w:r>
        <w:t>d)</w:t>
        <w:tab/>
        <w:t>Mayor cantidad de empleados en fábricas.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hidráulica.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mecánica.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Pueden tomar decisiones autónomas.</w:t>
      </w:r>
    </w:p>
    <w:p>
      <w:pPr>
        <w:pStyle w:val="Choice"/>
      </w:pPr>
      <w:r>
        <w:t>b)</w:t>
        <w:tab/>
        <w:t>Requieren supervisión constante.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Son mecánicas.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Reparación y mantenimiento.</w:t>
      </w:r>
    </w:p>
    <w:p>
      <w:pPr>
        <w:pStyle w:val="Choice"/>
      </w:pPr>
      <w:r>
        <w:t>b)</w:t>
        <w:tab/>
        <w:t>Compras y facturación.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Limpieza y cocina.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difíciles de manipular.</w:t>
      </w:r>
    </w:p>
    <w:p>
      <w:pPr>
        <w:pStyle w:val="Choice"/>
      </w:pPr>
      <w:r>
        <w:t>c)</w:t>
        <w:tab/>
        <w:t>No tienen aplicaciones domésticas.</w:t>
      </w:r>
    </w:p>
    <w:p>
      <w:pPr>
        <w:pStyle w:val="Choice"/>
      </w:pPr>
      <w:r>
        <w:t>d)</w:t>
        <w:tab/>
        <w:t>Reducen la necesidad de supervisión técnica.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Electrónicas.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Semiconductores y plásticos.</w:t>
      </w:r>
    </w:p>
    <w:p>
      <w:pPr>
        <w:pStyle w:val="Choice"/>
      </w:pPr>
      <w:r>
        <w:t>b)</w:t>
        <w:tab/>
        <w:t>Madera y papel.</w:t>
      </w:r>
    </w:p>
    <w:p>
      <w:pPr>
        <w:pStyle w:val="Choice"/>
      </w:pPr>
      <w:r>
        <w:t>c)</w:t>
        <w:tab/>
        <w:t>Tela y cerámica.</w:t>
      </w:r>
    </w:p>
    <w:p>
      <w:pPr>
        <w:pStyle w:val="Choice"/>
      </w:pPr>
      <w:r>
        <w:t>d)</w:t>
        <w:tab/>
        <w:t>Metales y vidrio.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Semiconductores.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mucha fragilidad.</w:t>
      </w:r>
    </w:p>
    <w:p>
      <w:pPr>
        <w:pStyle w:val="Choice"/>
      </w:pPr>
      <w:r>
        <w:t>d)</w:t>
        <w:tab/>
        <w:t>Reducir mucho sus costes de fabricación.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planeta no enfrenta ningún peligro.</w:t>
      </w:r>
    </w:p>
    <w:p>
      <w:pPr>
        <w:pStyle w:val="Choice"/>
      </w:pPr>
      <w:r>
        <w:t>b)</w:t>
        <w:tab/>
        <w:t>La sociedad no se preocupa por el medio ambiente.</w:t>
      </w:r>
    </w:p>
    <w:p>
      <w:pPr>
        <w:pStyle w:val="Choice"/>
      </w:pPr>
      <w:r>
        <w:t>c)</w:t>
        <w:tab/>
        <w:t>El impacto ambiental comienza a ser visto como un problema.</w:t>
      </w:r>
    </w:p>
    <w:p>
      <w:pPr>
        <w:pStyle w:val="Choice"/>
      </w:pPr>
      <w:r>
        <w:t>d)</w:t>
        <w:tab/>
        <w:t>No hay tensiones sociopolíticas en la época.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Crisis económica.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Deforestación local.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baja contaminación.</w:t>
      </w:r>
    </w:p>
    <w:p>
      <w:pPr>
        <w:pStyle w:val="Choice"/>
      </w:pPr>
      <w:r>
        <w:t>b)</w:t>
        <w:tab/>
        <w:t>Por su eficiencia en la producción de energía.</w:t>
      </w:r>
    </w:p>
    <w:p>
      <w:pPr>
        <w:pStyle w:val="Choice"/>
      </w:pPr>
      <w:r>
        <w:t>c)</w:t>
        <w:tab/>
        <w:t>Por la peligrosidad de sus residuos.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Carbón y gasolina.</w:t>
      </w:r>
    </w:p>
    <w:p>
      <w:pPr>
        <w:pStyle w:val="Choice"/>
      </w:pPr>
      <w:r>
        <w:t>b)</w:t>
        <w:tab/>
        <w:t>Gas natural y nuclear.</w:t>
      </w:r>
    </w:p>
    <w:p>
      <w:pPr>
        <w:pStyle w:val="Choice"/>
      </w:pPr>
      <w:r>
        <w:t>c)</w:t>
        <w:tab/>
        <w:t>Solar, eólica y biomasa.</w:t>
      </w:r>
    </w:p>
    <w:p>
      <w:pPr>
        <w:pStyle w:val="Choice"/>
      </w:pPr>
      <w:r>
        <w:t>d)</w:t>
        <w:tab/>
        <w:t>Carbón y petróleo.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Menor eficiencia energética.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Impacto económico positivo.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escritura.</w:t>
      </w:r>
    </w:p>
    <w:p>
      <w:pPr>
        <w:pStyle w:val="Choice"/>
      </w:pPr>
      <w:r>
        <w:t>b)</w:t>
        <w:tab/>
        <w:t>La medicina.</w:t>
      </w:r>
    </w:p>
    <w:p>
      <w:pPr>
        <w:pStyle w:val="Choice"/>
      </w:pPr>
      <w:r>
        <w:t>c)</w:t>
        <w:tab/>
        <w:t>Las innovaciones tecnológicas.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redujeron.</w:t>
      </w:r>
    </w:p>
    <w:p>
      <w:pPr>
        <w:pStyle w:val="Choice"/>
      </w:pPr>
      <w:r>
        <w:t>c)</w:t>
        <w:tab/>
        <w:t>Lo desarrollaron.</w:t>
      </w:r>
    </w:p>
    <w:p>
      <w:pPr>
        <w:pStyle w:val="Choice"/>
      </w:pPr>
      <w:r>
        <w:t>d)</w:t>
        <w:tab/>
        <w:t>Lo hicieron más costoso.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Estar aislados de la sociedad.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Viajar más lentamente por el planeta.</w:t>
      </w:r>
    </w:p>
    <w:p>
      <w:pPr>
        <w:pStyle w:val="Choice"/>
      </w:pPr>
      <w:r>
        <w:t>d)</w:t>
        <w:tab/>
        <w:t>Dependencia del medio natural.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Incrementar la dependencia de máquinas.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Desarrollar tecnologías complejas.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Promover la dependencia de la Tecnología.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Impedir el despilfarro de recursos naturales.</w:t>
      </w:r>
    </w:p>
    <w:p>
      <w:pPr>
        <w:pStyle w:val="Choice"/>
      </w:pPr>
      <w:r>
        <w:t>b)</w:t>
        <w:tab/>
        <w:t>Promover la dependencia de máquinas.</w:t>
      </w:r>
    </w:p>
    <w:p>
      <w:pPr>
        <w:pStyle w:val="Choice"/>
      </w:pPr>
      <w:r>
        <w:t>c)</w:t>
        <w:tab/>
        <w:t>Aumentar el impacto ambiental.</w:t>
      </w:r>
    </w:p>
    <w:p>
      <w:pPr>
        <w:pStyle w:val="Choice"/>
      </w:pPr>
      <w:r>
        <w:t>d)</w:t>
        <w:tab/>
        <w:t>Incrementar el consumo de energía.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Minimizar el impacto ambiental de la Tecnología.</w:t>
      </w:r>
    </w:p>
    <w:p>
      <w:pPr>
        <w:pStyle w:val="Choice"/>
      </w:pPr>
      <w:r>
        <w:t>b)</w:t>
        <w:tab/>
        <w:t>Aumentar el consumo de recursos naturales.</w:t>
      </w:r>
    </w:p>
    <w:p>
      <w:pPr>
        <w:pStyle w:val="Choice"/>
      </w:pPr>
      <w:r>
        <w:t>c)</w:t>
        <w:tab/>
        <w:t>Desarrollar tecnologías complejas.</w:t>
      </w:r>
    </w:p>
    <w:p>
      <w:pPr>
        <w:pStyle w:val="Choice"/>
      </w:pPr>
      <w:r>
        <w:t>d)</w:t>
        <w:tab/>
        <w:t>Reducir la eficiencia energética.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