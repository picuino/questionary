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Sistema operativo VI.</w:t>
      </w:r>
    </w:p>
    <w:p>
      <w:pPr>
        <w:pStyle w:val="ListNumber"/>
      </w:pPr>
      <w:r>
        <w:t>¿Quién es el desarrollador del sistema operativo macOS?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IBM.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¿Quién es el desarrollador del sistema operativo iOS?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IBM.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¿Quién es el desarrollador del sistema operativo z/OS?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Apple.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IBM</w:t>
      </w:r>
    </w:p>
    <w:p>
      <w:pPr>
        <w:pStyle w:val="ListNumber"/>
      </w:pPr>
      <w:r>
        <w:t>¿Para qué tipo de dispositivos está diseñado el sistema operativo macOS?</w:t>
      </w:r>
    </w:p>
    <w:p>
      <w:pPr>
        <w:pStyle w:val="Choice"/>
      </w:pPr>
      <w:r>
        <w:t>a)</w:t>
        <w:tab/>
        <w:t>Todo tipo de dispositivos, desde pequeños routers, servidores, hasta grandes superordenadores.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Ordenadores personales de sobremesa y portátiles.</w:t>
      </w:r>
    </w:p>
    <w:p>
      <w:pPr>
        <w:pStyle w:val="ListNumber"/>
      </w:pPr>
      <w:r>
        <w:t>¿Para qué tipo de dispositivos está diseñado el sistema operativo iOS?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Todo tipo de dispositivos, desde pequeños routers, servidores, hasta grandes superordenadores.</w:t>
      </w:r>
    </w:p>
    <w:p>
      <w:pPr>
        <w:pStyle w:val="Choice"/>
      </w:pPr>
      <w:r>
        <w:t>d)</w:t>
        <w:tab/>
        <w:t>Grandes ordenadores de empresa como los mainframes.</w:t>
      </w:r>
    </w:p>
    <w:p>
      <w:pPr>
        <w:pStyle w:val="ListNumber"/>
      </w:pPr>
      <w:r>
        <w:t>¿Para qué tipo de dispositivos está diseñado el sistema operativo z/OS?</w:t>
      </w:r>
    </w:p>
    <w:p>
      <w:pPr>
        <w:pStyle w:val="Choice"/>
      </w:pPr>
      <w:r>
        <w:t>a)</w:t>
        <w:tab/>
        <w:t>Todo tipo de dispositivos, desde pequeños routers, servidores, hasta grandes superordenadores.</w:t>
      </w:r>
    </w:p>
    <w:p>
      <w:pPr>
        <w:pStyle w:val="Choice"/>
      </w:pPr>
      <w:r>
        <w:t>b)</w:t>
        <w:tab/>
        <w:t>Ordenadores personales de sobremesa y portátiles.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Dispositivos móviles tales como smartphones y tabletas.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