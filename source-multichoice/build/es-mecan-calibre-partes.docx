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Mecánica. El calibre y sus componentes.</w:t>
      </w:r>
    </w:p>
    <w:p>
      <w:pPr>
        <w:pStyle w:val="ListNumber"/>
      </w:pPr>
      <w:r>
        <w:t>¿Cómo se denomina la parte del calibre señalada con el punto (1)?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Nonio para leer fracciones de milímetros.</w:t>
      </w:r>
    </w:p>
    <w:p>
      <w:pPr>
        <w:pStyle w:val="Choice"/>
      </w:pPr>
      <w:r>
        <w:t>b)</w:t>
        <w:tab/>
        <w:t>Sonda para medir profundidades.</w:t>
      </w:r>
    </w:p>
    <w:p>
      <w:pPr>
        <w:pStyle w:val="Choice"/>
      </w:pPr>
      <w:r>
        <w:t>c)</w:t>
        <w:tab/>
        <w:t>Mordazas para medir exteriores.</w:t>
      </w:r>
    </w:p>
    <w:p>
      <w:pPr>
        <w:pStyle w:val="Choice"/>
      </w:pPr>
      <w:r>
        <w:t>d)</w:t>
        <w:tab/>
        <w:t>Mordazas para medir interiores.</w:t>
      </w:r>
    </w:p>
    <w:p>
      <w:pPr>
        <w:pStyle w:val="ListNumber"/>
      </w:pPr>
      <w:r>
        <w:t>¿Cómo se denomina la parte del calibre señalada con el punto (2)?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Sonda para medir profundidades.</w:t>
      </w:r>
    </w:p>
    <w:p>
      <w:pPr>
        <w:pStyle w:val="Choice"/>
      </w:pPr>
      <w:r>
        <w:t>b)</w:t>
        <w:tab/>
        <w:t>Mordazas para medir exteriores.</w:t>
      </w:r>
    </w:p>
    <w:p>
      <w:pPr>
        <w:pStyle w:val="Choice"/>
      </w:pPr>
      <w:r>
        <w:t>c)</w:t>
        <w:tab/>
        <w:t>Nonio para leer fracciones de milímetros.</w:t>
      </w:r>
    </w:p>
    <w:p>
      <w:pPr>
        <w:pStyle w:val="Choice"/>
      </w:pPr>
      <w:r>
        <w:t>d)</w:t>
        <w:tab/>
        <w:t>Mordazas para medir interiores.</w:t>
      </w:r>
    </w:p>
    <w:p>
      <w:pPr>
        <w:pStyle w:val="ListNumber"/>
      </w:pPr>
      <w:r>
        <w:t>¿Cómo se denomina la parte del calibre señalada con el punto (3)?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Mordazas para medir exteriores.</w:t>
      </w:r>
    </w:p>
    <w:p>
      <w:pPr>
        <w:pStyle w:val="Choice"/>
      </w:pPr>
      <w:r>
        <w:t>b)</w:t>
        <w:tab/>
        <w:t>Nonio para leer fracciones de milímetros.</w:t>
      </w:r>
    </w:p>
    <w:p>
      <w:pPr>
        <w:pStyle w:val="Choice"/>
      </w:pPr>
      <w:r>
        <w:t>c)</w:t>
        <w:tab/>
        <w:t>Sonda para medir profundidades.</w:t>
      </w:r>
    </w:p>
    <w:p>
      <w:pPr>
        <w:pStyle w:val="Choice"/>
      </w:pPr>
      <w:r>
        <w:t>d)</w:t>
        <w:tab/>
        <w:t>Mordazas para medir interiores.</w:t>
      </w:r>
    </w:p>
    <w:p>
      <w:pPr>
        <w:pStyle w:val="ListNumber"/>
      </w:pPr>
      <w:r>
        <w:t>¿Cómo se denomina la parte del calibre señalada con el punto (4)?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Escala principal milimetrada.</w:t>
      </w:r>
    </w:p>
    <w:p>
      <w:pPr>
        <w:pStyle w:val="Choice"/>
      </w:pPr>
      <w:r>
        <w:t>b)</w:t>
        <w:tab/>
        <w:t>Nonio para leer fracciones de milímetros.</w:t>
      </w:r>
    </w:p>
    <w:p>
      <w:pPr>
        <w:pStyle w:val="Choice"/>
      </w:pPr>
      <w:r>
        <w:t>c)</w:t>
        <w:tab/>
        <w:t>Corredera (parte móvil del calibre).</w:t>
      </w:r>
    </w:p>
    <w:p>
      <w:pPr>
        <w:pStyle w:val="Choice"/>
      </w:pPr>
      <w:r>
        <w:t>d)</w:t>
        <w:tab/>
        <w:t>Regla (parte fija del calibre).</w:t>
      </w:r>
    </w:p>
    <w:p>
      <w:pPr>
        <w:pStyle w:val="ListNumber"/>
      </w:pPr>
      <w:r>
        <w:t>¿Cómo se denomina la parte del calibre señalada con el punto (5)?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Regla (parte fija del calibre).</w:t>
      </w:r>
    </w:p>
    <w:p>
      <w:pPr>
        <w:pStyle w:val="Choice"/>
      </w:pPr>
      <w:r>
        <w:t>b)</w:t>
        <w:tab/>
        <w:t>Escala principal milimetrada.</w:t>
      </w:r>
    </w:p>
    <w:p>
      <w:pPr>
        <w:pStyle w:val="Choice"/>
      </w:pPr>
      <w:r>
        <w:t>c)</w:t>
        <w:tab/>
        <w:t>Nonio para leer fracciones de milímetros.</w:t>
      </w:r>
    </w:p>
    <w:p>
      <w:pPr>
        <w:pStyle w:val="Choice"/>
      </w:pPr>
      <w:r>
        <w:t>d)</w:t>
        <w:tab/>
        <w:t>Corredera (parte móvil del calibre).</w:t>
      </w:r>
    </w:p>
    <w:p>
      <w:pPr>
        <w:pStyle w:val="ListNumber"/>
      </w:pPr>
      <w:r>
        <w:t>¿Cómo se denomina la parte del calibre señalada con el punto (6)?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Corredera (parte móvil del calibre).</w:t>
      </w:r>
    </w:p>
    <w:p>
      <w:pPr>
        <w:pStyle w:val="Choice"/>
      </w:pPr>
      <w:r>
        <w:t>b)</w:t>
        <w:tab/>
        <w:t>Tornillo de freno.</w:t>
      </w:r>
    </w:p>
    <w:p>
      <w:pPr>
        <w:pStyle w:val="Choice"/>
      </w:pPr>
      <w:r>
        <w:t>c)</w:t>
        <w:tab/>
        <w:t>Nonio para leer fracciones de milímetros.</w:t>
      </w:r>
    </w:p>
    <w:p>
      <w:pPr>
        <w:pStyle w:val="Choice"/>
      </w:pPr>
      <w:r>
        <w:t>d)</w:t>
        <w:tab/>
        <w:t>Botón de deslizamiento.</w:t>
      </w:r>
    </w:p>
    <w:p>
      <w:pPr>
        <w:pStyle w:val="ListNumber"/>
      </w:pPr>
      <w:r>
        <w:t>¿Cómo se denomina la parte del calibre señalada con el punto (7)?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Tornillo de freno.</w:t>
      </w:r>
    </w:p>
    <w:p>
      <w:pPr>
        <w:pStyle w:val="Choice"/>
      </w:pPr>
      <w:r>
        <w:t>b)</w:t>
        <w:tab/>
        <w:t>Nonio para leer fracciones de milímetros.</w:t>
      </w:r>
    </w:p>
    <w:p>
      <w:pPr>
        <w:pStyle w:val="Choice"/>
      </w:pPr>
      <w:r>
        <w:t>c)</w:t>
        <w:tab/>
        <w:t>Botón de deslizamiento.</w:t>
      </w:r>
    </w:p>
    <w:p>
      <w:pPr>
        <w:pStyle w:val="Choice"/>
      </w:pPr>
      <w:r>
        <w:t>d)</w:t>
        <w:tab/>
        <w:t>Corredera (parte móvil del calibre).</w:t>
      </w:r>
    </w:p>
    <w:p>
      <w:pPr>
        <w:pStyle w:val="ListNumber"/>
      </w:pPr>
      <w:r>
        <w:t>¿Cómo se denomina la parte del calibre señalada con el punto (8)?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Regla (parte fija del calibre).</w:t>
      </w:r>
    </w:p>
    <w:p>
      <w:pPr>
        <w:pStyle w:val="Choice"/>
      </w:pPr>
      <w:r>
        <w:t>b)</w:t>
        <w:tab/>
        <w:t>Tornillo de freno.</w:t>
      </w:r>
    </w:p>
    <w:p>
      <w:pPr>
        <w:pStyle w:val="Choice"/>
      </w:pPr>
      <w:r>
        <w:t>c)</w:t>
        <w:tab/>
        <w:t>Botón de deslizamiento.</w:t>
      </w:r>
    </w:p>
    <w:p>
      <w:pPr>
        <w:pStyle w:val="Choice"/>
      </w:pPr>
      <w:r>
        <w:t>d)</w:t>
        <w:tab/>
        <w:t>Corredera (parte móvil del calibre).</w:t>
      </w:r>
    </w:p>
    <w:p>
      <w:pPr>
        <w:pStyle w:val="ListNumber"/>
      </w:pPr>
      <w:r>
        <w:t>¿Cómo se denomina la parte del calibre señalada con el punto (9)?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Botón de deslizamiento.</w:t>
      </w:r>
    </w:p>
    <w:p>
      <w:pPr>
        <w:pStyle w:val="Choice"/>
      </w:pPr>
      <w:r>
        <w:t>b)</w:t>
        <w:tab/>
        <w:t>Tornillo de freno.</w:t>
      </w:r>
    </w:p>
    <w:p>
      <w:pPr>
        <w:pStyle w:val="Choice"/>
      </w:pPr>
      <w:r>
        <w:t>c)</w:t>
        <w:tab/>
        <w:t>Regla (parte fija del calibre).</w:t>
      </w:r>
    </w:p>
    <w:p>
      <w:pPr>
        <w:pStyle w:val="Choice"/>
      </w:pPr>
      <w:r>
        <w:t>d)</w:t>
        <w:tab/>
        <w:t>Corredera (parte móvil del calibre).</w:t>
      </w:r>
    </w:p>
    <w:p>
      <w:pPr>
        <w:pStyle w:val="ListNumber"/>
      </w:pPr>
      <w:r>
        <w:t>¿Con qué elemento del calibre se pueden medir diámetros exteriores?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</w:t>
      </w:r>
    </w:p>
    <w:p>
      <w:pPr>
        <w:pStyle w:val="Choice"/>
      </w:pPr>
      <w:r>
        <w:t>b)</w:t>
        <w:tab/>
        <w:t>2</w:t>
      </w:r>
    </w:p>
    <w:p>
      <w:pPr>
        <w:pStyle w:val="Choice"/>
      </w:pPr>
      <w:r>
        <w:t>c)</w:t>
        <w:tab/>
        <w:t>1</w:t>
      </w:r>
    </w:p>
    <w:p>
      <w:pPr>
        <w:pStyle w:val="Choice"/>
      </w:pPr>
      <w:r>
        <w:t>d)</w:t>
        <w:tab/>
        <w:t>5</w:t>
      </w:r>
    </w:p>
    <w:p>
      <w:pPr>
        <w:pStyle w:val="ListNumber"/>
      </w:pPr>
      <w:r>
        <w:t>¿Con qué elemento del calibre se pueden medir diámetros interiores?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</w:t>
      </w:r>
    </w:p>
    <w:p>
      <w:pPr>
        <w:pStyle w:val="Choice"/>
      </w:pPr>
      <w:r>
        <w:t>b)</w:t>
        <w:tab/>
        <w:t>5</w:t>
      </w:r>
    </w:p>
    <w:p>
      <w:pPr>
        <w:pStyle w:val="Choice"/>
      </w:pPr>
      <w:r>
        <w:t>c)</w:t>
        <w:tab/>
        <w:t>3</w:t>
      </w:r>
    </w:p>
    <w:p>
      <w:pPr>
        <w:pStyle w:val="Choice"/>
      </w:pPr>
      <w:r>
        <w:t>d)</w:t>
        <w:tab/>
        <w:t>2</w:t>
      </w:r>
    </w:p>
    <w:p>
      <w:pPr>
        <w:pStyle w:val="ListNumber"/>
      </w:pPr>
      <w:r>
        <w:t>¿Con qué elemento del calibre se pueden medir escalones?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</w:t>
      </w:r>
    </w:p>
    <w:p>
      <w:pPr>
        <w:pStyle w:val="Choice"/>
      </w:pPr>
      <w:r>
        <w:t>b)</w:t>
        <w:tab/>
        <w:t>5</w:t>
      </w:r>
    </w:p>
    <w:p>
      <w:pPr>
        <w:pStyle w:val="Choice"/>
      </w:pPr>
      <w:r>
        <w:t>c)</w:t>
        <w:tab/>
        <w:t>1</w:t>
      </w:r>
    </w:p>
    <w:p>
      <w:pPr>
        <w:pStyle w:val="Choice"/>
      </w:pPr>
      <w:r>
        <w:t>d)</w:t>
        <w:tab/>
        <w:t>3</w:t>
      </w:r>
    </w:p>
    <w:p>
      <w:pPr>
        <w:pStyle w:val="ListNumber"/>
      </w:pPr>
      <w:r>
        <w:t>¿Con qué elemento del calibre se pueden medir profundidades?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</w:t>
      </w:r>
    </w:p>
    <w:p>
      <w:pPr>
        <w:pStyle w:val="Choice"/>
      </w:pPr>
      <w:r>
        <w:t>b)</w:t>
        <w:tab/>
        <w:t>1</w:t>
      </w:r>
    </w:p>
    <w:p>
      <w:pPr>
        <w:pStyle w:val="Choice"/>
      </w:pPr>
      <w:r>
        <w:t>c)</w:t>
        <w:tab/>
        <w:t>3</w:t>
      </w:r>
    </w:p>
    <w:p>
      <w:pPr>
        <w:pStyle w:val="Choice"/>
      </w:pPr>
      <w:r>
        <w:t>d)</w:t>
        <w:tab/>
        <w:t>2</w:t>
      </w:r>
    </w:p>
    <w:p>
      <w:pPr>
        <w:pStyle w:val="ListNumber"/>
      </w:pPr>
      <w:r>
        <w:t>¿Qué elemento del calibre se denomina nonio o escala vernier?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</w:t>
      </w:r>
    </w:p>
    <w:p>
      <w:pPr>
        <w:pStyle w:val="Choice"/>
      </w:pPr>
      <w:r>
        <w:t>b)</w:t>
        <w:tab/>
        <w:t>5</w:t>
      </w:r>
    </w:p>
    <w:p>
      <w:pPr>
        <w:pStyle w:val="Choice"/>
      </w:pPr>
      <w:r>
        <w:t>c)</w:t>
        <w:tab/>
        <w:t>6</w:t>
      </w:r>
    </w:p>
    <w:p>
      <w:pPr>
        <w:pStyle w:val="Choice"/>
      </w:pPr>
      <w:r>
        <w:t>d)</w:t>
        <w:tab/>
        <w:t>4</w:t>
      </w:r>
    </w:p>
    <w:p>
      <w:pPr>
        <w:pStyle w:val="ListNumber"/>
      </w:pPr>
      <w:r>
        <w:t>¿Dónde hay que situar el dedo gordo para mover la corredera?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576271" cy="1636031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can-calibre-par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71" cy="1636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</w:t>
      </w:r>
    </w:p>
    <w:p>
      <w:pPr>
        <w:pStyle w:val="Choice"/>
      </w:pPr>
      <w:r>
        <w:t>b)</w:t>
        <w:tab/>
        <w:t>7</w:t>
      </w:r>
    </w:p>
    <w:p>
      <w:pPr>
        <w:pStyle w:val="Choice"/>
      </w:pPr>
      <w:r>
        <w:t>c)</w:t>
        <w:tab/>
        <w:t>5</w:t>
      </w:r>
    </w:p>
    <w:p>
      <w:pPr>
        <w:pStyle w:val="Choice"/>
      </w:pPr>
      <w:r>
        <w:t>d)</w:t>
        <w:tab/>
        <w:t>8</w:t>
      </w:r>
    </w:p>
    <w:p>
      <w:pPr>
        <w:pStyle w:val="ListNumber"/>
      </w:pPr>
      <w:r>
        <w:t>¿Cómo se denomina también al calibre?</w:t>
      </w:r>
    </w:p>
    <w:p>
      <w:pPr>
        <w:pStyle w:val="Choice"/>
      </w:pPr>
      <w:r>
        <w:t>a)</w:t>
        <w:tab/>
        <w:t>Nonio.</w:t>
      </w:r>
    </w:p>
    <w:p>
      <w:pPr>
        <w:pStyle w:val="Choice"/>
      </w:pPr>
      <w:r>
        <w:t>b)</w:t>
        <w:tab/>
        <w:t>Escala vernier.</w:t>
      </w:r>
    </w:p>
    <w:p>
      <w:pPr>
        <w:pStyle w:val="Choice"/>
      </w:pPr>
      <w:r>
        <w:t>c)</w:t>
        <w:tab/>
        <w:t>Pie de rey.</w:t>
      </w:r>
    </w:p>
    <w:p>
      <w:pPr>
        <w:pStyle w:val="Choice"/>
      </w:pPr>
      <w:r>
        <w:t>d)</w:t>
        <w:tab/>
        <w:t>Pie de príncipe.</w:t>
      </w:r>
    </w:p>
    <w:p>
      <w:pPr>
        <w:pStyle w:val="ListNumber"/>
      </w:pPr>
      <w:r>
        <w:t>¿Cómo se denomina también al nonio?</w:t>
      </w:r>
    </w:p>
    <w:p>
      <w:pPr>
        <w:pStyle w:val="Choice"/>
      </w:pPr>
      <w:r>
        <w:t>a)</w:t>
        <w:tab/>
        <w:t>Regla graduada.</w:t>
      </w:r>
    </w:p>
    <w:p>
      <w:pPr>
        <w:pStyle w:val="Choice"/>
      </w:pPr>
      <w:r>
        <w:t>b)</w:t>
        <w:tab/>
        <w:t>Corredera.</w:t>
      </w:r>
    </w:p>
    <w:p>
      <w:pPr>
        <w:pStyle w:val="Choice"/>
      </w:pPr>
      <w:r>
        <w:t>c)</w:t>
        <w:tab/>
        <w:t>Escala vernier.</w:t>
      </w:r>
    </w:p>
    <w:p>
      <w:pPr>
        <w:pStyle w:val="Choice"/>
      </w:pPr>
      <w:r>
        <w:t>d)</w:t>
        <w:tab/>
        <w:t>Pie de rey.</w:t>
      </w:r>
    </w:p>
    <w:p>
      <w:pPr>
        <w:pStyle w:val="ListNumber"/>
      </w:pPr>
      <w:r>
        <w:t>¿Qué precisión puede alcanzar un calibre?</w:t>
      </w:r>
    </w:p>
    <w:p>
      <w:pPr>
        <w:pStyle w:val="Choice"/>
      </w:pPr>
      <w:r>
        <w:t>a)</w:t>
        <w:tab/>
        <w:t>hasta 1 milímetro de precisión.</w:t>
      </w:r>
    </w:p>
    <w:p>
      <w:pPr>
        <w:pStyle w:val="Choice"/>
      </w:pPr>
      <w:r>
        <w:t>b)</w:t>
        <w:tab/>
        <w:t>10 veces o más la precisión de una regla milimetrada.</w:t>
      </w:r>
    </w:p>
    <w:p>
      <w:pPr>
        <w:pStyle w:val="Choice"/>
      </w:pPr>
      <w:r>
        <w:t>c)</w:t>
        <w:tab/>
        <w:t>menor precisión que la precisión de una regla milimetrada.</w:t>
      </w:r>
    </w:p>
    <w:p>
      <w:pPr>
        <w:pStyle w:val="Choice"/>
      </w:pPr>
      <w:r>
        <w:t>d)</w:t>
        <w:tab/>
        <w:t>hasta 0,5 milímetros de precisión.</w:t>
      </w:r>
    </w:p>
    <w:p>
      <w:pPr>
        <w:pStyle w:val="ListNumber"/>
      </w:pPr>
      <w:r>
        <w:t>¿Qué marca del nonio indica los milímetros de la medición?</w:t>
      </w:r>
    </w:p>
    <w:p>
      <w:pPr>
        <w:pStyle w:val="Choice"/>
      </w:pPr>
      <w:r>
        <w:t>a)</w:t>
        <w:tab/>
        <w:t>El nonio solo puede medir décimas de milímetro.</w:t>
      </w:r>
    </w:p>
    <w:p>
      <w:pPr>
        <w:pStyle w:val="Choice"/>
      </w:pPr>
      <w:r>
        <w:t>b)</w:t>
        <w:tab/>
        <w:t>El 10 del nonio.</w:t>
      </w:r>
    </w:p>
    <w:p>
      <w:pPr>
        <w:pStyle w:val="Choice"/>
      </w:pPr>
      <w:r>
        <w:t>c)</w:t>
        <w:tab/>
        <w:t>El 0 del nonio.</w:t>
      </w:r>
    </w:p>
    <w:p>
      <w:pPr>
        <w:pStyle w:val="Choice"/>
      </w:pPr>
      <w:r>
        <w:t>d)</w:t>
        <w:tab/>
        <w:t>El nonio no puede medir milímetros.</w:t>
      </w:r>
    </w:p>
    <w:p>
      <w:pPr>
        <w:pStyle w:val="ListNumber"/>
      </w:pPr>
      <w:r>
        <w:t>¿Qué marca del nonio indica las décimas de milímetro de la medición?</w:t>
      </w:r>
    </w:p>
    <w:p>
      <w:pPr>
        <w:pStyle w:val="Choice"/>
      </w:pPr>
      <w:r>
        <w:t>a)</w:t>
        <w:tab/>
        <w:t>El 10 del nonio.</w:t>
      </w:r>
    </w:p>
    <w:p>
      <w:pPr>
        <w:pStyle w:val="Choice"/>
      </w:pPr>
      <w:r>
        <w:t>b)</w:t>
        <w:tab/>
        <w:t>El nonio no puede medir milímetros.</w:t>
      </w:r>
    </w:p>
    <w:p>
      <w:pPr>
        <w:pStyle w:val="Choice"/>
      </w:pPr>
      <w:r>
        <w:t>c)</w:t>
        <w:tab/>
        <w:t>El 0 del nonio.</w:t>
      </w:r>
    </w:p>
    <w:p>
      <w:pPr>
        <w:pStyle w:val="Choice"/>
      </w:pPr>
      <w:r>
        <w:t>d)</w:t>
        <w:tab/>
        <w:t>La raya que coincide con la regla.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