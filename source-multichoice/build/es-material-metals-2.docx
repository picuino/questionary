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metálicos II.</w:t>
      </w:r>
    </w:p>
    <w:p>
      <w:pPr>
        <w:pStyle w:val="ListNumber"/>
      </w:pPr>
      <w:r>
        <w:t>¿Cómo se clasifican los metales que están compuestos principalmente por hierro?</w:t>
      </w:r>
    </w:p>
    <w:p>
      <w:pPr>
        <w:pStyle w:val="Choice"/>
      </w:pPr>
      <w:r>
        <w:t>a)</w:t>
        <w:tab/>
        <w:t>Metales pesados.</w:t>
      </w:r>
    </w:p>
    <w:p>
      <w:pPr>
        <w:pStyle w:val="Choice"/>
      </w:pPr>
      <w:r>
        <w:t>b)</w:t>
        <w:tab/>
        <w:t>Metales ligeros.</w:t>
      </w:r>
    </w:p>
    <w:p>
      <w:pPr>
        <w:pStyle w:val="Choice"/>
      </w:pPr>
      <w:r>
        <w:t>c)</w:t>
        <w:tab/>
        <w:t>Metales ferrosos.</w:t>
      </w:r>
    </w:p>
    <w:p>
      <w:pPr>
        <w:pStyle w:val="Choice"/>
      </w:pPr>
      <w:r>
        <w:t>d)</w:t>
        <w:tab/>
        <w:t>Metales nobles.</w:t>
      </w:r>
    </w:p>
    <w:p>
      <w:pPr>
        <w:pStyle w:val="ListNumber"/>
      </w:pPr>
      <w:r>
        <w:t>¿Por qué son muy apreciados el el bronce y el latón?</w:t>
      </w:r>
    </w:p>
    <w:p>
      <w:pPr>
        <w:pStyle w:val="Choice"/>
      </w:pPr>
      <w:r>
        <w:t>a)</w:t>
        <w:tab/>
        <w:t>Buena resistencia mecánica y a la corrosión.</w:t>
      </w:r>
    </w:p>
    <w:p>
      <w:pPr>
        <w:pStyle w:val="Choice"/>
      </w:pPr>
      <w:r>
        <w:t>b)</w:t>
        <w:tab/>
        <w:t>Bajo precio y alta densidad.</w:t>
      </w:r>
    </w:p>
    <w:p>
      <w:pPr>
        <w:pStyle w:val="Choice"/>
      </w:pPr>
      <w:r>
        <w:t>c)</w:t>
        <w:tab/>
        <w:t>Opacidad y resistencia a la corrosión.</w:t>
      </w:r>
    </w:p>
    <w:p>
      <w:pPr>
        <w:pStyle w:val="Choice"/>
      </w:pPr>
      <w:r>
        <w:t>d)</w:t>
        <w:tab/>
        <w:t>Maleabilidad y resistencia térmica.</w:t>
      </w:r>
    </w:p>
    <w:p>
      <w:pPr>
        <w:pStyle w:val="ListNumber"/>
      </w:pPr>
      <w:r>
        <w:t>¿Qué metal tienen en común el bronce y el latón?</w:t>
      </w:r>
    </w:p>
    <w:p>
      <w:pPr>
        <w:pStyle w:val="Choice"/>
      </w:pPr>
      <w:r>
        <w:t>a)</w:t>
        <w:tab/>
        <w:t>Titanio.</w:t>
      </w:r>
    </w:p>
    <w:p>
      <w:pPr>
        <w:pStyle w:val="Choice"/>
      </w:pPr>
      <w:r>
        <w:t>b)</w:t>
        <w:tab/>
        <w:t>Zinc.</w:t>
      </w:r>
    </w:p>
    <w:p>
      <w:pPr>
        <w:pStyle w:val="Choice"/>
      </w:pPr>
      <w:r>
        <w:t>c)</w:t>
        <w:tab/>
        <w:t>Estaño.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¿Qué tipo de metales son útiles para fabricar aviones y bicicletas ligeras?</w:t>
      </w:r>
    </w:p>
    <w:p>
      <w:pPr>
        <w:pStyle w:val="Choice"/>
      </w:pPr>
      <w:r>
        <w:t>a)</w:t>
        <w:tab/>
        <w:t>Metales nobles, como el oro.</w:t>
      </w:r>
    </w:p>
    <w:p>
      <w:pPr>
        <w:pStyle w:val="Choice"/>
      </w:pPr>
      <w:r>
        <w:t>b)</w:t>
        <w:tab/>
        <w:t>Metales pesados, como el plomo.</w:t>
      </w:r>
    </w:p>
    <w:p>
      <w:pPr>
        <w:pStyle w:val="Choice"/>
      </w:pPr>
      <w:r>
        <w:t>c)</w:t>
        <w:tab/>
        <w:t>Metales ferrosos, como el hierro.</w:t>
      </w:r>
    </w:p>
    <w:p>
      <w:pPr>
        <w:pStyle w:val="Choice"/>
      </w:pPr>
      <w:r>
        <w:t>d)</w:t>
        <w:tab/>
        <w:t>Metales ligeros, como el aluminio.</w:t>
      </w:r>
    </w:p>
    <w:p>
      <w:pPr>
        <w:pStyle w:val="ListNumber"/>
      </w:pPr>
      <w:r>
        <w:t>¿Qué metales son considerados tóxicos para el medio ambiente?</w:t>
      </w:r>
    </w:p>
    <w:p>
      <w:pPr>
        <w:pStyle w:val="Choice"/>
      </w:pPr>
      <w:r>
        <w:t>a)</w:t>
        <w:tab/>
        <w:t>Metales pesados, como plomo y mercurio.</w:t>
      </w:r>
    </w:p>
    <w:p>
      <w:pPr>
        <w:pStyle w:val="Choice"/>
      </w:pPr>
      <w:r>
        <w:t>b)</w:t>
        <w:tab/>
        <w:t>Metales nobles, como el oro y la plata.</w:t>
      </w:r>
    </w:p>
    <w:p>
      <w:pPr>
        <w:pStyle w:val="Choice"/>
      </w:pPr>
      <w:r>
        <w:t>c)</w:t>
        <w:tab/>
        <w:t>Metales ligeros, como el aluminio y el titanio.</w:t>
      </w:r>
    </w:p>
    <w:p>
      <w:pPr>
        <w:pStyle w:val="Choice"/>
      </w:pPr>
      <w:r>
        <w:t>d)</w:t>
        <w:tab/>
        <w:t>Metales ferrosos, como el hierro.</w:t>
      </w:r>
    </w:p>
    <w:p>
      <w:pPr>
        <w:pStyle w:val="ListNumber"/>
      </w:pPr>
      <w:r>
        <w:t>¿Qué característica comparten los metales nobles?</w:t>
      </w:r>
    </w:p>
    <w:p>
      <w:pPr>
        <w:pStyle w:val="Choice"/>
      </w:pPr>
      <w:r>
        <w:t>a)</w:t>
        <w:tab/>
        <w:t>Bajo precio y alta maleabilidad.</w:t>
      </w:r>
    </w:p>
    <w:p>
      <w:pPr>
        <w:pStyle w:val="Choice"/>
      </w:pPr>
      <w:r>
        <w:t>b)</w:t>
        <w:tab/>
        <w:t>No se oxidan.</w:t>
      </w:r>
    </w:p>
    <w:p>
      <w:pPr>
        <w:pStyle w:val="Choice"/>
      </w:pPr>
      <w:r>
        <w:t>c)</w:t>
        <w:tab/>
        <w:t>Conductividad térmica excepcional.</w:t>
      </w:r>
    </w:p>
    <w:p>
      <w:pPr>
        <w:pStyle w:val="Choice"/>
      </w:pPr>
      <w:r>
        <w:t>d)</w:t>
        <w:tab/>
        <w:t>Alta toxicidad para el medio ambiente.</w:t>
      </w:r>
    </w:p>
    <w:p>
      <w:pPr>
        <w:pStyle w:val="ListNumber"/>
      </w:pPr>
      <w:r>
        <w:t>¿Cuáles son algunos ejemplos de metales de tierras raras?</w:t>
      </w:r>
    </w:p>
    <w:p>
      <w:pPr>
        <w:pStyle w:val="Choice"/>
      </w:pPr>
      <w:r>
        <w:t>a)</w:t>
        <w:tab/>
        <w:t>Neodimio, itrio, lantano, cerio.</w:t>
      </w:r>
    </w:p>
    <w:p>
      <w:pPr>
        <w:pStyle w:val="Choice"/>
      </w:pPr>
      <w:r>
        <w:t>b)</w:t>
        <w:tab/>
        <w:t>Hierro, aluminio, titanio, magnesio.</w:t>
      </w:r>
    </w:p>
    <w:p>
      <w:pPr>
        <w:pStyle w:val="Choice"/>
      </w:pPr>
      <w:r>
        <w:t>c)</w:t>
        <w:tab/>
        <w:t>Oro, plata, platino, rodio.</w:t>
      </w:r>
    </w:p>
    <w:p>
      <w:pPr>
        <w:pStyle w:val="Choice"/>
      </w:pPr>
      <w:r>
        <w:t>d)</w:t>
        <w:tab/>
        <w:t>Plomo, mercurio, cromo, níquel.</w:t>
      </w:r>
    </w:p>
    <w:p>
      <w:pPr>
        <w:pStyle w:val="ListNumber"/>
      </w:pPr>
      <w:r>
        <w:t>¿Para qué se utilizan los metales de tierras raras?</w:t>
      </w:r>
    </w:p>
    <w:p>
      <w:pPr>
        <w:pStyle w:val="Choice"/>
      </w:pPr>
      <w:r>
        <w:t>a)</w:t>
        <w:tab/>
        <w:t>Para productos electrónicos, imanes de alto rendimiento y superconductores.</w:t>
      </w:r>
    </w:p>
    <w:p>
      <w:pPr>
        <w:pStyle w:val="Choice"/>
      </w:pPr>
      <w:r>
        <w:t>b)</w:t>
        <w:tab/>
        <w:t>Construir estructuras como edificios y puentes.</w:t>
      </w:r>
    </w:p>
    <w:p>
      <w:pPr>
        <w:pStyle w:val="Choice"/>
      </w:pPr>
      <w:r>
        <w:t>c)</w:t>
        <w:tab/>
        <w:t>Fabricar utensilios domésticos y herramientas.</w:t>
      </w:r>
    </w:p>
    <w:p>
      <w:pPr>
        <w:pStyle w:val="Choice"/>
      </w:pPr>
      <w:r>
        <w:t>d)</w:t>
        <w:tab/>
        <w:t>Mejorar la opacidad de los metales.</w:t>
      </w:r>
    </w:p>
    <w:p>
      <w:pPr>
        <w:pStyle w:val="ListNumber"/>
      </w:pPr>
      <w:r>
        <w:t>¿Cuál es la principal característica de los metales ferrosos que los hace ampliamente utilizados?</w:t>
      </w:r>
    </w:p>
    <w:p>
      <w:pPr>
        <w:pStyle w:val="Choice"/>
      </w:pPr>
      <w:r>
        <w:t>a)</w:t>
        <w:tab/>
        <w:t>Bajo precio.</w:t>
      </w:r>
    </w:p>
    <w:p>
      <w:pPr>
        <w:pStyle w:val="Choice"/>
      </w:pPr>
      <w:r>
        <w:t>b)</w:t>
        <w:tab/>
        <w:t>Gran resistencia a la corrosión.</w:t>
      </w:r>
    </w:p>
    <w:p>
      <w:pPr>
        <w:pStyle w:val="Choice"/>
      </w:pPr>
      <w:r>
        <w:t>c)</w:t>
        <w:tab/>
        <w:t>Conductividad eléctrica excepcional.</w:t>
      </w:r>
    </w:p>
    <w:p>
      <w:pPr>
        <w:pStyle w:val="Choice"/>
      </w:pPr>
      <w:r>
        <w:t>d)</w:t>
        <w:tab/>
        <w:t>Alta toxicidad.</w:t>
      </w:r>
    </w:p>
    <w:p>
      <w:pPr>
        <w:pStyle w:val="ListNumber"/>
      </w:pPr>
      <w:r>
        <w:t>¿Qué caracteriza a los metales ferrosos?</w:t>
      </w:r>
    </w:p>
    <w:p>
      <w:pPr>
        <w:pStyle w:val="Choice"/>
      </w:pPr>
      <w:r>
        <w:t>a)</w:t>
        <w:tab/>
        <w:t>Están formados principalmente por hierro.</w:t>
      </w:r>
    </w:p>
    <w:p>
      <w:pPr>
        <w:pStyle w:val="Choice"/>
      </w:pPr>
      <w:r>
        <w:t>b)</w:t>
        <w:tab/>
        <w:t>Su densidad es relativamente baja.</w:t>
      </w:r>
    </w:p>
    <w:p>
      <w:pPr>
        <w:pStyle w:val="Choice"/>
      </w:pPr>
      <w:r>
        <w:t>c)</w:t>
        <w:tab/>
        <w:t>Son metales con propiedades mecánicas excepcionales.</w:t>
      </w:r>
    </w:p>
    <w:p>
      <w:pPr>
        <w:pStyle w:val="Choice"/>
      </w:pPr>
      <w:r>
        <w:t>d)</w:t>
        <w:tab/>
        <w:t>Mejoran sus propiedades mecánicas mediante aleaciones.</w:t>
      </w:r>
    </w:p>
    <w:p>
      <w:pPr>
        <w:pStyle w:val="ListNumber"/>
      </w:pPr>
      <w:r>
        <w:t>¿Por qué se suele alear el hierro con carbono?</w:t>
      </w:r>
    </w:p>
    <w:p>
      <w:pPr>
        <w:pStyle w:val="Choice"/>
      </w:pPr>
      <w:r>
        <w:t>a)</w:t>
        <w:tab/>
        <w:t>Porque el hierro puro se oxida.</w:t>
      </w:r>
    </w:p>
    <w:p>
      <w:pPr>
        <w:pStyle w:val="Choice"/>
      </w:pPr>
      <w:r>
        <w:t>b)</w:t>
        <w:tab/>
        <w:t>Porque en forma pura tiene buenas propiedades mecánicas.</w:t>
      </w:r>
    </w:p>
    <w:p>
      <w:pPr>
        <w:pStyle w:val="Choice"/>
      </w:pPr>
      <w:r>
        <w:t>c)</w:t>
        <w:tab/>
        <w:t>Porque el hierro no es un metal.</w:t>
      </w:r>
    </w:p>
    <w:p>
      <w:pPr>
        <w:pStyle w:val="Choice"/>
      </w:pPr>
      <w:r>
        <w:t>d)</w:t>
        <w:tab/>
        <w:t>Porque en forma pura tiene malas propiedades mecánicas.</w:t>
      </w:r>
    </w:p>
    <w:p>
      <w:pPr>
        <w:pStyle w:val="ListNumber"/>
      </w:pPr>
      <w:r>
        <w:t>¿Cuáles son las principales aleaciones de hierro con carbono?</w:t>
      </w:r>
    </w:p>
    <w:p>
      <w:pPr>
        <w:pStyle w:val="Choice"/>
      </w:pPr>
      <w:r>
        <w:t>a)</w:t>
        <w:tab/>
        <w:t>Acero y fundición.</w:t>
      </w:r>
    </w:p>
    <w:p>
      <w:pPr>
        <w:pStyle w:val="Choice"/>
      </w:pPr>
      <w:r>
        <w:t>b)</w:t>
        <w:tab/>
        <w:t>Duraluminio.</w:t>
      </w:r>
    </w:p>
    <w:p>
      <w:pPr>
        <w:pStyle w:val="Choice"/>
      </w:pPr>
      <w:r>
        <w:t>c)</w:t>
        <w:tab/>
        <w:t>Titanio.</w:t>
      </w:r>
    </w:p>
    <w:p>
      <w:pPr>
        <w:pStyle w:val="Choice"/>
      </w:pPr>
      <w:r>
        <w:t>d)</w:t>
        <w:tab/>
        <w:t>Latón y bronce.</w:t>
      </w:r>
    </w:p>
    <w:p>
      <w:pPr>
        <w:pStyle w:val="ListNumber"/>
      </w:pPr>
      <w:r>
        <w:t>¿Cuál es el porcentaje máximo de carbono en el acero?</w:t>
      </w:r>
    </w:p>
    <w:p>
      <w:pPr>
        <w:pStyle w:val="Choice"/>
      </w:pPr>
      <w:r>
        <w:t>a)</w:t>
        <w:tab/>
        <w:t>10% en peso</w:t>
      </w:r>
    </w:p>
    <w:p>
      <w:pPr>
        <w:pStyle w:val="Choice"/>
      </w:pPr>
      <w:r>
        <w:t>b)</w:t>
        <w:tab/>
        <w:t>5% en peso</w:t>
      </w:r>
    </w:p>
    <w:p>
      <w:pPr>
        <w:pStyle w:val="Choice"/>
      </w:pPr>
      <w:r>
        <w:t>c)</w:t>
        <w:tab/>
        <w:t>2,1% en peso</w:t>
      </w:r>
    </w:p>
    <w:p>
      <w:pPr>
        <w:pStyle w:val="Choice"/>
      </w:pPr>
      <w:r>
        <w:t>d)</w:t>
        <w:tab/>
        <w:t>0,5% en peso</w:t>
      </w:r>
    </w:p>
    <w:p>
      <w:pPr>
        <w:pStyle w:val="ListNumber"/>
      </w:pPr>
      <w:r>
        <w:t>¿Qué propiedad del acero lo hace una aleación metálica ampliamente utilizada?</w:t>
      </w:r>
    </w:p>
    <w:p>
      <w:pPr>
        <w:pStyle w:val="Choice"/>
      </w:pPr>
      <w:r>
        <w:t>a)</w:t>
        <w:tab/>
        <w:t>Malas propiedades mecánicas y fragilidad.</w:t>
      </w:r>
    </w:p>
    <w:p>
      <w:pPr>
        <w:pStyle w:val="Choice"/>
      </w:pPr>
      <w:r>
        <w:t>b)</w:t>
        <w:tab/>
        <w:t>Buena resistencia mecánica y tenacidad.</w:t>
      </w:r>
    </w:p>
    <w:p>
      <w:pPr>
        <w:pStyle w:val="Choice"/>
      </w:pPr>
      <w:r>
        <w:t>c)</w:t>
        <w:tab/>
        <w:t>Alto costo.</w:t>
      </w:r>
    </w:p>
    <w:p>
      <w:pPr>
        <w:pStyle w:val="Choice"/>
      </w:pPr>
      <w:r>
        <w:t>d)</w:t>
        <w:tab/>
        <w:t>Baja resistencia mecánica.</w:t>
      </w:r>
    </w:p>
    <w:p>
      <w:pPr>
        <w:pStyle w:val="ListNumber"/>
      </w:pPr>
      <w:r>
        <w:t>¿Qué diferencias existen entre el acero y la fundición en términos de porcentaje de carbono?</w:t>
      </w:r>
    </w:p>
    <w:p>
      <w:pPr>
        <w:pStyle w:val="Choice"/>
      </w:pPr>
      <w:r>
        <w:t>a)</w:t>
        <w:tab/>
        <w:t>La fundición tiene un porcentaje mayor de carbono.</w:t>
      </w:r>
    </w:p>
    <w:p>
      <w:pPr>
        <w:pStyle w:val="Choice"/>
      </w:pPr>
      <w:r>
        <w:t>b)</w:t>
        <w:tab/>
        <w:t>La fundición tiene un porcentaje menor de carbono.</w:t>
      </w:r>
    </w:p>
    <w:p>
      <w:pPr>
        <w:pStyle w:val="Choice"/>
      </w:pPr>
      <w:r>
        <w:t>c)</w:t>
        <w:tab/>
        <w:t>El acero no contiene carbono.</w:t>
      </w:r>
    </w:p>
    <w:p>
      <w:pPr>
        <w:pStyle w:val="Choice"/>
      </w:pPr>
      <w:r>
        <w:t>d)</w:t>
        <w:tab/>
        <w:t>El acero y la fundición tienen el mismo porcentaje de carbono.</w:t>
      </w:r>
    </w:p>
    <w:p>
      <w:pPr>
        <w:pStyle w:val="ListNumber"/>
      </w:pPr>
      <w:r>
        <w:t>¿Cuál es la carga de rotura típica del acero?</w:t>
      </w:r>
    </w:p>
    <w:p>
      <w:pPr>
        <w:pStyle w:val="Choice"/>
      </w:pPr>
      <w:r>
        <w:t>a)</w:t>
        <w:tab/>
        <w:t>De 20 a 50 kg/mm2</w:t>
      </w:r>
    </w:p>
    <w:p>
      <w:pPr>
        <w:pStyle w:val="Choice"/>
      </w:pPr>
      <w:r>
        <w:t>b)</w:t>
        <w:tab/>
        <w:t>Más de 250 kg/mm2</w:t>
      </w:r>
    </w:p>
    <w:p>
      <w:pPr>
        <w:pStyle w:val="Choice"/>
      </w:pPr>
      <w:r>
        <w:t>c)</w:t>
        <w:tab/>
        <w:t>Menos de 10 kg/mm2</w:t>
      </w:r>
    </w:p>
    <w:p>
      <w:pPr>
        <w:pStyle w:val="Choice"/>
      </w:pPr>
      <w:r>
        <w:t>d)</w:t>
        <w:tab/>
        <w:t>De 50 a 100 kg/mm2</w:t>
      </w:r>
    </w:p>
    <w:p>
      <w:pPr>
        <w:pStyle w:val="ListNumber"/>
      </w:pPr>
      <w:r>
        <w:t>¿En qué se diferencian las fundiciones de los aceros en términos de fragilidad y punto de fusión?</w:t>
      </w:r>
    </w:p>
    <w:p>
      <w:pPr>
        <w:pStyle w:val="Choice"/>
      </w:pPr>
      <w:r>
        <w:t>a)</w:t>
        <w:tab/>
        <w:t>No hay diferencia en fragilidad ni punto de fusión.</w:t>
      </w:r>
    </w:p>
    <w:p>
      <w:pPr>
        <w:pStyle w:val="Choice"/>
      </w:pPr>
      <w:r>
        <w:t>b)</w:t>
        <w:tab/>
        <w:t>Las fundiciones son menos frágiles y tienen un punto de fusión más alto.</w:t>
      </w:r>
    </w:p>
    <w:p>
      <w:pPr>
        <w:pStyle w:val="Choice"/>
      </w:pPr>
      <w:r>
        <w:t>c)</w:t>
        <w:tab/>
        <w:t>Las fundiciones son más frágiles y tienen un punto de fusión más bajo.</w:t>
      </w:r>
    </w:p>
    <w:p>
      <w:pPr>
        <w:pStyle w:val="Choice"/>
      </w:pPr>
      <w:r>
        <w:t>d)</w:t>
        <w:tab/>
        <w:t>Ambas son igualmente frágiles, pero las fundiciones tienen un punto de fusión más alto.</w:t>
      </w:r>
    </w:p>
    <w:p>
      <w:pPr>
        <w:pStyle w:val="ListNumber"/>
      </w:pPr>
      <w:r>
        <w:t>¿Para qué tipo de productos se utilizan comúnmente las fundiciones?</w:t>
      </w:r>
    </w:p>
    <w:p>
      <w:pPr>
        <w:pStyle w:val="Choice"/>
      </w:pPr>
      <w:r>
        <w:t>a)</w:t>
        <w:tab/>
        <w:t>Tubos de plástico.</w:t>
      </w:r>
    </w:p>
    <w:p>
      <w:pPr>
        <w:pStyle w:val="Choice"/>
      </w:pPr>
      <w:r>
        <w:t>b)</w:t>
        <w:tab/>
        <w:t>Papel de aluminio.</w:t>
      </w:r>
    </w:p>
    <w:p>
      <w:pPr>
        <w:pStyle w:val="Choice"/>
      </w:pPr>
      <w:r>
        <w:t>c)</w:t>
        <w:tab/>
        <w:t>Joyería.</w:t>
      </w:r>
    </w:p>
    <w:p>
      <w:pPr>
        <w:pStyle w:val="Choice"/>
      </w:pPr>
      <w:r>
        <w:t>d)</w:t>
        <w:tab/>
        <w:t>Carcasas de bombas de agua y tapas de alcantarilla.</w:t>
      </w:r>
    </w:p>
    <w:p>
      <w:pPr>
        <w:pStyle w:val="ListNumber"/>
      </w:pPr>
      <w:r>
        <w:t>¿Cuál de las siguientes afirmaciones es verdadera sobre el hierro puro?</w:t>
      </w:r>
    </w:p>
    <w:p>
      <w:pPr>
        <w:pStyle w:val="Choice"/>
      </w:pPr>
      <w:r>
        <w:t>a)</w:t>
        <w:tab/>
        <w:t>Tiene una baja densidad.</w:t>
      </w:r>
    </w:p>
    <w:p>
      <w:pPr>
        <w:pStyle w:val="Choice"/>
      </w:pPr>
      <w:r>
        <w:t>b)</w:t>
        <w:tab/>
        <w:t>Tiene propiedades mecánicas muy buenas.</w:t>
      </w:r>
    </w:p>
    <w:p>
      <w:pPr>
        <w:pStyle w:val="Choice"/>
      </w:pPr>
      <w:r>
        <w:t>c)</w:t>
        <w:tab/>
        <w:t>Es la aleación más fuerte.</w:t>
      </w:r>
    </w:p>
    <w:p>
      <w:pPr>
        <w:pStyle w:val="Choice"/>
      </w:pPr>
      <w:r>
        <w:t>d)</w:t>
        <w:tab/>
        <w:t>Tiene malas propiedades mecánicas.</w:t>
      </w:r>
    </w:p>
    <w:p>
      <w:pPr>
        <w:pStyle w:val="ListNumber"/>
      </w:pPr>
      <w:r>
        <w:t>¿Cuál es el principal elemento de aleación con el hierro en el acero inoxidable?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Cromo.</w:t>
      </w:r>
    </w:p>
    <w:p>
      <w:pPr>
        <w:pStyle w:val="Choice"/>
      </w:pPr>
      <w:r>
        <w:t>c)</w:t>
        <w:tab/>
        <w:t>Titanio.</w:t>
      </w:r>
    </w:p>
    <w:p>
      <w:pPr>
        <w:pStyle w:val="Choice"/>
      </w:pPr>
      <w:r>
        <w:t>d)</w:t>
        <w:tab/>
        <w:t>Hierro alfa puro.</w:t>
      </w:r>
    </w:p>
    <w:p>
      <w:pPr>
        <w:pStyle w:val="ListNumber"/>
      </w:pPr>
      <w:r>
        <w:t>¿Qué porcentaje de cromo contiene el acero inoxidable?</w:t>
      </w:r>
    </w:p>
    <w:p>
      <w:pPr>
        <w:pStyle w:val="Choice"/>
      </w:pPr>
      <w:r>
        <w:t>a)</w:t>
        <w:tab/>
        <w:t>Exactamente el 10%.</w:t>
      </w:r>
    </w:p>
    <w:p>
      <w:pPr>
        <w:pStyle w:val="Choice"/>
      </w:pPr>
      <w:r>
        <w:t>b)</w:t>
        <w:tab/>
        <w:t>Mayor del 10%.</w:t>
      </w:r>
    </w:p>
    <w:p>
      <w:pPr>
        <w:pStyle w:val="Choice"/>
      </w:pPr>
      <w:r>
        <w:t>c)</w:t>
        <w:tab/>
        <w:t>Sin presencia de cromo.</w:t>
      </w:r>
    </w:p>
    <w:p>
      <w:pPr>
        <w:pStyle w:val="Choice"/>
      </w:pPr>
      <w:r>
        <w:t>d)</w:t>
        <w:tab/>
        <w:t>Menor del 5%.</w:t>
      </w:r>
    </w:p>
    <w:p>
      <w:pPr>
        <w:pStyle w:val="ListNumber"/>
      </w:pPr>
      <w:r>
        <w:t>¿Para qué se utiliza principalmente el acero inoxidable?</w:t>
      </w:r>
    </w:p>
    <w:p>
      <w:pPr>
        <w:pStyle w:val="Choice"/>
      </w:pPr>
      <w:r>
        <w:t>a)</w:t>
        <w:tab/>
        <w:t>Fabricación de papel.</w:t>
      </w:r>
    </w:p>
    <w:p>
      <w:pPr>
        <w:pStyle w:val="Choice"/>
      </w:pPr>
      <w:r>
        <w:t>b)</w:t>
        <w:tab/>
        <w:t>Construcción de puentes.</w:t>
      </w:r>
    </w:p>
    <w:p>
      <w:pPr>
        <w:pStyle w:val="Choice"/>
      </w:pPr>
      <w:r>
        <w:t>c)</w:t>
        <w:tab/>
        <w:t>Producción de energía eólica, solar, etc.</w:t>
      </w:r>
    </w:p>
    <w:p>
      <w:pPr>
        <w:pStyle w:val="Choice"/>
      </w:pPr>
      <w:r>
        <w:t>d)</w:t>
        <w:tab/>
        <w:t>Utensilios de cocina, cubertería, lavabos, tuberías, etc.</w:t>
      </w:r>
    </w:p>
    <w:p>
      <w:pPr>
        <w:pStyle w:val="ListNumber"/>
      </w:pPr>
      <w:r>
        <w:t>¿Qué elementos pueden alearse con la ferrita para mejorar sus propiedades magnéticas?</w:t>
      </w:r>
    </w:p>
    <w:p>
      <w:pPr>
        <w:pStyle w:val="Choice"/>
      </w:pPr>
      <w:r>
        <w:t>a)</w:t>
        <w:tab/>
        <w:t>Aluminio, titanio o magnesio.</w:t>
      </w:r>
    </w:p>
    <w:p>
      <w:pPr>
        <w:pStyle w:val="Choice"/>
      </w:pPr>
      <w:r>
        <w:t>b)</w:t>
        <w:tab/>
        <w:t>Plomo, estaño o zinc.</w:t>
      </w:r>
    </w:p>
    <w:p>
      <w:pPr>
        <w:pStyle w:val="Choice"/>
      </w:pPr>
      <w:r>
        <w:t>c)</w:t>
        <w:tab/>
        <w:t>Oro, plata, platino o rodio.</w:t>
      </w:r>
    </w:p>
    <w:p>
      <w:pPr>
        <w:pStyle w:val="Choice"/>
      </w:pPr>
      <w:r>
        <w:t>d)</w:t>
        <w:tab/>
        <w:t>Cobalto, níquel, zinc o manganeso.</w:t>
      </w:r>
    </w:p>
    <w:p>
      <w:pPr>
        <w:pStyle w:val="ListNumber"/>
      </w:pPr>
      <w:r>
        <w:t>¿Cuál es el aspecto de la ferrita?</w:t>
      </w:r>
    </w:p>
    <w:p>
      <w:pPr>
        <w:pStyle w:val="Choice"/>
      </w:pPr>
      <w:r>
        <w:t>a)</w:t>
        <w:tab/>
        <w:t>Brillante.</w:t>
      </w:r>
    </w:p>
    <w:p>
      <w:pPr>
        <w:pStyle w:val="Choice"/>
      </w:pPr>
      <w:r>
        <w:t>b)</w:t>
        <w:tab/>
        <w:t>Oscuro.</w:t>
      </w:r>
    </w:p>
    <w:p>
      <w:pPr>
        <w:pStyle w:val="Choice"/>
      </w:pPr>
      <w:r>
        <w:t>c)</w:t>
        <w:tab/>
        <w:t>Transparente.</w:t>
      </w:r>
    </w:p>
    <w:p>
      <w:pPr>
        <w:pStyle w:val="Choice"/>
      </w:pPr>
      <w:r>
        <w:t>d)</w:t>
        <w:tab/>
        <w:t>Multicolor.</w:t>
      </w:r>
    </w:p>
    <w:p>
      <w:pPr>
        <w:pStyle w:val="ListNumber"/>
      </w:pPr>
      <w:r>
        <w:t>¿Para qué se utiliza la ferrita?</w:t>
      </w:r>
    </w:p>
    <w:p>
      <w:pPr>
        <w:pStyle w:val="Choice"/>
      </w:pPr>
      <w:r>
        <w:t>a)</w:t>
        <w:tab/>
        <w:t>Para fabricar joyería.</w:t>
      </w:r>
    </w:p>
    <w:p>
      <w:pPr>
        <w:pStyle w:val="Choice"/>
      </w:pPr>
      <w:r>
        <w:t>b)</w:t>
        <w:tab/>
        <w:t>Para fabricar utensilios de cocina, cubertería, lavabos, tuberías.</w:t>
      </w:r>
    </w:p>
    <w:p>
      <w:pPr>
        <w:pStyle w:val="Choice"/>
      </w:pPr>
      <w:r>
        <w:t>c)</w:t>
        <w:tab/>
        <w:t>Para fabricar catalizadores de óxido de nitrógeno.</w:t>
      </w:r>
    </w:p>
    <w:p>
      <w:pPr>
        <w:pStyle w:val="Choice"/>
      </w:pPr>
      <w:r>
        <w:t>d)</w:t>
        <w:tab/>
        <w:t>Para fabricar transformadores e imanes.</w:t>
      </w:r>
    </w:p>
    <w:p>
      <w:pPr>
        <w:pStyle w:val="ListNumber"/>
      </w:pPr>
      <w:r>
        <w:t>¿Cómo es el cobre?</w:t>
      </w:r>
    </w:p>
    <w:p>
      <w:pPr>
        <w:pStyle w:val="Choice"/>
      </w:pPr>
      <w:r>
        <w:t>a)</w:t>
        <w:tab/>
        <w:t>Metal de color dorado, similar al oro.</w:t>
      </w:r>
    </w:p>
    <w:p>
      <w:pPr>
        <w:pStyle w:val="Choice"/>
      </w:pPr>
      <w:r>
        <w:t>b)</w:t>
        <w:tab/>
        <w:t>Metal muy duro y con buena resistencia mecánica.</w:t>
      </w:r>
    </w:p>
    <w:p>
      <w:pPr>
        <w:pStyle w:val="Choice"/>
      </w:pPr>
      <w:r>
        <w:t>c)</w:t>
        <w:tab/>
        <w:t>Metal rojizo muy buen conductor del calor y la electricidad.</w:t>
      </w:r>
    </w:p>
    <w:p>
      <w:pPr>
        <w:pStyle w:val="Choice"/>
      </w:pPr>
      <w:r>
        <w:t>d)</w:t>
        <w:tab/>
        <w:t>Metal plateado, mal conductor de la electricidad.</w:t>
      </w:r>
    </w:p>
    <w:p>
      <w:pPr>
        <w:pStyle w:val="ListNumber"/>
      </w:pPr>
      <w:r>
        <w:t>¿Para qué se utiliza principalmente el cobre?</w:t>
      </w:r>
    </w:p>
    <w:p>
      <w:pPr>
        <w:pStyle w:val="Choice"/>
      </w:pPr>
      <w:r>
        <w:t>a)</w:t>
        <w:tab/>
        <w:t>Para decoración y bisutería.</w:t>
      </w:r>
    </w:p>
    <w:p>
      <w:pPr>
        <w:pStyle w:val="Choice"/>
      </w:pPr>
      <w:r>
        <w:t>b)</w:t>
        <w:tab/>
        <w:t>Para fabricar instrumentos musicales, hélices de barco y esculturas.</w:t>
      </w:r>
    </w:p>
    <w:p>
      <w:pPr>
        <w:pStyle w:val="Choice"/>
      </w:pPr>
      <w:r>
        <w:t>c)</w:t>
        <w:tab/>
        <w:t>Para fabricar cables, tuberías, intercambiadores de calor, monedas, pigmentos, etc.</w:t>
      </w:r>
    </w:p>
    <w:p>
      <w:pPr>
        <w:pStyle w:val="Choice"/>
      </w:pPr>
      <w:r>
        <w:t>d)</w:t>
        <w:tab/>
        <w:t>Para fabricación de cerraduras y cerrojos.</w:t>
      </w:r>
    </w:p>
    <w:p>
      <w:pPr>
        <w:pStyle w:val="ListNumber"/>
      </w:pPr>
      <w:r>
        <w:t>¿Cuál es la principal aleación del cobre y el estaño?</w:t>
      </w:r>
    </w:p>
    <w:p>
      <w:pPr>
        <w:pStyle w:val="Choice"/>
      </w:pPr>
      <w:r>
        <w:t>a)</w:t>
        <w:tab/>
        <w:t>Latón.</w:t>
      </w:r>
    </w:p>
    <w:p>
      <w:pPr>
        <w:pStyle w:val="Choice"/>
      </w:pPr>
      <w:r>
        <w:t>b)</w:t>
        <w:tab/>
        <w:t>Bronce.</w:t>
      </w:r>
    </w:p>
    <w:p>
      <w:pPr>
        <w:pStyle w:val="Choice"/>
      </w:pPr>
      <w:r>
        <w:t>c)</w:t>
        <w:tab/>
        <w:t>Duraluminio.</w:t>
      </w:r>
    </w:p>
    <w:p>
      <w:pPr>
        <w:pStyle w:val="Choice"/>
      </w:pPr>
      <w:r>
        <w:t>d)</w:t>
        <w:tab/>
        <w:t>Acero.</w:t>
      </w:r>
    </w:p>
    <w:p>
      <w:pPr>
        <w:pStyle w:val="ListNumber"/>
      </w:pPr>
      <w:r>
        <w:t>¿Qué porcentaje de estaño puede tener la aleación de bronce?</w:t>
      </w:r>
    </w:p>
    <w:p>
      <w:pPr>
        <w:pStyle w:val="Choice"/>
      </w:pPr>
      <w:r>
        <w:t>a)</w:t>
        <w:tab/>
        <w:t>No tiene presencia de estaño.</w:t>
      </w:r>
    </w:p>
    <w:p>
      <w:pPr>
        <w:pStyle w:val="Choice"/>
      </w:pPr>
      <w:r>
        <w:t>b)</w:t>
        <w:tab/>
        <w:t>Menos del 1%.</w:t>
      </w:r>
    </w:p>
    <w:p>
      <w:pPr>
        <w:pStyle w:val="Choice"/>
      </w:pPr>
      <w:r>
        <w:t>c)</w:t>
        <w:tab/>
        <w:t>Entre el 3% y el 20%.</w:t>
      </w:r>
    </w:p>
    <w:p>
      <w:pPr>
        <w:pStyle w:val="Choice"/>
      </w:pPr>
      <w:r>
        <w:t>d)</w:t>
        <w:tab/>
        <w:t>Más del 25%.</w:t>
      </w:r>
    </w:p>
    <w:p>
      <w:pPr>
        <w:pStyle w:val="ListNumber"/>
      </w:pPr>
      <w:r>
        <w:t>¿Qué propiedad del bronce lo hace adecuado para la construcción de instrumentos musicales?</w:t>
      </w:r>
    </w:p>
    <w:p>
      <w:pPr>
        <w:pStyle w:val="Choice"/>
      </w:pPr>
      <w:r>
        <w:t>a)</w:t>
        <w:tab/>
        <w:t>Buen conductor del calor y la electricidad.</w:t>
      </w:r>
    </w:p>
    <w:p>
      <w:pPr>
        <w:pStyle w:val="Choice"/>
      </w:pPr>
      <w:r>
        <w:t>b)</w:t>
        <w:tab/>
        <w:t>Peso ligero.</w:t>
      </w:r>
    </w:p>
    <w:p>
      <w:pPr>
        <w:pStyle w:val="Choice"/>
      </w:pPr>
      <w:r>
        <w:t>c)</w:t>
        <w:tab/>
        <w:t>Buena resistencia al roce y la corrosión.</w:t>
      </w:r>
    </w:p>
    <w:p>
      <w:pPr>
        <w:pStyle w:val="Choice"/>
      </w:pPr>
      <w:r>
        <w:t>d)</w:t>
        <w:tab/>
        <w:t>Color dorado similar al oro.</w:t>
      </w:r>
    </w:p>
    <w:p>
      <w:pPr>
        <w:pStyle w:val="ListNumber"/>
      </w:pPr>
      <w:r>
        <w:t>¿Cuál fue la primera aleación obtenida por la humanidad?</w:t>
      </w:r>
    </w:p>
    <w:p>
      <w:pPr>
        <w:pStyle w:val="Choice"/>
      </w:pPr>
      <w:r>
        <w:t>a)</w:t>
        <w:tab/>
        <w:t>El acero.</w:t>
      </w:r>
    </w:p>
    <w:p>
      <w:pPr>
        <w:pStyle w:val="Choice"/>
      </w:pPr>
      <w:r>
        <w:t>b)</w:t>
        <w:tab/>
        <w:t>El estaño.</w:t>
      </w:r>
    </w:p>
    <w:p>
      <w:pPr>
        <w:pStyle w:val="Choice"/>
      </w:pPr>
      <w:r>
        <w:t>c)</w:t>
        <w:tab/>
        <w:t>El bronce.</w:t>
      </w:r>
    </w:p>
    <w:p>
      <w:pPr>
        <w:pStyle w:val="Choice"/>
      </w:pPr>
      <w:r>
        <w:t>d)</w:t>
        <w:tab/>
        <w:t>El cobre.</w:t>
      </w:r>
    </w:p>
    <w:p>
      <w:pPr>
        <w:pStyle w:val="ListNumber"/>
      </w:pPr>
      <w:r>
        <w:t>¿Qué característica visual distingue al latón?</w:t>
      </w:r>
    </w:p>
    <w:p>
      <w:pPr>
        <w:pStyle w:val="Choice"/>
      </w:pPr>
      <w:r>
        <w:t>a)</w:t>
        <w:tab/>
        <w:t>Tono rojizo.</w:t>
      </w:r>
    </w:p>
    <w:p>
      <w:pPr>
        <w:pStyle w:val="Choice"/>
      </w:pPr>
      <w:r>
        <w:t>b)</w:t>
        <w:tab/>
        <w:t>Aspecto oscuro.</w:t>
      </w:r>
    </w:p>
    <w:p>
      <w:pPr>
        <w:pStyle w:val="Choice"/>
      </w:pPr>
      <w:r>
        <w:t>c)</w:t>
        <w:tab/>
        <w:t>Color dorado similar al oro.</w:t>
      </w:r>
    </w:p>
    <w:p>
      <w:pPr>
        <w:pStyle w:val="Choice"/>
      </w:pPr>
      <w:r>
        <w:t>d)</w:t>
        <w:tab/>
        <w:t>Color plateado brillante.</w:t>
      </w:r>
    </w:p>
    <w:p>
      <w:pPr>
        <w:pStyle w:val="ListNumber"/>
      </w:pPr>
      <w:r>
        <w:t>¿Para qué se utiliza mucho el latón?</w:t>
      </w:r>
    </w:p>
    <w:p>
      <w:pPr>
        <w:pStyle w:val="Choice"/>
      </w:pPr>
      <w:r>
        <w:t>a)</w:t>
        <w:tab/>
        <w:t>Hélices de barco y esculturas.</w:t>
      </w:r>
    </w:p>
    <w:p>
      <w:pPr>
        <w:pStyle w:val="Choice"/>
      </w:pPr>
      <w:r>
        <w:t>b)</w:t>
        <w:tab/>
        <w:t>Para fabricar cerraduras, cerrojos, picaportes, grifos, bisutería.</w:t>
      </w:r>
    </w:p>
    <w:p>
      <w:pPr>
        <w:pStyle w:val="Choice"/>
      </w:pPr>
      <w:r>
        <w:t>c)</w:t>
        <w:tab/>
        <w:t>Cables y tuberías.</w:t>
      </w:r>
    </w:p>
    <w:p>
      <w:pPr>
        <w:pStyle w:val="Choice"/>
      </w:pPr>
      <w:r>
        <w:t>d)</w:t>
        <w:tab/>
        <w:t>Construir instrumentos musicales.</w:t>
      </w:r>
    </w:p>
    <w:p>
      <w:pPr>
        <w:pStyle w:val="ListNumber"/>
      </w:pPr>
      <w:r>
        <w:t>¿Cuál es la característica del cobre que le dio nombre a la Edad del Cobre?</w:t>
      </w:r>
    </w:p>
    <w:p>
      <w:pPr>
        <w:pStyle w:val="Choice"/>
      </w:pPr>
      <w:r>
        <w:t>a)</w:t>
        <w:tab/>
        <w:t>Resistente al roce y la corrosión.</w:t>
      </w:r>
    </w:p>
    <w:p>
      <w:pPr>
        <w:pStyle w:val="Choice"/>
      </w:pPr>
      <w:r>
        <w:t>b)</w:t>
        <w:tab/>
        <w:t>Buen conductor del calor y la electricidad.</w:t>
      </w:r>
    </w:p>
    <w:p>
      <w:pPr>
        <w:pStyle w:val="Choice"/>
      </w:pPr>
      <w:r>
        <w:t>c)</w:t>
        <w:tab/>
        <w:t>Fue el primer metal utilizado en la prehistoria.</w:t>
      </w:r>
    </w:p>
    <w:p>
      <w:pPr>
        <w:pStyle w:val="Choice"/>
      </w:pPr>
      <w:r>
        <w:t>d)</w:t>
        <w:tab/>
        <w:t>Color dorado similar al oro.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