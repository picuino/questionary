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metálicos III.</w:t>
      </w:r>
    </w:p>
    <w:p>
      <w:pPr>
        <w:pStyle w:val="ListNumber"/>
      </w:pPr>
      <w:r>
        <w:t>¿Cuál es el metal más utilizado después del acero?</w:t>
      </w:r>
    </w:p>
    <w:p>
      <w:pPr>
        <w:pStyle w:val="Choice"/>
      </w:pPr>
      <w:r>
        <w:t>a)</w:t>
        <w:tab/>
        <w:t>Hierro.</w:t>
      </w:r>
    </w:p>
    <w:p>
      <w:pPr>
        <w:pStyle w:val="Choice"/>
      </w:pPr>
      <w:r>
        <w:t>b)</w:t>
        <w:tab/>
        <w:t>Titanio.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¿Qué propiedad del aluminio lo hace atractivo para la fabricación de aviones?</w:t>
      </w:r>
    </w:p>
    <w:p>
      <w:pPr>
        <w:pStyle w:val="Choice"/>
      </w:pPr>
      <w:r>
        <w:t>a)</w:t>
        <w:tab/>
        <w:t>Resistencia a altas temperaturas.</w:t>
      </w:r>
    </w:p>
    <w:p>
      <w:pPr>
        <w:pStyle w:val="Choice"/>
      </w:pPr>
      <w:r>
        <w:t>b)</w:t>
        <w:tab/>
        <w:t>Baja resistencia mecánica y dureza.</w:t>
      </w:r>
    </w:p>
    <w:p>
      <w:pPr>
        <w:pStyle w:val="Choice"/>
      </w:pPr>
      <w:r>
        <w:t>c)</w:t>
        <w:tab/>
        <w:t>Alta densidad y maleabilidad.</w:t>
      </w:r>
    </w:p>
    <w:p>
      <w:pPr>
        <w:pStyle w:val="Choice"/>
      </w:pPr>
      <w:r>
        <w:t>d)</w:t>
        <w:tab/>
        <w:t>Baja densidad y buena resistencia a la corrosión.</w:t>
      </w:r>
    </w:p>
    <w:p>
      <w:pPr>
        <w:pStyle w:val="ListNumber"/>
      </w:pPr>
      <w:r>
        <w:t>En estado puro ¿qué resistencia mecánica tiene el aluminio?</w:t>
      </w:r>
    </w:p>
    <w:p>
      <w:pPr>
        <w:pStyle w:val="Choice"/>
      </w:pPr>
      <w:r>
        <w:t>a)</w:t>
        <w:tab/>
        <w:t>Muy duro y alta resistencia mecánica.</w:t>
      </w:r>
    </w:p>
    <w:p>
      <w:pPr>
        <w:pStyle w:val="Choice"/>
      </w:pPr>
      <w:r>
        <w:t>b)</w:t>
        <w:tab/>
        <w:t>Maleable y dúctil.</w:t>
      </w:r>
    </w:p>
    <w:p>
      <w:pPr>
        <w:pStyle w:val="Choice"/>
      </w:pPr>
      <w:r>
        <w:t>c)</w:t>
        <w:tab/>
        <w:t>Muy blando y baja resistencia mecánica.</w:t>
      </w:r>
    </w:p>
    <w:p>
      <w:pPr>
        <w:pStyle w:val="Choice"/>
      </w:pPr>
      <w:r>
        <w:t>d)</w:t>
        <w:tab/>
        <w:t>Inalterable mecánicamente.</w:t>
      </w:r>
    </w:p>
    <w:p>
      <w:pPr>
        <w:pStyle w:val="ListNumber"/>
      </w:pPr>
      <w:r>
        <w:t>¿Qué técnica química fue clave para aumentar la producción de aluminio a partir de 1900?</w:t>
      </w:r>
    </w:p>
    <w:p>
      <w:pPr>
        <w:pStyle w:val="Choice"/>
      </w:pPr>
      <w:r>
        <w:t>a)</w:t>
        <w:tab/>
        <w:t>Proceso Bayer.</w:t>
      </w:r>
    </w:p>
    <w:p>
      <w:pPr>
        <w:pStyle w:val="Choice"/>
      </w:pPr>
      <w:r>
        <w:t>b)</w:t>
        <w:tab/>
        <w:t>Cianuración.</w:t>
      </w:r>
    </w:p>
    <w:p>
      <w:pPr>
        <w:pStyle w:val="Choice"/>
      </w:pPr>
      <w:r>
        <w:t>c)</w:t>
        <w:tab/>
        <w:t>Fusión al vacío.</w:t>
      </w:r>
    </w:p>
    <w:p>
      <w:pPr>
        <w:pStyle w:val="Choice"/>
      </w:pPr>
      <w:r>
        <w:t>d)</w:t>
        <w:tab/>
        <w:t>Electroforesis.</w:t>
      </w:r>
    </w:p>
    <w:p>
      <w:pPr>
        <w:pStyle w:val="ListNumber"/>
      </w:pPr>
      <w:r>
        <w:t>¿Qué percepción se tenía del aluminio en el siglo XIX debido a su producción costosa?</w:t>
      </w:r>
    </w:p>
    <w:p>
      <w:pPr>
        <w:pStyle w:val="Choice"/>
      </w:pPr>
      <w:r>
        <w:t>a)</w:t>
        <w:tab/>
        <w:t>Era un metal comúnmente utilizado en la industria.</w:t>
      </w:r>
    </w:p>
    <w:p>
      <w:pPr>
        <w:pStyle w:val="Choice"/>
      </w:pPr>
      <w:r>
        <w:t>b)</w:t>
        <w:tab/>
        <w:t>Era un material exótico con un precio mayor que el del oro.</w:t>
      </w:r>
    </w:p>
    <w:p>
      <w:pPr>
        <w:pStyle w:val="Choice"/>
      </w:pPr>
      <w:r>
        <w:t>c)</w:t>
        <w:tab/>
        <w:t>Era un material de baja demanda debido a sus pobres propiedades.</w:t>
      </w:r>
    </w:p>
    <w:p>
      <w:pPr>
        <w:pStyle w:val="Choice"/>
      </w:pPr>
      <w:r>
        <w:t>d)</w:t>
        <w:tab/>
        <w:t>Era un material abundante y barato.</w:t>
      </w:r>
    </w:p>
    <w:p>
      <w:pPr>
        <w:pStyle w:val="ListNumber"/>
      </w:pPr>
      <w:r>
        <w:t>¿Cómo es la resistencia mecánica del aluminio cuando está aleado de forma adecuada?</w:t>
      </w:r>
    </w:p>
    <w:p>
      <w:pPr>
        <w:pStyle w:val="Choice"/>
      </w:pPr>
      <w:r>
        <w:t>a)</w:t>
        <w:tab/>
        <w:t>Se mantiene constante en 30 kg/mm2.</w:t>
      </w:r>
    </w:p>
    <w:p>
      <w:pPr>
        <w:pStyle w:val="Choice"/>
      </w:pPr>
      <w:r>
        <w:t>b)</w:t>
        <w:tab/>
        <w:t>Aumenta mucho hasta los 40 kg/mm2.</w:t>
      </w:r>
    </w:p>
    <w:p>
      <w:pPr>
        <w:pStyle w:val="Choice"/>
      </w:pPr>
      <w:r>
        <w:t>c)</w:t>
        <w:tab/>
        <w:t>Varía mucho según la temperatura.</w:t>
      </w:r>
    </w:p>
    <w:p>
      <w:pPr>
        <w:pStyle w:val="Choice"/>
      </w:pPr>
      <w:r>
        <w:t>d)</w:t>
        <w:tab/>
        <w:t>Disminuye hasta los 20 kg/mm2.</w:t>
      </w:r>
    </w:p>
    <w:p>
      <w:pPr>
        <w:pStyle w:val="ListNumber"/>
      </w:pPr>
      <w:r>
        <w:t>¿Cuál fue un factor clave para el aumento continuo de la producción de aluminio a partir de 1900?</w:t>
      </w:r>
    </w:p>
    <w:p>
      <w:pPr>
        <w:pStyle w:val="Choice"/>
      </w:pPr>
      <w:r>
        <w:t>a)</w:t>
        <w:tab/>
        <w:t>La aplicación de la dinamo para producir la electricidad necesaria.</w:t>
      </w:r>
    </w:p>
    <w:p>
      <w:pPr>
        <w:pStyle w:val="Choice"/>
      </w:pPr>
      <w:r>
        <w:t>b)</w:t>
        <w:tab/>
        <w:t>La utilización de procesos térmicos avanzados.</w:t>
      </w:r>
    </w:p>
    <w:p>
      <w:pPr>
        <w:pStyle w:val="Choice"/>
      </w:pPr>
      <w:r>
        <w:t>c)</w:t>
        <w:tab/>
        <w:t>La sustitución del aluminio por otros metales.</w:t>
      </w:r>
    </w:p>
    <w:p>
      <w:pPr>
        <w:pStyle w:val="Choice"/>
      </w:pPr>
      <w:r>
        <w:t>d)</w:t>
        <w:tab/>
        <w:t>El descubrimiento de nuevas reservas de aluminio.</w:t>
      </w:r>
    </w:p>
    <w:p>
      <w:pPr>
        <w:pStyle w:val="ListNumber"/>
      </w:pPr>
      <w:r>
        <w:t>¿Para qué se utiliza comúnmente el aluminio en la fabricación?</w:t>
      </w:r>
    </w:p>
    <w:p>
      <w:pPr>
        <w:pStyle w:val="Choice"/>
      </w:pPr>
      <w:r>
        <w:t>a)</w:t>
        <w:tab/>
        <w:t>Joyería y adornos.</w:t>
      </w:r>
    </w:p>
    <w:p>
      <w:pPr>
        <w:pStyle w:val="Choice"/>
      </w:pPr>
      <w:r>
        <w:t>b)</w:t>
        <w:tab/>
        <w:t>Marcos de ventanas, papel metálico, latas, aviones, cables eléctricos.</w:t>
      </w:r>
    </w:p>
    <w:p>
      <w:pPr>
        <w:pStyle w:val="Choice"/>
      </w:pPr>
      <w:r>
        <w:t>c)</w:t>
        <w:tab/>
        <w:t>Construcción de puentes y edificios.</w:t>
      </w:r>
    </w:p>
    <w:p>
      <w:pPr>
        <w:pStyle w:val="Choice"/>
      </w:pPr>
      <w:r>
        <w:t>d)</w:t>
        <w:tab/>
        <w:t>Herramientas de jardinería.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