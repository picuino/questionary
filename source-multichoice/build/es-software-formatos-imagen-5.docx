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V.</w:t>
      </w:r>
    </w:p>
    <w:p>
      <w:pPr>
        <w:pStyle w:val="ListNumber"/>
      </w:pPr>
      <w:r>
        <w:t>¿Qué significa la sigla GIF?</w:t>
      </w:r>
    </w:p>
    <w:p>
      <w:pPr>
        <w:pStyle w:val="Choice"/>
      </w:pPr>
      <w:r>
        <w:t>a)</w:t>
        <w:tab/>
        <w:t>Global Internet Framework.</w:t>
      </w:r>
    </w:p>
    <w:p>
      <w:pPr>
        <w:pStyle w:val="Choice"/>
      </w:pPr>
      <w:r>
        <w:t>b)</w:t>
        <w:tab/>
        <w:t>Graphics Format Interchange.</w:t>
      </w:r>
    </w:p>
    <w:p>
      <w:pPr>
        <w:pStyle w:val="Choice"/>
      </w:pPr>
      <w:r>
        <w:t>c)</w:t>
        <w:tab/>
        <w:t>Grouped Image File.</w:t>
      </w:r>
    </w:p>
    <w:p>
      <w:pPr>
        <w:pStyle w:val="Choice"/>
      </w:pPr>
      <w:r>
        <w:t>d)</w:t>
        <w:tab/>
        <w:t>Graphics Image Format.</w:t>
      </w:r>
    </w:p>
    <w:p>
      <w:pPr>
        <w:pStyle w:val="ListNumber"/>
      </w:pPr>
      <w:r>
        <w:t>¿Quién lanzó el formato GIF en 1987?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CompuServe.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¿Por qué el formato GIF es ampliamente utilizado en Internet?</w:t>
      </w:r>
    </w:p>
    <w:p>
      <w:pPr>
        <w:pStyle w:val="Choice"/>
      </w:pPr>
      <w:r>
        <w:t>a)</w:t>
        <w:tab/>
        <w:t>Porque tiene capacidad para representar millones de colores.</w:t>
      </w:r>
    </w:p>
    <w:p>
      <w:pPr>
        <w:pStyle w:val="Choice"/>
      </w:pPr>
      <w:r>
        <w:t>b)</w:t>
        <w:tab/>
        <w:t>Porque tiene funcionalidades avanzadas de edición.</w:t>
      </w:r>
    </w:p>
    <w:p>
      <w:pPr>
        <w:pStyle w:val="Choice"/>
      </w:pPr>
      <w:r>
        <w:t>c)</w:t>
        <w:tab/>
        <w:t>Porque tiene una alta calidad de imagen.</w:t>
      </w:r>
    </w:p>
    <w:p>
      <w:pPr>
        <w:pStyle w:val="Choice"/>
      </w:pPr>
      <w:r>
        <w:t>d)</w:t>
        <w:tab/>
        <w:t>Porque tiene un amplio soporte y compatibilidad.</w:t>
      </w:r>
    </w:p>
    <w:p>
      <w:pPr>
        <w:pStyle w:val="ListNumber"/>
      </w:pPr>
      <w:r>
        <w:t>¿Cuál es una característica especial del formato GIF?</w:t>
      </w:r>
    </w:p>
    <w:p>
      <w:pPr>
        <w:pStyle w:val="Choice"/>
      </w:pPr>
      <w:r>
        <w:t>a)</w:t>
        <w:tab/>
        <w:t>Tiene una alta resolución.</w:t>
      </w:r>
    </w:p>
    <w:p>
      <w:pPr>
        <w:pStyle w:val="Choice"/>
      </w:pPr>
      <w:r>
        <w:t>b)</w:t>
        <w:tab/>
        <w:t>Ofrece una amplia paleta de colores.</w:t>
      </w:r>
    </w:p>
    <w:p>
      <w:pPr>
        <w:pStyle w:val="Choice"/>
      </w:pPr>
      <w:r>
        <w:t>c)</w:t>
        <w:tab/>
        <w:t>Puede guardar imágenes en movimiento o animaciones.</w:t>
      </w:r>
    </w:p>
    <w:p>
      <w:pPr>
        <w:pStyle w:val="Choice"/>
      </w:pPr>
      <w:r>
        <w:t>d)</w:t>
        <w:tab/>
        <w:t>No soporta transparencias en imágenes fijas.</w:t>
      </w:r>
    </w:p>
    <w:p>
      <w:pPr>
        <w:pStyle w:val="ListNumber"/>
      </w:pPr>
      <w:r>
        <w:t>¿Por qué los videos con imágenes fotográficas en formato GIF pueden presentar pérdida de color?</w:t>
      </w:r>
    </w:p>
    <w:p>
      <w:pPr>
        <w:pStyle w:val="Choice"/>
      </w:pPr>
      <w:r>
        <w:t>a)</w:t>
        <w:tab/>
        <w:t>Debido a su falta de soporte para animaciones.</w:t>
      </w:r>
    </w:p>
    <w:p>
      <w:pPr>
        <w:pStyle w:val="Choice"/>
      </w:pPr>
      <w:r>
        <w:t>b)</w:t>
        <w:tab/>
        <w:t>Por su incompatibilidad con videos.</w:t>
      </w:r>
    </w:p>
    <w:p>
      <w:pPr>
        <w:pStyle w:val="Choice"/>
      </w:pPr>
      <w:r>
        <w:t>c)</w:t>
        <w:tab/>
        <w:t>Debido a que el formato solo maneja 256 colores.</w:t>
      </w:r>
    </w:p>
    <w:p>
      <w:pPr>
        <w:pStyle w:val="Choice"/>
      </w:pPr>
      <w:r>
        <w:t>d)</w:t>
        <w:tab/>
        <w:t>Por limitaciones en el tamaño de archivo.</w:t>
      </w:r>
    </w:p>
    <w:p>
      <w:pPr>
        <w:pStyle w:val="ListNumber"/>
      </w:pPr>
      <w:r>
        <w:t>¿Qué limitación tiene el formato GIF en términos de colores?</w:t>
      </w:r>
    </w:p>
    <w:p>
      <w:pPr>
        <w:pStyle w:val="Choice"/>
      </w:pPr>
      <w:r>
        <w:t>a)</w:t>
        <w:tab/>
        <w:t>Soporta colores CMYK.</w:t>
      </w:r>
    </w:p>
    <w:p>
      <w:pPr>
        <w:pStyle w:val="Choice"/>
      </w:pPr>
      <w:r>
        <w:t>b)</w:t>
        <w:tab/>
        <w:t>Solo puede manejar una paleta de 256 colores.</w:t>
      </w:r>
    </w:p>
    <w:p>
      <w:pPr>
        <w:pStyle w:val="Choice"/>
      </w:pPr>
      <w:r>
        <w:t>c)</w:t>
        <w:tab/>
        <w:t>Utiliza el modelo RGB de 24 bits por color.</w:t>
      </w:r>
    </w:p>
    <w:p>
      <w:pPr>
        <w:pStyle w:val="Choice"/>
      </w:pPr>
      <w:r>
        <w:t>d)</w:t>
        <w:tab/>
        <w:t>Ofrece una gama ilimitada de colores.</w:t>
      </w:r>
    </w:p>
    <w:p>
      <w:pPr>
        <w:pStyle w:val="ListNumber"/>
      </w:pPr>
      <w:r>
        <w:t>¿Qué formato es superior al GIF para dibujos con transparencias?</w:t>
      </w:r>
    </w:p>
    <w:p>
      <w:pPr>
        <w:pStyle w:val="Choice"/>
      </w:pPr>
      <w:r>
        <w:t>a)</w:t>
        <w:tab/>
        <w:t>PNG.</w:t>
      </w:r>
    </w:p>
    <w:p>
      <w:pPr>
        <w:pStyle w:val="Choice"/>
      </w:pPr>
      <w:r>
        <w:t>b)</w:t>
        <w:tab/>
        <w:t>JPEG.</w:t>
      </w:r>
    </w:p>
    <w:p>
      <w:pPr>
        <w:pStyle w:val="Choice"/>
      </w:pPr>
      <w:r>
        <w:t>c)</w:t>
        <w:tab/>
        <w:t>BMP.</w:t>
      </w:r>
    </w:p>
    <w:p>
      <w:pPr>
        <w:pStyle w:val="Choice"/>
      </w:pPr>
      <w:r>
        <w:t>d)</w:t>
        <w:tab/>
        <w:t>TIFF.</w:t>
      </w:r>
    </w:p>
    <w:p>
      <w:pPr>
        <w:pStyle w:val="ListNumber"/>
      </w:pPr>
      <w:r>
        <w:t>¿Cuál es la aplicación principal del formato GIF?</w:t>
      </w:r>
    </w:p>
    <w:p>
      <w:pPr>
        <w:pStyle w:val="Choice"/>
      </w:pPr>
      <w:r>
        <w:t>a)</w:t>
        <w:tab/>
        <w:t>Almacenar dibujos y animaciones con o sin transparencia.</w:t>
      </w:r>
    </w:p>
    <w:p>
      <w:pPr>
        <w:pStyle w:val="Choice"/>
      </w:pPr>
      <w:r>
        <w:t>b)</w:t>
        <w:tab/>
        <w:t>Almacenar imágenes estáticas de alta calidad y resolución.</w:t>
      </w:r>
    </w:p>
    <w:p>
      <w:pPr>
        <w:pStyle w:val="Choice"/>
      </w:pPr>
      <w:r>
        <w:t>c)</w:t>
        <w:tab/>
        <w:t>Editar fotografías de alta resolución.</w:t>
      </w:r>
    </w:p>
    <w:p>
      <w:pPr>
        <w:pStyle w:val="Choice"/>
      </w:pPr>
      <w:r>
        <w:t>d)</w:t>
        <w:tab/>
        <w:t>Crear videos de larga duración.</w:t>
      </w:r>
    </w:p>
    <w:p>
      <w:pPr>
        <w:pStyle w:val="ListNumber"/>
      </w:pPr>
      <w:r>
        <w:t>¿Qué significa la sigla TIFF?</w:t>
      </w:r>
    </w:p>
    <w:p>
      <w:pPr>
        <w:pStyle w:val="Choice"/>
      </w:pPr>
      <w:r>
        <w:t>a)</w:t>
        <w:tab/>
        <w:t>Technological Image File Finder.</w:t>
      </w:r>
    </w:p>
    <w:p>
      <w:pPr>
        <w:pStyle w:val="Choice"/>
      </w:pPr>
      <w:r>
        <w:t>b)</w:t>
        <w:tab/>
        <w:t>Text Image Formatting Framework.</w:t>
      </w:r>
    </w:p>
    <w:p>
      <w:pPr>
        <w:pStyle w:val="Choice"/>
      </w:pPr>
      <w:r>
        <w:t>c)</w:t>
        <w:tab/>
        <w:t>Tagged Image File Format.</w:t>
      </w:r>
    </w:p>
    <w:p>
      <w:pPr>
        <w:pStyle w:val="Choice"/>
      </w:pPr>
      <w:r>
        <w:t>d)</w:t>
        <w:tab/>
        <w:t>Total Image Format Feature.</w:t>
      </w:r>
    </w:p>
    <w:p>
      <w:pPr>
        <w:pStyle w:val="ListNumber"/>
      </w:pPr>
      <w:r>
        <w:t>¿En qué año se publicó la versión 6 del formato TIFF?</w:t>
      </w:r>
    </w:p>
    <w:p>
      <w:pPr>
        <w:pStyle w:val="Choice"/>
      </w:pPr>
      <w:r>
        <w:t>a)</w:t>
        <w:tab/>
        <w:t>1995.</w:t>
      </w:r>
    </w:p>
    <w:p>
      <w:pPr>
        <w:pStyle w:val="Choice"/>
      </w:pPr>
      <w:r>
        <w:t>b)</w:t>
        <w:tab/>
        <w:t>2000.</w:t>
      </w:r>
    </w:p>
    <w:p>
      <w:pPr>
        <w:pStyle w:val="Choice"/>
      </w:pPr>
      <w:r>
        <w:t>c)</w:t>
        <w:tab/>
        <w:t>1985.</w:t>
      </w:r>
    </w:p>
    <w:p>
      <w:pPr>
        <w:pStyle w:val="Choice"/>
      </w:pPr>
      <w:r>
        <w:t>d)</w:t>
        <w:tab/>
        <w:t>1992.</w:t>
      </w:r>
    </w:p>
    <w:p>
      <w:pPr>
        <w:pStyle w:val="ListNumber"/>
      </w:pPr>
      <w:r>
        <w:t>¿Cuál es uno de los usos principales del formato TIFF?</w:t>
      </w:r>
    </w:p>
    <w:p>
      <w:pPr>
        <w:pStyle w:val="Choice"/>
      </w:pPr>
      <w:r>
        <w:t>a)</w:t>
        <w:tab/>
        <w:t>Programación y desarrollo web.</w:t>
      </w:r>
    </w:p>
    <w:p>
      <w:pPr>
        <w:pStyle w:val="Choice"/>
      </w:pPr>
      <w:r>
        <w:t>b)</w:t>
        <w:tab/>
        <w:t>Juegos en línea y multimedia.</w:t>
      </w:r>
    </w:p>
    <w:p>
      <w:pPr>
        <w:pStyle w:val="Choice"/>
      </w:pPr>
      <w:r>
        <w:t>c)</w:t>
        <w:tab/>
        <w:t>Industria gráfica y fotografía profesional.</w:t>
      </w:r>
    </w:p>
    <w:p>
      <w:pPr>
        <w:pStyle w:val="Choice"/>
      </w:pPr>
      <w:r>
        <w:t>d)</w:t>
        <w:tab/>
        <w:t>Uso doméstico y redes sociales.</w:t>
      </w:r>
    </w:p>
    <w:p>
      <w:pPr>
        <w:pStyle w:val="ListNumber"/>
      </w:pPr>
      <w:r>
        <w:t>¿Qué cantidad de memoria utiliza el formato TIFF cuando almacena fotografías sin pérdidas?</w:t>
      </w:r>
    </w:p>
    <w:p>
      <w:pPr>
        <w:pStyle w:val="Choice"/>
      </w:pPr>
      <w:r>
        <w:t>a)</w:t>
        <w:tab/>
        <w:t>Mucha memoria porque es un formato obsoleto.</w:t>
      </w:r>
    </w:p>
    <w:p>
      <w:pPr>
        <w:pStyle w:val="Choice"/>
      </w:pPr>
      <w:r>
        <w:t>b)</w:t>
        <w:tab/>
        <w:t>Poca memoria porque solo permite almacenar imágenes pequeñas.</w:t>
      </w:r>
    </w:p>
    <w:p>
      <w:pPr>
        <w:pStyle w:val="Choice"/>
      </w:pPr>
      <w:r>
        <w:t>c)</w:t>
        <w:tab/>
        <w:t>Mucha memoria, especialmente si se utiliza mucha profundidad de color.</w:t>
      </w:r>
    </w:p>
    <w:p>
      <w:pPr>
        <w:pStyle w:val="Choice"/>
      </w:pPr>
      <w:r>
        <w:t>d)</w:t>
        <w:tab/>
        <w:t>Poca memoria porque tiene una compresión muy eficiente con pérdida de calidad.</w:t>
      </w:r>
    </w:p>
    <w:p>
      <w:pPr>
        <w:pStyle w:val="ListNumber"/>
      </w:pPr>
      <w:r>
        <w:t>¿Cuál es una de las características destacadas del formato TIFF?</w:t>
      </w:r>
    </w:p>
    <w:p>
      <w:pPr>
        <w:pStyle w:val="Choice"/>
      </w:pPr>
      <w:r>
        <w:t>a)</w:t>
        <w:tab/>
        <w:t>Compresión sin pérdidas.</w:t>
      </w:r>
    </w:p>
    <w:p>
      <w:pPr>
        <w:pStyle w:val="Choice"/>
      </w:pPr>
      <w:r>
        <w:t>b)</w:t>
        <w:tab/>
        <w:t>Alta compresión para imágenes grandes.</w:t>
      </w:r>
    </w:p>
    <w:p>
      <w:pPr>
        <w:pStyle w:val="Choice"/>
      </w:pPr>
      <w:r>
        <w:t>c)</w:t>
        <w:tab/>
        <w:t>Baja calidad en la edición fotográfica.</w:t>
      </w:r>
    </w:p>
    <w:p>
      <w:pPr>
        <w:pStyle w:val="Choice"/>
      </w:pPr>
      <w:r>
        <w:t>d)</w:t>
        <w:tab/>
        <w:t>Compresión con pérdidas mínimas.</w:t>
      </w:r>
    </w:p>
    <w:p>
      <w:pPr>
        <w:pStyle w:val="ListNumber"/>
      </w:pPr>
      <w:r>
        <w:t>¿En qué ámbitos es apreciado el formato TIFF?</w:t>
      </w:r>
    </w:p>
    <w:p>
      <w:pPr>
        <w:pStyle w:val="Choice"/>
      </w:pPr>
      <w:r>
        <w:t>a)</w:t>
        <w:tab/>
        <w:t>Edición fotográfica profesional y fotografía científica.</w:t>
      </w:r>
    </w:p>
    <w:p>
      <w:pPr>
        <w:pStyle w:val="Choice"/>
      </w:pPr>
      <w:r>
        <w:t>b)</w:t>
        <w:tab/>
        <w:t>Uso doméstico y aficionado.</w:t>
      </w:r>
    </w:p>
    <w:p>
      <w:pPr>
        <w:pStyle w:val="Choice"/>
      </w:pPr>
      <w:r>
        <w:t>c)</w:t>
        <w:tab/>
        <w:t>Redes sociales y entretenimiento.</w:t>
      </w:r>
    </w:p>
    <w:p>
      <w:pPr>
        <w:pStyle w:val="Choice"/>
      </w:pPr>
      <w:r>
        <w:t>d)</w:t>
        <w:tab/>
        <w:t>Programación y desarrollo de videojuegos tanto para consolas como para PC.</w:t>
      </w:r>
    </w:p>
    <w:p>
      <w:pPr>
        <w:pStyle w:val="ListNumber"/>
      </w:pPr>
      <w:r>
        <w:t>¿Qué tipo de compresión utiliza el formato TIFF?</w:t>
      </w:r>
    </w:p>
    <w:p>
      <w:pPr>
        <w:pStyle w:val="Choice"/>
      </w:pPr>
      <w:r>
        <w:t>a)</w:t>
        <w:tab/>
        <w:t>Alta compresión para ahorrar espacio.</w:t>
      </w:r>
    </w:p>
    <w:p>
      <w:pPr>
        <w:pStyle w:val="Choice"/>
      </w:pPr>
      <w:r>
        <w:t>b)</w:t>
        <w:tab/>
        <w:t>Sin pérdidas.</w:t>
      </w:r>
    </w:p>
    <w:p>
      <w:pPr>
        <w:pStyle w:val="Choice"/>
      </w:pPr>
      <w:r>
        <w:t>c)</w:t>
        <w:tab/>
        <w:t>Con pérdidas mínimas.</w:t>
      </w:r>
    </w:p>
    <w:p>
      <w:pPr>
        <w:pStyle w:val="Choice"/>
      </w:pPr>
      <w:r>
        <w:t>d)</w:t>
        <w:tab/>
        <w:t>Compresión eficiente.</w:t>
      </w:r>
    </w:p>
    <w:p>
      <w:pPr>
        <w:pStyle w:val="ListNumber"/>
      </w:pPr>
      <w:r>
        <w:t>¿Qué es el formato RAW en fotografía?</w:t>
      </w:r>
    </w:p>
    <w:p>
      <w:pPr>
        <w:pStyle w:val="Choice"/>
      </w:pPr>
      <w:r>
        <w:t>a)</w:t>
        <w:tab/>
        <w:t>Un formato de archivo para documentos de texto.</w:t>
      </w:r>
    </w:p>
    <w:p>
      <w:pPr>
        <w:pStyle w:val="Choice"/>
      </w:pPr>
      <w:r>
        <w:t>b)</w:t>
        <w:tab/>
        <w:t>Un formato de compresión para imágenes en línea.</w:t>
      </w:r>
    </w:p>
    <w:p>
      <w:pPr>
        <w:pStyle w:val="Choice"/>
      </w:pPr>
      <w:r>
        <w:t>c)</w:t>
        <w:tab/>
        <w:t>Formatos utilizados por cámaras fotográficas profesionales para guardar imágenes sin pérdidas.</w:t>
      </w:r>
    </w:p>
    <w:p>
      <w:pPr>
        <w:pStyle w:val="Choice"/>
      </w:pPr>
      <w:r>
        <w:t>d)</w:t>
        <w:tab/>
        <w:t>Un estándar para imágenes en redes sociales.</w:t>
      </w:r>
    </w:p>
    <w:p>
      <w:pPr>
        <w:pStyle w:val="ListNumber"/>
      </w:pPr>
      <w:r>
        <w:t>¿Qué característica destaca al formato RAW en comparación con el formato JPEG?</w:t>
      </w:r>
    </w:p>
    <w:p>
      <w:pPr>
        <w:pStyle w:val="Choice"/>
      </w:pPr>
      <w:r>
        <w:t>a)</w:t>
        <w:tab/>
        <w:t>Uso de paletas de colores reducida y compresión con pérdidas.</w:t>
      </w:r>
    </w:p>
    <w:p>
      <w:pPr>
        <w:pStyle w:val="Choice"/>
      </w:pPr>
      <w:r>
        <w:t>b)</w:t>
        <w:tab/>
        <w:t>Alta velocidad de transferencia de archivos.</w:t>
      </w:r>
    </w:p>
    <w:p>
      <w:pPr>
        <w:pStyle w:val="Choice"/>
      </w:pPr>
      <w:r>
        <w:t>c)</w:t>
        <w:tab/>
        <w:t>Gran profundidad de color y almacenamiento sin pérdidas.</w:t>
      </w:r>
    </w:p>
    <w:p>
      <w:pPr>
        <w:pStyle w:val="Choice"/>
      </w:pPr>
      <w:r>
        <w:t>d)</w:t>
        <w:tab/>
        <w:t>Compresión eficiente y bajo consumo de memoria.</w:t>
      </w:r>
    </w:p>
    <w:p>
      <w:pPr>
        <w:pStyle w:val="ListNumber"/>
      </w:pPr>
      <w:r>
        <w:t>¿Cuál es el principal inconveniente del formato RAW?</w:t>
      </w:r>
    </w:p>
    <w:p>
      <w:pPr>
        <w:pStyle w:val="Choice"/>
      </w:pPr>
      <w:r>
        <w:t>a)</w:t>
        <w:tab/>
        <w:t>Falta de estandarización entre fabricantes.</w:t>
      </w:r>
    </w:p>
    <w:p>
      <w:pPr>
        <w:pStyle w:val="Choice"/>
      </w:pPr>
      <w:r>
        <w:t>b)</w:t>
        <w:tab/>
        <w:t>Incompatibilidad con cámaras de gama baja.</w:t>
      </w:r>
    </w:p>
    <w:p>
      <w:pPr>
        <w:pStyle w:val="Choice"/>
      </w:pPr>
      <w:r>
        <w:t>c)</w:t>
        <w:tab/>
        <w:t>Compresión con pérdidas en la calidad de la imagen.</w:t>
      </w:r>
    </w:p>
    <w:p>
      <w:pPr>
        <w:pStyle w:val="Choice"/>
      </w:pPr>
      <w:r>
        <w:t>d)</w:t>
        <w:tab/>
        <w:t>Tamaño de archivo demasiado pequeño.</w:t>
      </w:r>
    </w:p>
    <w:p>
      <w:pPr>
        <w:pStyle w:val="ListNumber"/>
      </w:pPr>
      <w:r>
        <w:t>Un ejemplo de la capacidad que tiene el formato RAW para la edición fotográfica es ...</w:t>
      </w:r>
    </w:p>
    <w:p>
      <w:pPr>
        <w:pStyle w:val="Choice"/>
      </w:pPr>
      <w:r>
        <w:t>a)</w:t>
        <w:tab/>
        <w:t>Ajustar la luminosidad sin perder calidad.</w:t>
      </w:r>
    </w:p>
    <w:p>
      <w:pPr>
        <w:pStyle w:val="Choice"/>
      </w:pPr>
      <w:r>
        <w:t>b)</w:t>
        <w:tab/>
        <w:t>Reducir el tamaño de archivo de la imagen.</w:t>
      </w:r>
    </w:p>
    <w:p>
      <w:pPr>
        <w:pStyle w:val="Choice"/>
      </w:pPr>
      <w:r>
        <w:t>c)</w:t>
        <w:tab/>
        <w:t>Cambiar el formato de color de la imagen.</w:t>
      </w:r>
    </w:p>
    <w:p>
      <w:pPr>
        <w:pStyle w:val="Choice"/>
      </w:pPr>
      <w:r>
        <w:t>d)</w:t>
        <w:tab/>
        <w:t>Aplicar filtros artísticos a las imágenes.</w:t>
      </w:r>
    </w:p>
    <w:p>
      <w:pPr>
        <w:pStyle w:val="ListNumber"/>
      </w:pPr>
      <w:r>
        <w:t>¿Cuántos bits por pixel puede tener la profundidad de color en el formato RAW?</w:t>
      </w:r>
    </w:p>
    <w:p>
      <w:pPr>
        <w:pStyle w:val="Choice"/>
      </w:pPr>
      <w:r>
        <w:t>a)</w:t>
        <w:tab/>
        <w:t>De 36 a 48 bits por pixel.</w:t>
      </w:r>
    </w:p>
    <w:p>
      <w:pPr>
        <w:pStyle w:val="Choice"/>
      </w:pPr>
      <w:r>
        <w:t>b)</w:t>
        <w:tab/>
        <w:t>De 16 a 24 bits por pixel.</w:t>
      </w:r>
    </w:p>
    <w:p>
      <w:pPr>
        <w:pStyle w:val="Choice"/>
      </w:pPr>
      <w:r>
        <w:t>c)</w:t>
        <w:tab/>
        <w:t>De 8 a 16 bits por pixel.</w:t>
      </w:r>
    </w:p>
    <w:p>
      <w:pPr>
        <w:pStyle w:val="Choice"/>
      </w:pPr>
      <w:r>
        <w:t>d)</w:t>
        <w:tab/>
        <w:t>De 1 a 8 bits por pixel.</w:t>
      </w:r>
    </w:p>
    <w:p>
      <w:pPr>
        <w:pStyle w:val="ListNumber"/>
      </w:pPr>
      <w:r>
        <w:t>¿Por qué los archivos en formato RAW ocupan más espacio que las imágenes equivalentes en formato JPEG?</w:t>
      </w:r>
    </w:p>
    <w:p>
      <w:pPr>
        <w:pStyle w:val="Choice"/>
      </w:pPr>
      <w:r>
        <w:t>a)</w:t>
        <w:tab/>
        <w:t>Porque utilizan compresión sin pérdidas.</w:t>
      </w:r>
    </w:p>
    <w:p>
      <w:pPr>
        <w:pStyle w:val="Choice"/>
      </w:pPr>
      <w:r>
        <w:t>b)</w:t>
        <w:tab/>
        <w:t>En realidad el formato RAW ocupa menos espacio que el formato JPEG.</w:t>
      </w:r>
    </w:p>
    <w:p>
      <w:pPr>
        <w:pStyle w:val="Choice"/>
      </w:pPr>
      <w:r>
        <w:t>c)</w:t>
        <w:tab/>
        <w:t>Porque se almacenan sin pérdidas y tienen mayor profundidad de color.</w:t>
      </w:r>
    </w:p>
    <w:p>
      <w:pPr>
        <w:pStyle w:val="Choice"/>
      </w:pPr>
      <w:r>
        <w:t>d)</w:t>
        <w:tab/>
        <w:t>Porque tienen mayor profundidad de color.</w:t>
      </w:r>
    </w:p>
    <w:p>
      <w:pPr>
        <w:pStyle w:val="ListNumber"/>
      </w:pPr>
      <w:r>
        <w:t>¿Qué ventaja tiene el formato RAW en relación con la luminosidad y el rango dinámico?</w:t>
      </w:r>
    </w:p>
    <w:p>
      <w:pPr>
        <w:pStyle w:val="Choice"/>
      </w:pPr>
      <w:r>
        <w:t>a)</w:t>
        <w:tab/>
        <w:t>Permite ajustarlos sin perder calidad en el resultado final.</w:t>
      </w:r>
    </w:p>
    <w:p>
      <w:pPr>
        <w:pStyle w:val="Choice"/>
      </w:pPr>
      <w:r>
        <w:t>b)</w:t>
        <w:tab/>
        <w:t>Reduce la luminosidad de las imágenes.</w:t>
      </w:r>
    </w:p>
    <w:p>
      <w:pPr>
        <w:pStyle w:val="Choice"/>
      </w:pPr>
      <w:r>
        <w:t>c)</w:t>
        <w:tab/>
        <w:t>Fija el rango dinámico de forma permanente.</w:t>
      </w:r>
    </w:p>
    <w:p>
      <w:pPr>
        <w:pStyle w:val="Choice"/>
      </w:pPr>
      <w:r>
        <w:t>d)</w:t>
        <w:tab/>
        <w:t>Limita las posibilidades de edición.</w:t>
      </w:r>
    </w:p>
    <w:p>
      <w:pPr>
        <w:pStyle w:val="ListNumber"/>
      </w:pPr>
      <w:r>
        <w:t>¿Cuál es el propósito principal del formato RAW?</w:t>
      </w:r>
    </w:p>
    <w:p>
      <w:pPr>
        <w:pStyle w:val="Choice"/>
      </w:pPr>
      <w:r>
        <w:t>a)</w:t>
        <w:tab/>
        <w:t>Facilitar el intercambio de imágenes en redes sociales.</w:t>
      </w:r>
    </w:p>
    <w:p>
      <w:pPr>
        <w:pStyle w:val="Choice"/>
      </w:pPr>
      <w:r>
        <w:t>b)</w:t>
        <w:tab/>
        <w:t>Guardar las imágenes tal y como fueron captadas por el sensor de la cámara.</w:t>
      </w:r>
    </w:p>
    <w:p>
      <w:pPr>
        <w:pStyle w:val="Choice"/>
      </w:pPr>
      <w:r>
        <w:t>c)</w:t>
        <w:tab/>
        <w:t>Mejorar la velocidad de captura de las cámaras fotográficas.</w:t>
      </w:r>
    </w:p>
    <w:p>
      <w:pPr>
        <w:pStyle w:val="Choice"/>
      </w:pPr>
      <w:r>
        <w:t>d)</w:t>
        <w:tab/>
        <w:t>Comprimir las imágenes para ahorrar espacio de almacenamiento.</w:t>
      </w:r>
    </w:p>
    <w:p>
      <w:pPr>
        <w:pStyle w:val="ListNumber"/>
      </w:pPr>
      <w:r>
        <w:t>¿Por qué puede haber incompatibilidades con el formato RAW en el futuro?</w:t>
      </w:r>
    </w:p>
    <w:p>
      <w:pPr>
        <w:pStyle w:val="Choice"/>
      </w:pPr>
      <w:r>
        <w:t>a)</w:t>
        <w:tab/>
        <w:t>Por el tamaño excesivo de los archivos almacenados.</w:t>
      </w:r>
    </w:p>
    <w:p>
      <w:pPr>
        <w:pStyle w:val="Choice"/>
      </w:pPr>
      <w:r>
        <w:t>b)</w:t>
        <w:tab/>
        <w:t>Por el uso de compresión con pérdidas.</w:t>
      </w:r>
    </w:p>
    <w:p>
      <w:pPr>
        <w:pStyle w:val="Choice"/>
      </w:pPr>
      <w:r>
        <w:t>c)</w:t>
        <w:tab/>
        <w:t>Por la falta de estandarización entre fabricantes.</w:t>
      </w:r>
    </w:p>
    <w:p>
      <w:pPr>
        <w:pStyle w:val="Choice"/>
      </w:pPr>
      <w:r>
        <w:t>d)</w:t>
        <w:tab/>
        <w:t>Por las limitaciones que tiene en la profundidad de color.</w:t>
      </w:r>
    </w:p>
    <w:p>
      <w:pPr>
        <w:pStyle w:val="ListNumber"/>
      </w:pPr>
      <w:r>
        <w:t>¿Cuál es la recomendación principal para guardar imágenes de texto o imágenes de dibujo?</w:t>
      </w:r>
    </w:p>
    <w:p>
      <w:pPr>
        <w:pStyle w:val="Choice"/>
      </w:pPr>
      <w:r>
        <w:t>a)</w:t>
        <w:tab/>
        <w:t>Utilizar el formato JPEG</w:t>
      </w:r>
    </w:p>
    <w:p>
      <w:pPr>
        <w:pStyle w:val="Choice"/>
      </w:pPr>
      <w:r>
        <w:t>b)</w:t>
        <w:tab/>
        <w:t>Utilizar el formato GIF</w:t>
      </w:r>
    </w:p>
    <w:p>
      <w:pPr>
        <w:pStyle w:val="Choice"/>
      </w:pPr>
      <w:r>
        <w:t>c)</w:t>
        <w:tab/>
        <w:t>Utilizar el formato PNG</w:t>
      </w:r>
    </w:p>
    <w:p>
      <w:pPr>
        <w:pStyle w:val="Choice"/>
      </w:pPr>
      <w:r>
        <w:t>d)</w:t>
        <w:tab/>
        <w:t>Utilizar ambos formatos por igual</w:t>
      </w:r>
    </w:p>
    <w:p>
      <w:pPr>
        <w:pStyle w:val="ListNumber"/>
      </w:pPr>
      <w:r>
        <w:t>¿Qué ventaja destaca el texto al utilizar el formato PNG para imágenes de texto o imágenes de dibujo?</w:t>
      </w:r>
    </w:p>
    <w:p>
      <w:pPr>
        <w:pStyle w:val="Choice"/>
      </w:pPr>
      <w:r>
        <w:t>a)</w:t>
        <w:tab/>
        <w:t>Mayor tamaño y menor calidad</w:t>
      </w:r>
    </w:p>
    <w:p>
      <w:pPr>
        <w:pStyle w:val="Choice"/>
      </w:pPr>
      <w:r>
        <w:t>b)</w:t>
        <w:tab/>
        <w:t>Mayor tamaño y mejor calidad</w:t>
      </w:r>
    </w:p>
    <w:p>
      <w:pPr>
        <w:pStyle w:val="Choice"/>
      </w:pPr>
      <w:r>
        <w:t>c)</w:t>
        <w:tab/>
        <w:t>Menor tamaño y menor calidad</w:t>
      </w:r>
    </w:p>
    <w:p>
      <w:pPr>
        <w:pStyle w:val="Choice"/>
      </w:pPr>
      <w:r>
        <w:t>d)</w:t>
        <w:tab/>
        <w:t>Menor tamaño y mejor calidad</w:t>
      </w:r>
    </w:p>
    <w:p>
      <w:pPr>
        <w:pStyle w:val="ListNumber"/>
      </w:pPr>
      <w:r>
        <w:t>¿Qué formato es preferible para guardar fotografías, JPEG o PNG?</w:t>
      </w:r>
    </w:p>
    <w:p>
      <w:pPr>
        <w:pStyle w:val="Choice"/>
      </w:pPr>
      <w:r>
        <w:t>a)</w:t>
        <w:tab/>
        <w:t>GIF.</w:t>
      </w:r>
    </w:p>
    <w:p>
      <w:pPr>
        <w:pStyle w:val="Choice"/>
      </w:pPr>
      <w:r>
        <w:t>b)</w:t>
        <w:tab/>
        <w:t>BMP.</w:t>
      </w:r>
    </w:p>
    <w:p>
      <w:pPr>
        <w:pStyle w:val="Choice"/>
      </w:pPr>
      <w:r>
        <w:t>c)</w:t>
        <w:tab/>
        <w:t>JPEG, porque ocupa menos espacio.</w:t>
      </w:r>
    </w:p>
    <w:p>
      <w:pPr>
        <w:pStyle w:val="Choice"/>
      </w:pPr>
      <w:r>
        <w:t>d)</w:t>
        <w:tab/>
        <w:t>PNG.</w:t>
      </w:r>
    </w:p>
    <w:p>
      <w:pPr>
        <w:pStyle w:val="ListNumber"/>
      </w:pPr>
      <w:r>
        <w:t>¿Qué característica tiene el formato JPEG al guardar fotografías?</w:t>
      </w:r>
    </w:p>
    <w:p>
      <w:pPr>
        <w:pStyle w:val="Choice"/>
      </w:pPr>
      <w:r>
        <w:t>a)</w:t>
        <w:tab/>
        <w:t>Menor tamaño y calidad semejante.</w:t>
      </w:r>
    </w:p>
    <w:p>
      <w:pPr>
        <w:pStyle w:val="Choice"/>
      </w:pPr>
      <w:r>
        <w:t>b)</w:t>
        <w:tab/>
        <w:t>Menor tamaño y mejor calidad.</w:t>
      </w:r>
    </w:p>
    <w:p>
      <w:pPr>
        <w:pStyle w:val="Choice"/>
      </w:pPr>
      <w:r>
        <w:t>c)</w:t>
        <w:tab/>
        <w:t>Mayor tamaño y mejor calidad.</w:t>
      </w:r>
    </w:p>
    <w:p>
      <w:pPr>
        <w:pStyle w:val="Choice"/>
      </w:pPr>
      <w:r>
        <w:t>d)</w:t>
        <w:tab/>
        <w:t>Mayor tamaño y calidad semejante.</w:t>
      </w:r>
    </w:p>
    <w:p>
      <w:pPr>
        <w:pStyle w:val="ListNumber"/>
      </w:pPr>
      <w:r>
        <w:t>¿Cuál es la afirmación correcta sobre la calidad del formato JPEG?</w:t>
      </w:r>
    </w:p>
    <w:p>
      <w:pPr>
        <w:pStyle w:val="Choice"/>
      </w:pPr>
      <w:r>
        <w:t>a)</w:t>
        <w:tab/>
        <w:t>La calidad será siempre igual en todos los casos.</w:t>
      </w:r>
    </w:p>
    <w:p>
      <w:pPr>
        <w:pStyle w:val="Choice"/>
      </w:pPr>
      <w:r>
        <w:t>b)</w:t>
        <w:tab/>
        <w:t>La calidad será mayor y se apreciará a simple vista.</w:t>
      </w:r>
    </w:p>
    <w:p>
      <w:pPr>
        <w:pStyle w:val="Choice"/>
      </w:pPr>
      <w:r>
        <w:t>c)</w:t>
        <w:tab/>
        <w:t>La calidad será mayor solo en imágenes pequeñas.</w:t>
      </w:r>
    </w:p>
    <w:p>
      <w:pPr>
        <w:pStyle w:val="Choice"/>
      </w:pPr>
      <w:r>
        <w:t>d)</w:t>
        <w:tab/>
        <w:t>La calidad será menor, pero no se apreciará a simple vista.</w:t>
      </w:r>
    </w:p>
    <w:p>
      <w:pPr>
        <w:pStyle w:val="ListNumber"/>
      </w:pPr>
      <w:r>
        <w:t>¿Cuándo será menor la calidad del formato JPEG respecto al formato PNG?</w:t>
      </w:r>
    </w:p>
    <w:p>
      <w:pPr>
        <w:pStyle w:val="Choice"/>
      </w:pPr>
      <w:r>
        <w:t>a)</w:t>
        <w:tab/>
        <w:t>Solo en imágenes pequeñas.</w:t>
      </w:r>
    </w:p>
    <w:p>
      <w:pPr>
        <w:pStyle w:val="Choice"/>
      </w:pPr>
      <w:r>
        <w:t>b)</w:t>
        <w:tab/>
        <w:t>Siempre, pero normalmente no se apreciará a simple vista.</w:t>
      </w:r>
    </w:p>
    <w:p>
      <w:pPr>
        <w:pStyle w:val="Choice"/>
      </w:pPr>
      <w:r>
        <w:t>c)</w:t>
        <w:tab/>
        <w:t>Siempre será menor y se apreciará a simple vista.</w:t>
      </w:r>
    </w:p>
    <w:p>
      <w:pPr>
        <w:pStyle w:val="Choice"/>
      </w:pPr>
      <w:r>
        <w:t>d)</w:t>
        <w:tab/>
        <w:t>Solo en imágenes grandes.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