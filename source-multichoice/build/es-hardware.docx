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grandes que los pendrive.</w:t>
      </w:r>
    </w:p>
    <w:p>
      <w:pPr>
        <w:pStyle w:val="Choice"/>
      </w:pPr>
      <w:r>
        <w:t>b)</w:t>
        <w:tab/>
        <w:t>Las tarjetas SD suelen ser más pequeñas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Transformar un texto de formato imagen a un texto digitalizado.</w:t>
      </w:r>
    </w:p>
    <w:p>
      <w:pPr>
        <w:pStyle w:val="Choice"/>
      </w:pPr>
      <w:r>
        <w:t>d)</w:t>
        <w:tab/>
        <w:t>Reducir el tamaño de los archivos generados por el escáner.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Adaptó los mecanismos de relojería utilizados en las cajas de música a la tarea repetitiva de un telar.</w:t>
      </w:r>
    </w:p>
    <w:p>
      <w:pPr>
        <w:pStyle w:val="Choice"/>
      </w:pPr>
      <w:r>
        <w:t>b)</w:t>
        <w:tab/>
        <w:t>Desarrolló la tecnología de procesamiento de tarjetas perforadas de datos.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periférico de entrada que permite escanear imágenes.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mini</w:t>
      </w:r>
    </w:p>
    <w:p>
      <w:pPr>
        <w:pStyle w:val="Choice"/>
      </w:pPr>
      <w:r>
        <w:t>c)</w:t>
        <w:tab/>
        <w:t>Conector B</w:t>
      </w:r>
    </w:p>
    <w:p>
      <w:pPr>
        <w:pStyle w:val="Choice"/>
      </w:pPr>
      <w:r>
        <w:t>d)</w:t>
        <w:tab/>
        <w:t>Conector A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aumentar la velocidad de los servidores.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Para mejorar la calidad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tarjetas de sonido y las tarjetas gráficas.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los cables de conexión y los adaptadores.</w:t>
      </w:r>
    </w:p>
    <w:p>
      <w:pPr>
        <w:pStyle w:val="Choice"/>
      </w:pPr>
      <w:r>
        <w:t>d)</w:t>
        <w:tab/>
        <w:t>En las cajas de ordenador y los teclados.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no afecta a la velocidad final del procesador.</w:t>
      </w:r>
    </w:p>
    <w:p>
      <w:pPr>
        <w:pStyle w:val="Choice"/>
      </w:pPr>
      <w:r>
        <w:t>c)</w:t>
        <w:tab/>
        <w:t>El tamaño de la memoria caché solo afecta a la velocidad de acceso a los datos.</w:t>
      </w:r>
    </w:p>
    <w:p>
      <w:pPr>
        <w:pStyle w:val="Choice"/>
      </w:pPr>
      <w:r>
        <w:t>d)</w:t>
        <w:tab/>
        <w:t>Cuanto menor sea el tamaño de la memoria caché mayor será la velocidad final del procesador.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exabytes.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terabytes.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Benchmark.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5 000 000 MFLOPS.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Dentro del mismo chip de las CPU más potentes.</w:t>
      </w:r>
    </w:p>
    <w:p>
      <w:pPr>
        <w:pStyle w:val="Choice"/>
      </w:pPr>
      <w:r>
        <w:t>d)</w:t>
        <w:tab/>
        <w:t>En las tarjetas gráficas.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Permite que el ordenador siga funcionando durante unos minutos en caso de apagón eléctrico.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Aumenta la velocidad del ordenador.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Windows Media Player, VLC, QuickTime.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sonido.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Realizar fotografías digitales de documentos, diapositivas o transparencias.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7.9 GB/s</w:t>
      </w:r>
    </w:p>
    <w:p>
      <w:pPr>
        <w:pStyle w:val="Choice"/>
      </w:pPr>
      <w:r>
        <w:t>d)</w:t>
        <w:tab/>
        <w:t>126 GB/s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 y conectados a internet.</w:t>
      </w:r>
    </w:p>
    <w:p>
      <w:pPr>
        <w:pStyle w:val="Choice"/>
      </w:pPr>
      <w:r>
        <w:t>b)</w:t>
        <w:tab/>
        <w:t>Un proveedor de servicios de internet.</w:t>
      </w:r>
    </w:p>
    <w:p>
      <w:pPr>
        <w:pStyle w:val="Choice"/>
      </w:pPr>
      <w:r>
        <w:t>c)</w:t>
        <w:tab/>
        <w:t>Pequeños controladores añadidos a objetos cotidianos, sin conexión a internet.</w:t>
      </w:r>
    </w:p>
    <w:p>
      <w:pPr>
        <w:pStyle w:val="Choice"/>
      </w:pPr>
      <w:r>
        <w:t>d)</w:t>
        <w:tab/>
        <w:t>Una red social novedosa, desarrollada por una empresa china.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más lenta que la memoria RAM.</w:t>
      </w:r>
    </w:p>
    <w:p>
      <w:pPr>
        <w:pStyle w:val="Choice"/>
      </w:pPr>
      <w:r>
        <w:t>b)</w:t>
        <w:tab/>
        <w:t>La memoria caché es de solo lectura, no de escritura.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partes virtuales de un sistema informático.</w:t>
      </w:r>
    </w:p>
    <w:p>
      <w:pPr>
        <w:pStyle w:val="Choice"/>
      </w:pPr>
      <w:r>
        <w:t>d)</w:t>
        <w:tab/>
        <w:t>El conjunto de programas de un sistema informático.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reduce el número de transistores de un microprocesador.</w:t>
      </w:r>
    </w:p>
    <w:p>
      <w:pPr>
        <w:pStyle w:val="Choice"/>
      </w:pPr>
      <w:r>
        <w:t>b)</w:t>
        <w:tab/>
        <w:t>Que cada 2 años se incrementa el tamaño de un microprocesador.</w:t>
      </w:r>
    </w:p>
    <w:p>
      <w:pPr>
        <w:pStyle w:val="Choice"/>
      </w:pPr>
      <w:r>
        <w:t>c)</w:t>
        <w:tab/>
        <w:t>Que cada 2 años se duplica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Proyecta una imagen fija o en movimiento sobre una pared o una pantalla de proyección.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1 a 2 gigabytes.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facilidad de uso.</w:t>
      </w:r>
    </w:p>
    <w:p>
      <w:pPr>
        <w:pStyle w:val="Choice"/>
      </w:pPr>
      <w:r>
        <w:t>b)</w:t>
        <w:tab/>
        <w:t>Mayor calidad de sonido.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portabilidad.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Es la "memoria" del ordenador, donde se almacenan los programas y datos que se manejan en un ordenador.</w:t>
      </w:r>
    </w:p>
    <w:p>
      <w:pPr>
        <w:pStyle w:val="Choice"/>
      </w:pPr>
      <w:r>
        <w:t>c)</w:t>
        <w:tab/>
        <w:t>Es el "cerebro" del ordenador, donde se realizan las operaciones dictadas por los programas.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500 millones a 5 000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1 000 millones a 10 000 millones.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Un conjunto de entre 16 y 128 bits, dependiendo del sistema informático.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32 bits.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controlar máquinas expendedoras.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Ampliar el tamaño de los altavoces para mejorar la calidad del sonido.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memorias antiguas.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audio digital.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Convertir archivos digitales del ordenador en música o sonido analógico con alta fidelidad.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Conectando el dispositivo directamente al ordenador.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tipo de ordenador especializado en la conexión a internet.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ROM de tipo DIMM.</w:t>
      </w:r>
    </w:p>
    <w:p>
      <w:pPr>
        <w:pStyle w:val="Choice"/>
      </w:pPr>
      <w:r>
        <w:t>b)</w:t>
        <w:tab/>
        <w:t>CPU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red de datos.</w:t>
      </w:r>
    </w:p>
    <w:p>
      <w:pPr>
        <w:pStyle w:val="Choice"/>
      </w:pPr>
      <w:r>
        <w:t>b)</w:t>
        <w:tab/>
        <w:t>El procesador principal de una tarjeta gráfica.</w:t>
      </w:r>
    </w:p>
    <w:p>
      <w:pPr>
        <w:pStyle w:val="Choice"/>
      </w:pPr>
      <w:r>
        <w:t>c)</w:t>
        <w:tab/>
        <w:t>El procesador principal de un ordenador.</w:t>
      </w:r>
    </w:p>
    <w:p>
      <w:pPr>
        <w:pStyle w:val="Choice"/>
      </w:pPr>
      <w:r>
        <w:t>d)</w:t>
        <w:tab/>
        <w:t>El procesador principal de un disco duro.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1965 por Holden Moore</w:t>
      </w:r>
    </w:p>
    <w:p>
      <w:pPr>
        <w:pStyle w:val="Choice"/>
      </w:pPr>
      <w:r>
        <w:t>c)</w:t>
        <w:tab/>
        <w:t>En 1975 por Holden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pendrives por USB.</w:t>
      </w:r>
    </w:p>
    <w:p>
      <w:pPr>
        <w:pStyle w:val="Choice"/>
      </w:pPr>
      <w:r>
        <w:t>b)</w:t>
        <w:tab/>
        <w:t>Es un bus que sirve para conectar unidades de memoria secundaria del ordenador.</w:t>
      </w:r>
    </w:p>
    <w:p>
      <w:pPr>
        <w:pStyle w:val="Choice"/>
      </w:pPr>
      <w:r>
        <w:t>c)</w:t>
        <w:tab/>
        <w:t>Es un bus que sirve para conectar sonido digital.</w:t>
      </w:r>
    </w:p>
    <w:p>
      <w:pPr>
        <w:pStyle w:val="Choice"/>
      </w:pPr>
      <w:r>
        <w:t>d)</w:t>
        <w:tab/>
        <w:t>Es un tipo de memoria RAM de doble canal.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Un dispositivo de entrada para el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El punto más pequeño que se puede representar en un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Procesar señales digitales.</w:t>
      </w:r>
    </w:p>
    <w:p>
      <w:pPr>
        <w:pStyle w:val="Choice"/>
      </w:pPr>
      <w:r>
        <w:t>b)</w:t>
        <w:tab/>
        <w:t>Transformar señales analógicas en señales digitales.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Amplificar señales analógicas.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Almacenar datos y compartirlos en una red local.</w:t>
      </w:r>
    </w:p>
    <w:p>
      <w:pPr>
        <w:pStyle w:val="Choice"/>
      </w:pPr>
      <w:r>
        <w:t>b)</w:t>
        <w:tab/>
        <w:t>Acceder a internet.</w:t>
      </w:r>
    </w:p>
    <w:p>
      <w:pPr>
        <w:pStyle w:val="Choice"/>
      </w:pPr>
      <w:r>
        <w:t>c)</w:t>
        <w:tab/>
        <w:t>Realizar copias de seguridad en la nube.</w:t>
      </w:r>
    </w:p>
    <w:p>
      <w:pPr>
        <w:pStyle w:val="Choice"/>
      </w:pPr>
      <w:r>
        <w:t>d)</w:t>
        <w:tab/>
        <w:t>Imprimir documentos de forma remota.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Capturar imágenes fijas y vídeo para transmitirlos a distancia por internet.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Amazon Web Services.</w:t>
      </w:r>
    </w:p>
    <w:p>
      <w:pPr>
        <w:pStyle w:val="Choice"/>
      </w:pPr>
      <w:r>
        <w:t>b)</w:t>
        <w:tab/>
        <w:t>Netflix.</w:t>
      </w:r>
    </w:p>
    <w:p>
      <w:pPr>
        <w:pStyle w:val="Choice"/>
      </w:pPr>
      <w:r>
        <w:t>c)</w:t>
        <w:tab/>
        <w:t>Google Drive.</w:t>
      </w:r>
    </w:p>
    <w:p>
      <w:pPr>
        <w:pStyle w:val="Choice"/>
      </w:pPr>
      <w:r>
        <w:t>d)</w:t>
        <w:tab/>
        <w:t>Microsoft Azure.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marca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una tecnología que permite aumentar la velocidad de transferencia de datos en discos duros y unidades SSD.</w:t>
      </w:r>
    </w:p>
    <w:p>
      <w:pPr>
        <w:pStyle w:val="Choice"/>
      </w:pPr>
      <w:r>
        <w:t>d)</w:t>
        <w:tab/>
        <w:t>Es un programa que permite hacer copias de seguridad de discos duros y unidades SSD.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dedicado que permite compartir archivos de datos en una red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controlar el brillo y contraste de la pantalla del ordenador.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Ninguna, ya que el ratón y la tableta gráfica son equivalentes en términos de dibujo.</w:t>
      </w:r>
    </w:p>
    <w:p>
      <w:pPr>
        <w:pStyle w:val="Choice"/>
      </w:pPr>
      <w:r>
        <w:t>d)</w:t>
        <w:tab/>
        <w:t>La posibilidad de navegar más rápidamente por internet.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medir la cantidad de memoria RAM de un ordenador.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112 teclas.</w:t>
      </w:r>
    </w:p>
    <w:p>
      <w:pPr>
        <w:pStyle w:val="Choice"/>
      </w:pPr>
      <w:r>
        <w:t>c)</w:t>
        <w:tab/>
        <w:t>102 teclas.</w:t>
      </w:r>
    </w:p>
    <w:p>
      <w:pPr>
        <w:pStyle w:val="Choice"/>
      </w:pPr>
      <w:r>
        <w:t>d)</w:t>
        <w:tab/>
        <w:t>92 teclas.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externo que se conecta al ordenador por USB.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Procesador aritmético.</w:t>
      </w:r>
    </w:p>
    <w:p>
      <w:pPr>
        <w:pStyle w:val="Choice"/>
      </w:pPr>
      <w:r>
        <w:t>b)</w:t>
        <w:tab/>
        <w:t>Dispositivos de entrada basados en cinta perforada.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Máquina analítica.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máxima carga.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Tabulating Machine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mayor eficacia en la extracción de calor.</w:t>
      </w:r>
    </w:p>
    <w:p>
      <w:pPr>
        <w:pStyle w:val="Choice"/>
      </w:pPr>
      <w:r>
        <w:t>b)</w:t>
        <w:tab/>
        <w:t>Su menor costo.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Minado de criptomonedas.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Linux y Unix</w:t>
      </w:r>
    </w:p>
    <w:p>
      <w:pPr>
        <w:pStyle w:val="Choice"/>
      </w:pPr>
      <w:r>
        <w:t>b)</w:t>
        <w:tab/>
        <w:t>Java y Ruby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Uso general por una persona.</w:t>
      </w:r>
    </w:p>
    <w:p>
      <w:pPr>
        <w:pStyle w:val="Choice"/>
      </w:pPr>
      <w:r>
        <w:t>c)</w:t>
        <w:tab/>
        <w:t>Realizar operaciones bancarias.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intermedia que permite acceder a los datos y programas de manera más rápida.</w:t>
      </w:r>
    </w:p>
    <w:p>
      <w:pPr>
        <w:pStyle w:val="Choice"/>
      </w:pPr>
      <w:r>
        <w:t>d)</w:t>
        <w:tab/>
        <w:t>Una memoria que almacena los programas de forma permanente.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una memoria ROM.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en los ordenadores portátiles.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utilizada para albergar y proteger servidores.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Cinco altavoces, dos frontales, dos traseros y uno central.</w:t>
      </w:r>
    </w:p>
    <w:p>
      <w:pPr>
        <w:pStyle w:val="Choice"/>
      </w:pPr>
      <w:r>
        <w:t>d)</w:t>
        <w:tab/>
        <w:t>Tres altavoces, uno central y dos laterales.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módulos de memoria RAM a la placa base.</w:t>
      </w:r>
    </w:p>
    <w:p>
      <w:pPr>
        <w:pStyle w:val="Choice"/>
      </w:pPr>
      <w:r>
        <w:t>b)</w:t>
        <w:tab/>
        <w:t>Para conectar discos duros a la placa base.</w:t>
      </w:r>
    </w:p>
    <w:p>
      <w:pPr>
        <w:pStyle w:val="Choice"/>
      </w:pPr>
      <w:r>
        <w:t>c)</w:t>
        <w:tab/>
        <w:t>Para conectar la tarjeta gráfica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Válvulas de vacío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Transistores semiconductores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analógicas</w:t>
      </w:r>
    </w:p>
    <w:p>
      <w:pPr>
        <w:pStyle w:val="Choice"/>
      </w:pPr>
      <w:r>
        <w:t>d)</w:t>
        <w:tab/>
        <w:t>Señales mixtas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dispositivo de comunicación que solo permite llamadas telefónicas.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sistema operativo para ordenadores de escritorio.</w:t>
      </w:r>
    </w:p>
    <w:p>
      <w:pPr>
        <w:pStyle w:val="Choice"/>
      </w:pPr>
      <w:r>
        <w:t>d)</w:t>
        <w:tab/>
        <w:t>Un pequeño ordenador basado en una pantalla táctil.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con el exterior y transporta información.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</w:t>
      </w:r>
    </w:p>
    <w:p>
      <w:pPr>
        <w:pStyle w:val="Choice"/>
      </w:pPr>
      <w:r>
        <w:t>b)</w:t>
        <w:tab/>
        <w:t>802.11ax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802.11g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almacenar programas y datos de forma permanente.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ejecutar programas en el sistema operativo.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Lenguaje de programación orientado a objetos</w:t>
      </w:r>
    </w:p>
    <w:p>
      <w:pPr>
        <w:pStyle w:val="Choice"/>
      </w:pPr>
      <w:r>
        <w:t>b)</w:t>
        <w:tab/>
        <w:t>Sistema de almacenamiento de datos en la nube</w:t>
      </w:r>
    </w:p>
    <w:p>
      <w:pPr>
        <w:pStyle w:val="Choice"/>
      </w:pPr>
      <w:r>
        <w:t>c)</w:t>
        <w:tab/>
        <w:t>Procesador basado en puertas lógicas programables</w:t>
      </w:r>
    </w:p>
    <w:p>
      <w:pPr>
        <w:pStyle w:val="Choice"/>
      </w:pPr>
      <w:r>
        <w:t>d)</w:t>
        <w:tab/>
        <w:t>Sistema de comunicaciones inalámbricas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0,90 €.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MP4 y aceleran la reproducción de audio y video.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No, todos los coprocesadores son iguales.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relación capacidad-precio es la misma que en los dispositivos de gama baja.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capacidad o rendimiento es demasiado baja en relación con su precio.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Reducción del precio de los discos duros.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Porque ofrece mejores prestaciones que los conectores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Proteger ante el deterioro los datos almacenados en los dispositivos de entrada/salida.</w:t>
      </w:r>
    </w:p>
    <w:p>
      <w:pPr>
        <w:pStyle w:val="Choice"/>
      </w:pPr>
      <w:r>
        <w:t>c)</w:t>
        <w:tab/>
        <w:t>Acelerar la transferencia de datos y evitar que se pierdan durante una transferencia irregular.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megabit/s a 100 megabit/s.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 gigabit/s a 10 gigabit/s.</w:t>
      </w:r>
    </w:p>
    <w:p>
      <w:pPr>
        <w:pStyle w:val="Choice"/>
      </w:pPr>
      <w:r>
        <w:t>d)</w:t>
        <w:tab/>
        <w:t>De 10 gigabit/s a 100 gigabit/s.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uno de los discos RAID para almacenar datos redundantes de paridad.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Los periféricos que pueden añadirse.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50 metros</w:t>
      </w:r>
    </w:p>
    <w:p>
      <w:pPr>
        <w:pStyle w:val="Choice"/>
      </w:pPr>
      <w:r>
        <w:t>b)</w:t>
        <w:tab/>
        <w:t>1 kilómetro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300 metros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trabajar velozmente y sin problemas con video en alta definición.</w:t>
      </w:r>
    </w:p>
    <w:p>
      <w:pPr>
        <w:pStyle w:val="Choice"/>
      </w:pPr>
      <w:r>
        <w:t>b)</w:t>
        <w:tab/>
        <w:t>Permiten enviar y recibir información por internet a gran velocidad.</w:t>
      </w:r>
    </w:p>
    <w:p>
      <w:pPr>
        <w:pStyle w:val="Choice"/>
      </w:pPr>
      <w:r>
        <w:t>c)</w:t>
        <w:tab/>
        <w:t>Permiten almacenar y reproducir gran cantidad de archivos de ofimática.</w:t>
      </w:r>
    </w:p>
    <w:p>
      <w:pPr>
        <w:pStyle w:val="Choice"/>
      </w:pPr>
      <w:r>
        <w:t>d)</w:t>
        <w:tab/>
        <w:t>Permiten mostrar imágenes y vídeos en 3D.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calcular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de dibujo en tres dimensiones.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1960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No tiene ningún efecto en el procesador.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1998.</w:t>
      </w:r>
    </w:p>
    <w:p>
      <w:pPr>
        <w:pStyle w:val="Choice"/>
      </w:pPr>
      <w:r>
        <w:t>b)</w:t>
        <w:tab/>
        <w:t>Desde 2009.</w:t>
      </w:r>
    </w:p>
    <w:p>
      <w:pPr>
        <w:pStyle w:val="Choice"/>
      </w:pPr>
      <w:r>
        <w:t>c)</w:t>
        <w:tab/>
        <w:t>Desde 1989.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muy lenta y ralentiza la velocidad de la CPU.</w:t>
      </w:r>
    </w:p>
    <w:p>
      <w:pPr>
        <w:pStyle w:val="Choice"/>
      </w:pPr>
      <w:r>
        <w:t>b)</w:t>
        <w:tab/>
        <w:t>Pierde sus datos cuando se apaga la alimentación del ordenador.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más barata que las memorias de almacenamiento secundario.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una alternativa más cómoda y rápida.</w:t>
      </w:r>
    </w:p>
    <w:p>
      <w:pPr>
        <w:pStyle w:val="Choice"/>
      </w:pPr>
      <w:r>
        <w:t>b)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física de los ordenadores.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información.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aire caliente para enfriar los componentes.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Tiene una velocidad mayor que la fibra óptica</w:t>
      </w:r>
    </w:p>
    <w:p>
      <w:pPr>
        <w:pStyle w:val="Choice"/>
      </w:pPr>
      <w:r>
        <w:t>b)</w:t>
        <w:tab/>
        <w:t>Puede alcanzar mayores distancias que la fibra óptica</w:t>
      </w:r>
    </w:p>
    <w:p>
      <w:pPr>
        <w:pStyle w:val="Choice"/>
      </w:pPr>
      <w:r>
        <w:t>c)</w:t>
        <w:tab/>
        <w:t>Es más segura que las conexiones por cable</w:t>
      </w:r>
    </w:p>
    <w:p>
      <w:pPr>
        <w:pStyle w:val="Choice"/>
      </w:pPr>
      <w:r>
        <w:t>d)</w:t>
        <w:tab/>
        <w:t>No necesita cables para realizar las conexiones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regular la temperatura del ordenador.</w:t>
      </w:r>
    </w:p>
    <w:p>
      <w:pPr>
        <w:pStyle w:val="Choice"/>
      </w:pPr>
      <w:r>
        <w:t>b)</w:t>
        <w:tab/>
        <w:t>Para alimentar todos los componentes del ordenador y la tarjeta gráfica.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lentas pero de mayor capacidad.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Servidor de datos NAS</w:t>
      </w:r>
    </w:p>
    <w:p>
      <w:pPr>
        <w:pStyle w:val="Choice"/>
      </w:pPr>
      <w:r>
        <w:t>c)</w:t>
        <w:tab/>
        <w:t>Netbook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Puede manejar más memoria y procesar información más rápido.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económico y consume menos energía eléctrica.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ROM es de solo lectura y no pierde la información al apagar el ordenador.</w:t>
      </w:r>
    </w:p>
    <w:p>
      <w:pPr>
        <w:pStyle w:val="Choice"/>
      </w:pPr>
      <w:r>
        <w:t>c)</w:t>
        <w:tab/>
        <w:t>La ROM es más rápida que la RAM.</w:t>
      </w:r>
    </w:p>
    <w:p>
      <w:pPr>
        <w:pStyle w:val="Choice"/>
      </w:pPr>
      <w:r>
        <w:t>d)</w:t>
        <w:tab/>
        <w:t>La RAM es de solo lectura y no pierde la información al apagar el ordenador.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programas de edición de texto.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Solo permite la salida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mecánicos.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térmicos.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Realizar llamadas.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pero permite avisar ante la mayoría de los fallos debidos a una degradación de la unidad.</w:t>
      </w:r>
    </w:p>
    <w:p>
      <w:pPr>
        <w:pStyle w:val="Choice"/>
      </w:pPr>
      <w:r>
        <w:t>c)</w:t>
        <w:tab/>
        <w:t>No, solo puede detectar fallos en unidades de almacenamiento de unidades SSD, pero no en discos duros.</w:t>
      </w:r>
    </w:p>
    <w:p>
      <w:pPr>
        <w:pStyle w:val="Choice"/>
      </w:pPr>
      <w:r>
        <w:t>d)</w:t>
        <w:tab/>
        <w:t>No, solo puede detectar fallos en unidades de almacenamiento de discos duros, pero no en unidades SSD.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Controladores de automatización.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Operativo del usuario.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Aplicaciones de usuario.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El dispositivo que permite la conexión del monitor al ordenador.</w:t>
      </w:r>
    </w:p>
    <w:p>
      <w:pPr>
        <w:pStyle w:val="Choice"/>
      </w:pPr>
      <w:r>
        <w:t>b)</w:t>
        <w:tab/>
        <w:t>Un dispositivo que permite al ordenador conectarse a una red inalámbrica.</w:t>
      </w:r>
    </w:p>
    <w:p>
      <w:pPr>
        <w:pStyle w:val="Choice"/>
      </w:pPr>
      <w:r>
        <w:t>c)</w:t>
        <w:tab/>
        <w:t>La estructura metálica o plástica que alberga y protege los componentes del ordenador.</w:t>
      </w:r>
    </w:p>
    <w:p>
      <w:pPr>
        <w:pStyle w:val="Choice"/>
      </w:pPr>
      <w:r>
        <w:t>d)</w:t>
        <w:tab/>
        <w:t>El sistema encargado de proporcionar energía eléctrica a los componentes del ordenador.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impresión como impresoras láser o de inyección de tinta.</w:t>
      </w:r>
    </w:p>
    <w:p>
      <w:pPr>
        <w:pStyle w:val="Choice"/>
      </w:pPr>
      <w:r>
        <w:t>d)</w:t>
        <w:tab/>
        <w:t>Dispositivos de audio como altavoces o auriculares.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transportar los datos desde la memoria ROM hasta la CPU.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1998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los procesadores de los teléfonos inteligentes.</w:t>
      </w:r>
    </w:p>
    <w:p>
      <w:pPr>
        <w:pStyle w:val="Choice"/>
      </w:pPr>
      <w:r>
        <w:t>c)</w:t>
        <w:tab/>
        <w:t>En las CPU de los ordenadores personales.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micrófonos y auriculares.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otras compañías fabricasen ordenadores clónicos compatibles.</w:t>
      </w:r>
    </w:p>
    <w:p>
      <w:pPr>
        <w:pStyle w:val="Choice"/>
      </w:pPr>
      <w:r>
        <w:t>d)</w:t>
        <w:tab/>
        <w:t>Que se pudiese utilizar en empresas y no solo a nivel personal.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realiza cálculos matemáticos.</w:t>
      </w:r>
    </w:p>
    <w:p>
      <w:pPr>
        <w:pStyle w:val="Choice"/>
      </w:pPr>
      <w:r>
        <w:t>c)</w:t>
        <w:tab/>
        <w:t>Es una máquina que se utiliza para jugar con videojuegos.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velocidad de transferencia de datos.</w:t>
      </w:r>
    </w:p>
    <w:p>
      <w:pPr>
        <w:pStyle w:val="Choice"/>
      </w:pPr>
      <w:r>
        <w:t>b)</w:t>
        <w:tab/>
        <w:t>Su acceso secuencial a la información.</w:t>
      </w:r>
    </w:p>
    <w:p>
      <w:pPr>
        <w:pStyle w:val="Choice"/>
      </w:pPr>
      <w:r>
        <w:t>c)</w:t>
        <w:tab/>
        <w:t>Su baja capacidad de almacenamiento.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Kilobyte.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Bit/s.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procesamiento de texto.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c)</w:t>
        <w:tab/>
        <w:t>Un procesador especializado en ejecutar operaciones numéricas relacionadas con el tratamiento de señales.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Ofrece peores prestaciones</w:t>
      </w:r>
    </w:p>
    <w:p>
      <w:pPr>
        <w:pStyle w:val="Choice"/>
      </w:pPr>
      <w:r>
        <w:t>b)</w:t>
        <w:tab/>
        <w:t>Es más frágil</w:t>
      </w:r>
    </w:p>
    <w:p>
      <w:pPr>
        <w:pStyle w:val="Choice"/>
      </w:pPr>
      <w:r>
        <w:t>c)</w:t>
        <w:tab/>
        <w:t>Utiliza señales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micrófono.</w:t>
      </w:r>
    </w:p>
    <w:p>
      <w:pPr>
        <w:pStyle w:val="Choice"/>
      </w:pPr>
      <w:r>
        <w:t>b)</w:t>
        <w:tab/>
        <w:t>Detecta los movimientos mediante un escáner de huellas digitales.</w:t>
      </w:r>
    </w:p>
    <w:p>
      <w:pPr>
        <w:pStyle w:val="Choice"/>
      </w:pPr>
      <w:r>
        <w:t>c)</w:t>
        <w:tab/>
        <w:t>Detecta los movimientos en dos dimensiones sobre una superficie plana en la que se apoya.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gigabytes.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kilobytes.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las cintas magnéticas.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capacidad de almacenamiento de un disco duro.</w:t>
      </w:r>
    </w:p>
    <w:p>
      <w:pPr>
        <w:pStyle w:val="Choice"/>
      </w:pPr>
      <w:r>
        <w:t>b)</w:t>
        <w:tab/>
        <w:t>Evaluar el rendimiento de la tarjeta de sonido.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Resolver problemas científicos y de cálculo intensivo.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b)</w:t>
        <w:tab/>
        <w:t>Porque los conectores macho son más baratos que los hembra.</w:t>
      </w:r>
    </w:p>
    <w:p>
      <w:pPr>
        <w:pStyle w:val="Choice"/>
      </w:pPr>
      <w:r>
        <w:t>c)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crear, ordenar y tabular tarjetas perforadas del censo.</w:t>
      </w:r>
    </w:p>
    <w:p>
      <w:pPr>
        <w:pStyle w:val="Choice"/>
      </w:pPr>
      <w:r>
        <w:t>b)</w:t>
        <w:tab/>
        <w:t>Para descifrar los mensajes de la máquina de cifrado alemana enigma.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consumo de energía eléctrica.</w:t>
      </w:r>
    </w:p>
    <w:p>
      <w:pPr>
        <w:pStyle w:val="Choice"/>
      </w:pPr>
      <w:r>
        <w:t>b)</w:t>
        <w:tab/>
        <w:t>Su elevado precio.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1985.</w:t>
      </w:r>
    </w:p>
    <w:p>
      <w:pPr>
        <w:pStyle w:val="Choice"/>
      </w:pPr>
      <w:r>
        <w:t>b)</w:t>
        <w:tab/>
        <w:t>2005.</w:t>
      </w:r>
    </w:p>
    <w:p>
      <w:pPr>
        <w:pStyle w:val="Choice"/>
      </w:pPr>
      <w:r>
        <w:t>c)</w:t>
        <w:tab/>
        <w:t>2015.</w:t>
      </w:r>
    </w:p>
    <w:p>
      <w:pPr>
        <w:pStyle w:val="Choice"/>
      </w:pPr>
      <w:r>
        <w:t>d)</w:t>
        <w:tab/>
        <w:t>1996.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Situar el norte como lo hace una brújula.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Permite la comunicación visual en tiempo real entre los participantes.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Creación de partituras musicales a partir de grabaciones.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de sonido y de movimiento de datos.</w:t>
      </w:r>
    </w:p>
    <w:p>
      <w:pPr>
        <w:pStyle w:val="Choice"/>
      </w:pPr>
      <w:r>
        <w:t>b)</w:t>
        <w:tab/>
        <w:t>De sonido, aritméticas y de movimiento de datos.</w:t>
      </w:r>
    </w:p>
    <w:p>
      <w:pPr>
        <w:pStyle w:val="Choice"/>
      </w:pPr>
      <w:r>
        <w:t>c)</w:t>
        <w:tab/>
        <w:t>De sonido, gráficas y de movimiento de datos.</w:t>
      </w:r>
    </w:p>
    <w:p>
      <w:pPr>
        <w:pStyle w:val="Choice"/>
      </w:pPr>
      <w:r>
        <w:t>d)</w:t>
        <w:tab/>
        <w:t>Lógicas, aritméticas y de movimiento de datos.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crecimiento exponencial de la capacidad de almacenamiento de los discos duros y las memorias USB.</w:t>
      </w:r>
    </w:p>
    <w:p>
      <w:pPr>
        <w:pStyle w:val="Choice"/>
      </w:pPr>
      <w:r>
        <w:t>b)</w:t>
        <w:tab/>
        <w:t>La dificultad de lectura y escritura de los discos ópticos.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La máquina mecánica programable analítica.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Procesamiento de tarjetas perforadas para la tabulación de datos.</w:t>
      </w:r>
    </w:p>
    <w:p>
      <w:pPr>
        <w:pStyle w:val="Choice"/>
      </w:pPr>
      <w:r>
        <w:t>d)</w:t>
        <w:tab/>
        <w:t>El ordenador general para la tabulación de datos censales.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ordenadores personales de altas prestaciones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Newton.</w:t>
      </w:r>
    </w:p>
    <w:p>
      <w:pPr>
        <w:pStyle w:val="Choice"/>
      </w:pPr>
      <w:r>
        <w:t>b)</w:t>
        <w:tab/>
        <w:t>Ley de Moore.</w:t>
      </w:r>
    </w:p>
    <w:p>
      <w:pPr>
        <w:pStyle w:val="Choice"/>
      </w:pPr>
      <w:r>
        <w:t>c)</w:t>
        <w:tab/>
        <w:t>Ley de Boyle-Mariotte.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Dentro de los periféricos de entrada/salida y medios de almacenamiento.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dispositivo que se utiliza para mantener la conexión a internet.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componente que se utiliza para aumentar el rendimiento del procesador.</w:t>
      </w:r>
    </w:p>
    <w:p>
      <w:pPr>
        <w:pStyle w:val="Choice"/>
      </w:pPr>
      <w:r>
        <w:t>d)</w:t>
        <w:tab/>
        <w:t>Un circuito integrado que mantiene la fecha y hora actual aunque el ordenador esté apagado.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batería de ácido-plomo.</w:t>
      </w:r>
    </w:p>
    <w:p>
      <w:pPr>
        <w:pStyle w:val="Choice"/>
      </w:pPr>
      <w:r>
        <w:t>c)</w:t>
        <w:tab/>
        <w:t>Una pila recargable.</w:t>
      </w:r>
    </w:p>
    <w:p>
      <w:pPr>
        <w:pStyle w:val="Choice"/>
      </w:pPr>
      <w:r>
        <w:t>d)</w:t>
        <w:tab/>
        <w:t>Una pila de tipo botón.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una herramienta para imprimir documentos.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 tipo de teclado especial para videojuegos.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Realizar cálculos complejos para la CPU principal.</w:t>
      </w:r>
    </w:p>
    <w:p>
      <w:pPr>
        <w:pStyle w:val="Choice"/>
      </w:pPr>
      <w:r>
        <w:t>b)</w:t>
        <w:tab/>
        <w:t>Procesar información de audio y vídeo.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Controlar periféricos y automatizar dispositivos cotidianos.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baratas que los discos ópticos.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escáner de huellas digitales.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La cámara de reconocimiento facial.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Videojuegos.</w:t>
      </w:r>
    </w:p>
    <w:p>
      <w:pPr>
        <w:pStyle w:val="Choice"/>
      </w:pPr>
      <w:r>
        <w:t>c)</w:t>
        <w:tab/>
        <w:t>Navegación web.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transferir datos con unidades de almacenamiento externas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OCR o Reconocimiento Óptico de Caracteres.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200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1000MHz hasta los 4000MHz.</w:t>
      </w:r>
    </w:p>
    <w:p>
      <w:pPr>
        <w:pStyle w:val="Choice"/>
      </w:pPr>
      <w:r>
        <w:t>c)</w:t>
        <w:tab/>
        <w:t>Desde los 100MHz hasta los 400MHz.</w:t>
      </w:r>
    </w:p>
    <w:p>
      <w:pPr>
        <w:pStyle w:val="Choice"/>
      </w:pPr>
      <w:r>
        <w:t>d)</w:t>
        <w:tab/>
        <w:t>Desde los 2000MHz hasta los 6000MHz.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Almacenar grandes cantidades de datos en un solo dispositivo.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Optimizar y compartir información y recursos de almacenamiento entre varios ordenadores.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Dell y Lenovo.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Apple y Samsung.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alterna.</w:t>
      </w:r>
    </w:p>
    <w:p>
      <w:pPr>
        <w:pStyle w:val="Choice"/>
      </w:pPr>
      <w:r>
        <w:t>b)</w:t>
        <w:tab/>
        <w:t>Baja tensión y corriente alterna.</w:t>
      </w:r>
    </w:p>
    <w:p>
      <w:pPr>
        <w:pStyle w:val="Choice"/>
      </w:pPr>
      <w:r>
        <w:t>c)</w:t>
        <w:tab/>
        <w:t>Baja tensión y corriente continua.</w:t>
      </w:r>
    </w:p>
    <w:p>
      <w:pPr>
        <w:pStyle w:val="Choice"/>
      </w:pPr>
      <w:r>
        <w:t>d)</w:t>
        <w:tab/>
        <w:t>Alta tensión y corriente continua.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Una impresora de alta velocidad.</w:t>
      </w:r>
    </w:p>
    <w:p>
      <w:pPr>
        <w:pStyle w:val="Choice"/>
      </w:pPr>
      <w:r>
        <w:t>c)</w:t>
        <w:tab/>
        <w:t>Un espacio de memoria temporal que almacena datos de lectura o escritura.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almacenar todos los programas y datos que se están ejecutando simultáneamente en el ordenador.</w:t>
      </w:r>
    </w:p>
    <w:p>
      <w:pPr>
        <w:pStyle w:val="Choice"/>
      </w:pPr>
      <w:r>
        <w:t>d)</w:t>
        <w:tab/>
        <w:t>Para aumentar la capacidad de almacenamiento del ordenador.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Aumentar la velocidad de los ventiladores.</w:t>
      </w:r>
    </w:p>
    <w:p>
      <w:pPr>
        <w:pStyle w:val="Choice"/>
      </w:pPr>
      <w:r>
        <w:t>b)</w:t>
        <w:tab/>
        <w:t>Generar calor adicional para aumentar su potencia.</w:t>
      </w:r>
    </w:p>
    <w:p>
      <w:pPr>
        <w:pStyle w:val="Choice"/>
      </w:pPr>
      <w:r>
        <w:t>c)</w:t>
        <w:tab/>
        <w:t>Enfriar la superficie externa de los componentes.</w:t>
      </w:r>
    </w:p>
    <w:p>
      <w:pPr>
        <w:pStyle w:val="Choice"/>
      </w:pPr>
      <w:r>
        <w:t>d)</w:t>
        <w:tab/>
        <w:t>Extraer el calor generado por sus circuitos.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para referirse a una máquina que se utiliza para enviar correos electrónicos.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en el mundo anglosajón y en Latinoamérica para referirse a las máquinas que realizan cálculos matemáticos.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El número de núcleos no tiene impacto en la capacidad de procesamiento.</w:t>
      </w:r>
    </w:p>
    <w:p>
      <w:pPr>
        <w:pStyle w:val="Choice"/>
      </w:pPr>
      <w:r>
        <w:t>b)</w:t>
        <w:tab/>
        <w:t>Cuantos más núcleos tenga un procesador, menor será su velocidad de procesamiento.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predicción de la aparición de Alzheimer.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detección de enfermedades cardíacas.</w:t>
      </w:r>
    </w:p>
    <w:p>
      <w:pPr>
        <w:pStyle w:val="Choice"/>
      </w:pPr>
      <w:r>
        <w:t>d)</w:t>
        <w:tab/>
        <w:t>La evaluación de la salud dental.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contienen la información con la que el procesador está trabajando.</w:t>
      </w:r>
    </w:p>
    <w:p>
      <w:pPr>
        <w:pStyle w:val="Choice"/>
      </w:pPr>
      <w:r>
        <w:t>b)</w:t>
        <w:tab/>
        <w:t>Porque son más lentas que las memorias secundarias.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el número de programas que se pueden ejecutar en un procesador.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la cantidad de núcleos de un procesador.</w:t>
      </w:r>
    </w:p>
    <w:p>
      <w:pPr>
        <w:pStyle w:val="Choice"/>
      </w:pPr>
      <w:r>
        <w:t>d)</w:t>
        <w:tab/>
        <w:t>Son programas que solo se ejecutan en un núcleo.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memoria RAM.</w:t>
      </w:r>
    </w:p>
    <w:p>
      <w:pPr>
        <w:pStyle w:val="Choice"/>
      </w:pPr>
      <w:r>
        <w:t>c)</w:t>
        <w:tab/>
        <w:t>Dentro del disco duro.</w:t>
      </w:r>
    </w:p>
    <w:p>
      <w:pPr>
        <w:pStyle w:val="Choice"/>
      </w:pPr>
      <w:r>
        <w:t>d)</w:t>
        <w:tab/>
        <w:t>Dentro de la placa base del ordenador.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Transformar señales analógicas en señales digitales y viceversa.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Amplificar y enviar señales analógicas a unos altavoces.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siempre.</w:t>
      </w:r>
    </w:p>
    <w:p>
      <w:pPr>
        <w:pStyle w:val="Choice"/>
      </w:pPr>
      <w:r>
        <w:t>b)</w:t>
        <w:tab/>
        <w:t>No, nunca.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Sí, si es táctil.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Lo hace más rápido si el resto de parámetros se mantienen iguales.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almacenamiento de datos utilizada en ordenadores personales.</w:t>
      </w:r>
    </w:p>
    <w:p>
      <w:pPr>
        <w:pStyle w:val="Choice"/>
      </w:pPr>
      <w:r>
        <w:t>b)</w:t>
        <w:tab/>
        <w:t>Una unidad de procesamiento gráfico especializada en cálculos matemáticos de vectores gráficos.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central especializada en cálculos de punto flotante.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realizar operaciones matemáticas en coma flotante.</w:t>
      </w:r>
    </w:p>
    <w:p>
      <w:pPr>
        <w:pStyle w:val="Choice"/>
      </w:pPr>
      <w:r>
        <w:t>d)</w:t>
        <w:tab/>
        <w:t>Un tipo de procesador especializado en mostrar imágenes en pantalla.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memoria RAM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24€/TB de un SSD.</w:t>
      </w:r>
    </w:p>
    <w:p>
      <w:pPr>
        <w:pStyle w:val="Choice"/>
      </w:pPr>
      <w:r>
        <w:t>b)</w:t>
        <w:tab/>
        <w:t>140€/TB de un HDD frente a 50€/TB de un SSD.</w:t>
      </w:r>
    </w:p>
    <w:p>
      <w:pPr>
        <w:pStyle w:val="Choice"/>
      </w:pPr>
      <w:r>
        <w:t>c)</w:t>
        <w:tab/>
        <w:t>24€/TB de un HDD frente a 140€/TB de un SSD.</w:t>
      </w:r>
    </w:p>
    <w:p>
      <w:pPr>
        <w:pStyle w:val="Choice"/>
      </w:pPr>
      <w:r>
        <w:t>d)</w:t>
        <w:tab/>
        <w:t>50€/TB de un HDD frente a 140€/TB de un SSD.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Los discos ópticos son más fáciles de usar que los discos duros.</w:t>
      </w:r>
    </w:p>
    <w:p>
      <w:pPr>
        <w:pStyle w:val="Choice"/>
      </w:pPr>
      <w:r>
        <w:t>c)</w:t>
        <w:tab/>
        <w:t>Los discos ópticos tienen una mayor velocidad de transferencia de datos.</w:t>
      </w:r>
    </w:p>
    <w:p>
      <w:pPr>
        <w:pStyle w:val="Choice"/>
      </w:pPr>
      <w:r>
        <w:t>d)</w:t>
        <w:tab/>
        <w:t>La capacidad de los discos duros ha crecido y su costo de almacenamiento ha bajado mucho.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Tenían más capacidad que los discos duros y bajo precio.</w:t>
      </w:r>
    </w:p>
    <w:p>
      <w:pPr>
        <w:pStyle w:val="Choice"/>
      </w:pPr>
      <w:r>
        <w:t>b)</w:t>
        <w:tab/>
        <w:t>Eran más duraderos que los discos duros.</w:t>
      </w:r>
    </w:p>
    <w:p>
      <w:pPr>
        <w:pStyle w:val="Choice"/>
      </w:pPr>
      <w:r>
        <w:t>c)</w:t>
        <w:tab/>
        <w:t>Eran más rápidos que los discos duros.</w:t>
      </w:r>
    </w:p>
    <w:p>
      <w:pPr>
        <w:pStyle w:val="Choice"/>
      </w:pPr>
      <w:r>
        <w:t>d)</w:t>
        <w:tab/>
        <w:t>Eran más fáciles de usar que los discos duros.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Monitores CRT.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Pantallas de plasma.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Menor resistencia a un gran número de escrituras.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Mayor ruido generado.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posicionamiento global que utiliza satélites artificiales.</w:t>
      </w:r>
    </w:p>
    <w:p>
      <w:pPr>
        <w:pStyle w:val="Choice"/>
      </w:pPr>
      <w:r>
        <w:t>b)</w:t>
        <w:tab/>
        <w:t>Un sistema de comunicación por radio.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de comunicación como los teléfonos móviles.</w:t>
      </w:r>
    </w:p>
    <w:p>
      <w:pPr>
        <w:pStyle w:val="Choice"/>
      </w:pPr>
      <w:r>
        <w:t>b)</w:t>
        <w:tab/>
        <w:t>Dispositivos mecánicos como los relojes.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ópticos como los CD-ROM, DVD y Bluray.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las copias de seguridad de los archivos.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5€/gigabyte y un disco duro cuesta 0,02€/gigabyte.</w:t>
      </w:r>
    </w:p>
    <w:p>
      <w:pPr>
        <w:pStyle w:val="Choice"/>
      </w:pPr>
      <w:r>
        <w:t>c)</w:t>
        <w:tab/>
        <w:t>Una memoria RAM cuesta 0,02€/gigabyte y un disco duro cuesta 5€/gigabyte.</w:t>
      </w:r>
    </w:p>
    <w:p>
      <w:pPr>
        <w:pStyle w:val="Choice"/>
      </w:pPr>
      <w:r>
        <w:t>d)</w:t>
        <w:tab/>
        <w:t>Una memoria RAM cuesta 10€/gigabyte y un disco duro cuesta 0,01€/gigabyte.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velocidad del procesador.</w:t>
      </w:r>
    </w:p>
    <w:p>
      <w:pPr>
        <w:pStyle w:val="Choice"/>
      </w:pPr>
      <w:r>
        <w:t>b)</w:t>
        <w:tab/>
        <w:t>Porque el termómetro de la batería mide la cantidad de memoria RAM disponible.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un mayor uso se traduce en una menor temperatura de la batería.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RAM hasta la CPU.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almacenar a largo plazo los programas y los datos, mientras el ordenador está encendido.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2005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Server.</w:t>
      </w:r>
    </w:p>
    <w:p>
      <w:pPr>
        <w:pStyle w:val="Choice"/>
      </w:pPr>
      <w:r>
        <w:t>b)</w:t>
        <w:tab/>
        <w:t>Network Access Storage.</w:t>
      </w:r>
    </w:p>
    <w:p>
      <w:pPr>
        <w:pStyle w:val="Choice"/>
      </w:pPr>
      <w:r>
        <w:t>c)</w:t>
        <w:tab/>
        <w:t>Network Attached Storage.</w:t>
      </w:r>
    </w:p>
    <w:p>
      <w:pPr>
        <w:pStyle w:val="Choice"/>
      </w:pPr>
      <w:r>
        <w:t>d)</w:t>
        <w:tab/>
        <w:t>Network Attached Server.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Mayor, ya que tienen partes móviles.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50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1967.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1976.</w:t>
      </w:r>
    </w:p>
    <w:p>
      <w:pPr>
        <w:pStyle w:val="Choice"/>
      </w:pPr>
      <w:r>
        <w:t>d)</w:t>
        <w:tab/>
        <w:t>Desde 1965.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b)</w:t>
        <w:tab/>
        <w:t>Su nombre completo, fecha de nacimiento y número de DNI.</w:t>
      </w:r>
    </w:p>
    <w:p>
      <w:pPr>
        <w:pStyle w:val="Choice"/>
      </w:pPr>
      <w:r>
        <w:t>c)</w:t>
        <w:tab/>
        <w:t>Su número de teléfono, correo electrónico y contraseña.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Controlar de forma inteligente el entorno de la televisión.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Velocidades de reloj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Unidades de almacenamiento dentro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permitir la conexión del ordenador a una red de alta velocidad.</w:t>
      </w:r>
    </w:p>
    <w:p>
      <w:pPr>
        <w:pStyle w:val="Choice"/>
      </w:pPr>
      <w:r>
        <w:t>c)</w:t>
        <w:tab/>
        <w:t>Para mejorar la calidad del sonido de los altavoces.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base madre.</w:t>
      </w:r>
    </w:p>
    <w:p>
      <w:pPr>
        <w:pStyle w:val="Choice"/>
      </w:pPr>
      <w:r>
        <w:t>b)</w:t>
        <w:tab/>
        <w:t>La placa fundamental.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propietario y el software es libre.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Menor que la del conector VGA</w:t>
      </w:r>
    </w:p>
    <w:p>
      <w:pPr>
        <w:pStyle w:val="Choice"/>
      </w:pPr>
      <w:r>
        <w:t>b)</w:t>
        <w:tab/>
        <w:t>Mayor que la del conector VGA</w:t>
      </w:r>
    </w:p>
    <w:p>
      <w:pPr>
        <w:pStyle w:val="Choice"/>
      </w:pPr>
      <w:r>
        <w:t>c)</w:t>
        <w:tab/>
        <w:t>Igual que la del conector VGA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que permite conectar equipos entre sí o a internet de forma inalámbrica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reproducir imágenes creadas por ordenador sobre una pantalla muy cercana a los ojos.</w:t>
      </w:r>
    </w:p>
    <w:p>
      <w:pPr>
        <w:pStyle w:val="Choice"/>
      </w:pPr>
      <w:r>
        <w:t>b)</w:t>
        <w:tab/>
        <w:t>Para informar de los estados del ordenador a través de pequeñas luces.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sistema operativo de red.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megabytes.</w:t>
      </w:r>
    </w:p>
    <w:p>
      <w:pPr>
        <w:pStyle w:val="Choice"/>
      </w:pPr>
      <w:r>
        <w:t>c)</w:t>
        <w:tab/>
        <w:t>Pocos terabytes.</w:t>
      </w:r>
    </w:p>
    <w:p>
      <w:pPr>
        <w:pStyle w:val="Choice"/>
      </w:pPr>
      <w:r>
        <w:t>d)</w:t>
        <w:tab/>
        <w:t>Pocos gigabytes.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transistores.</w:t>
      </w:r>
    </w:p>
    <w:p>
      <w:pPr>
        <w:pStyle w:val="Choice"/>
      </w:pPr>
      <w:r>
        <w:t>c)</w:t>
        <w:tab/>
        <w:t>La tecnología de los relés electromecánicos.</w:t>
      </w:r>
    </w:p>
    <w:p>
      <w:pPr>
        <w:pStyle w:val="Choice"/>
      </w:pPr>
      <w:r>
        <w:t>d)</w:t>
        <w:tab/>
        <w:t>La tecnología de computación cuántica.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10GBase T</w:t>
      </w:r>
    </w:p>
    <w:p>
      <w:pPr>
        <w:pStyle w:val="Choice"/>
      </w:pPr>
      <w:r>
        <w:t>b)</w:t>
        <w:tab/>
        <w:t>100Base T2</w:t>
      </w:r>
    </w:p>
    <w:p>
      <w:pPr>
        <w:pStyle w:val="Choice"/>
      </w:pPr>
      <w:r>
        <w:t>c)</w:t>
        <w:tab/>
        <w:t>10Base T</w:t>
      </w:r>
    </w:p>
    <w:p>
      <w:pPr>
        <w:pStyle w:val="Choice"/>
      </w:pPr>
      <w:r>
        <w:t>d)</w:t>
        <w:tab/>
        <w:t>1000Base T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16 bits.</w:t>
      </w:r>
    </w:p>
    <w:p>
      <w:pPr>
        <w:pStyle w:val="Choice"/>
      </w:pPr>
      <w:r>
        <w:t>b)</w:t>
        <w:tab/>
        <w:t>4 bit.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8 bits.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juego de videoconsola.</w:t>
      </w:r>
    </w:p>
    <w:p>
      <w:pPr>
        <w:pStyle w:val="Choice"/>
      </w:pPr>
      <w:r>
        <w:t>b)</w:t>
        <w:tab/>
        <w:t>Un software para editar fotografías.</w:t>
      </w:r>
    </w:p>
    <w:p>
      <w:pPr>
        <w:pStyle w:val="Choice"/>
      </w:pPr>
      <w:r>
        <w:t>c)</w:t>
        <w:tab/>
        <w:t>Un dispositivo que reproduce música.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b)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Todos tienen el mismo tipo de conector DIMM.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El consumo de una tarjeta gráfica es muy bajo.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Tienen un consumo semejante al de una CPU.</w:t>
      </w:r>
    </w:p>
    <w:p>
      <w:pPr>
        <w:pStyle w:val="Choice"/>
      </w:pPr>
      <w:r>
        <w:t>d)</w:t>
        <w:tab/>
        <w:t>Pueden tener un consumo mayor que la CPU.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lineal.</w:t>
      </w:r>
    </w:p>
    <w:p>
      <w:pPr>
        <w:pStyle w:val="Choice"/>
      </w:pPr>
      <w:r>
        <w:t>b)</w:t>
        <w:tab/>
        <w:t>Han disminuido de forma exponencial.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recargable modelo AA.</w:t>
      </w:r>
    </w:p>
    <w:p>
      <w:pPr>
        <w:pStyle w:val="Choice"/>
      </w:pPr>
      <w:r>
        <w:t>b)</w:t>
        <w:tab/>
        <w:t>Pila de botón modelo CR-2048.</w:t>
      </w:r>
    </w:p>
    <w:p>
      <w:pPr>
        <w:pStyle w:val="Choice"/>
      </w:pPr>
      <w:r>
        <w:t>c)</w:t>
        <w:tab/>
        <w:t>Pila de botón modelo CR-2032.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Dispositivos electrónicos que permiten compartir archivos de datos en una red de ordenadores.</w:t>
      </w:r>
    </w:p>
    <w:p>
      <w:pPr>
        <w:pStyle w:val="Choice"/>
      </w:pPr>
      <w:r>
        <w:t>b)</w:t>
        <w:tab/>
        <w:t>Un tipo de ordenador que se utiliza para monitorizar la salud de los usuarios.</w:t>
      </w:r>
    </w:p>
    <w:p>
      <w:pPr>
        <w:pStyle w:val="Choice"/>
      </w:pPr>
      <w:r>
        <w:t>c)</w:t>
        <w:tab/>
        <w:t>Ordenadores especializados en la ejecución de videojuegos.</w:t>
      </w:r>
    </w:p>
    <w:p>
      <w:pPr>
        <w:pStyle w:val="Choice"/>
      </w:pPr>
      <w:r>
        <w:t>d)</w:t>
        <w:tab/>
        <w:t>Ordenadores portátiles pensados para conectarse a internet y con un sistema operativo ligero.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canales de transferencia de información entre el procesador y otros elementos del ordenador.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dispositivos que almacenan información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128 valores entre 0 y 127.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257 valores entre 0 y 256.</w:t>
      </w:r>
    </w:p>
    <w:p>
      <w:pPr>
        <w:pStyle w:val="Choice"/>
      </w:pPr>
      <w:r>
        <w:t>d)</w:t>
        <w:tab/>
        <w:t>10 valores entre 0 y 9.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Una combinación de impresora y escáner.</w:t>
      </w:r>
    </w:p>
    <w:p>
      <w:pPr>
        <w:pStyle w:val="Choice"/>
      </w:pPr>
      <w:r>
        <w:t>d)</w:t>
        <w:tab/>
        <w:t>Un dispositivo que solo permite la digitalización de documentos.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PS/2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Tanto particulares como grandes empresas.</w:t>
      </w:r>
    </w:p>
    <w:p>
      <w:pPr>
        <w:pStyle w:val="Choice"/>
      </w:pPr>
      <w:r>
        <w:t>b)</w:t>
        <w:tab/>
        <w:t>Solo empresas pequeñas.</w:t>
      </w:r>
    </w:p>
    <w:p>
      <w:pPr>
        <w:pStyle w:val="Choice"/>
      </w:pPr>
      <w:r>
        <w:t>c)</w:t>
        <w:tab/>
        <w:t>Solo particulares.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Operaciones de enteros por segundo.</w:t>
      </w:r>
    </w:p>
    <w:p>
      <w:pPr>
        <w:pStyle w:val="Choice"/>
      </w:pPr>
      <w:r>
        <w:t>c)</w:t>
        <w:tab/>
        <w:t>Bytes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cables que se conectan a dispositivos de almacenamiento externos.</w:t>
      </w:r>
    </w:p>
    <w:p>
      <w:pPr>
        <w:pStyle w:val="Choice"/>
      </w:pPr>
      <w:r>
        <w:t>d)</w:t>
        <w:tab/>
        <w:t>Son las pistas del circuito impreso que llevan los datos entre la CPU y el resto de los dispositivos conectados a la placa base.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Conocer la orientación en el espacio de un objeto.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el GPS consume mucha batería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puede ralentizar el funcionamiento del dispositivo.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Televisores, reproductores de música, proyectores, etc.</w:t>
      </w:r>
    </w:p>
    <w:p>
      <w:pPr>
        <w:pStyle w:val="Choice"/>
      </w:pPr>
      <w:r>
        <w:t>c)</w:t>
        <w:tab/>
        <w:t>Smartphones, pulseras de actividad física, mandos de videoconsolas,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dispositivo para almacenar datos.</w:t>
      </w:r>
    </w:p>
    <w:p>
      <w:pPr>
        <w:pStyle w:val="Choice"/>
      </w:pPr>
      <w:r>
        <w:t>b)</w:t>
        <w:tab/>
        <w:t>Un componente para el procesamiento de texto.</w:t>
      </w:r>
    </w:p>
    <w:p>
      <w:pPr>
        <w:pStyle w:val="Choice"/>
      </w:pPr>
      <w:r>
        <w:t>c)</w:t>
        <w:tab/>
        <w:t>Un procesador especializado en calcular gráficos.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Predecir el tiempo atmosférico, investigaciones sobre el genoma, nuevos medicamentos, etc.</w:t>
      </w:r>
    </w:p>
    <w:p>
      <w:pPr>
        <w:pStyle w:val="Choice"/>
      </w:pPr>
      <w:r>
        <w:t>d)</w:t>
        <w:tab/>
        <w:t>Navegar por internet y acceder a redes sociales.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CPU, RAM, periféricos, conectores y demás componentes típicos de un ordenador.</w:t>
      </w:r>
    </w:p>
    <w:p>
      <w:pPr>
        <w:pStyle w:val="Choice"/>
      </w:pPr>
      <w:r>
        <w:t>b)</w:t>
        <w:tab/>
        <w:t>Solo CPU y RAM.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Controla la temperatura del hardware de los ordenadores</w:t>
      </w:r>
    </w:p>
    <w:p>
      <w:pPr>
        <w:pStyle w:val="Choice"/>
      </w:pPr>
      <w:r>
        <w:t>b)</w:t>
        <w:tab/>
        <w:t>Ejecuta programas de ofimática en línea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Permite compartir archivos de datos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Mayor versatilidad.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8 hilos de ejecución por núcleo</w:t>
      </w:r>
    </w:p>
    <w:p>
      <w:pPr>
        <w:pStyle w:val="Choice"/>
      </w:pPr>
      <w:r>
        <w:t>b)</w:t>
        <w:tab/>
        <w:t>4 hilos de ejecución por núcleo</w:t>
      </w:r>
    </w:p>
    <w:p>
      <w:pPr>
        <w:pStyle w:val="Choice"/>
      </w:pPr>
      <w:r>
        <w:t>c)</w:t>
        <w:tab/>
        <w:t>2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Mayor tiempo de acceso y menor velocidad de transferencia.</w:t>
      </w:r>
    </w:p>
    <w:p>
      <w:pPr>
        <w:pStyle w:val="Choice"/>
      </w:pPr>
      <w:r>
        <w:t>d)</w:t>
        <w:tab/>
        <w:t>Menor tiempo de acceso y mayor velocidad de transferencia.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Televisores y equipos de sonido.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de sobremesa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en una sola tarjeta, de bajo costo.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Mause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Ratón</w:t>
      </w:r>
    </w:p>
    <w:p>
      <w:pPr>
        <w:pStyle w:val="Choice"/>
      </w:pPr>
      <w:r>
        <w:t>d)</w:t>
        <w:tab/>
        <w:t>Tableta gráfica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servidores de datos.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tipo de ordenador especializado en la ejecución de videojuegos.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dispositivo que se utiliza para ver contenidos de televisión en streaming.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medio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Hasta un metro.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capacidad de almacenamiento.</w:t>
      </w:r>
    </w:p>
    <w:p>
      <w:pPr>
        <w:pStyle w:val="Choice"/>
      </w:pPr>
      <w:r>
        <w:t>d)</w:t>
        <w:tab/>
        <w:t>Para que la memoria tenga más opciones de configuración.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1W ó 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10W ó 12W.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x86.</w:t>
      </w:r>
    </w:p>
    <w:p>
      <w:pPr>
        <w:pStyle w:val="Choice"/>
      </w:pPr>
      <w:r>
        <w:t>b)</w:t>
        <w:tab/>
        <w:t>CPU de arquitectura ARM.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PowerPC.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No se pueden comparar.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Sistemas operativos de código abierto.</w:t>
      </w:r>
    </w:p>
    <w:p>
      <w:pPr>
        <w:pStyle w:val="Choice"/>
      </w:pPr>
      <w:r>
        <w:t>b)</w:t>
        <w:tab/>
        <w:t>Sistemas de almacenamiento de datos externos.</w:t>
      </w:r>
    </w:p>
    <w:p>
      <w:pPr>
        <w:pStyle w:val="Choice"/>
      </w:pPr>
      <w:r>
        <w:t>c)</w:t>
        <w:tab/>
        <w:t>Circuitos integrados que pueden programarse de manera flexible.</w:t>
      </w:r>
    </w:p>
    <w:p>
      <w:pPr>
        <w:pStyle w:val="Choice"/>
      </w:pPr>
      <w:r>
        <w:t>d)</w:t>
        <w:tab/>
        <w:t>Circuitos integrados diseñados para una tarea específica.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Mediante el uso de un amplificador de sonido.</w:t>
      </w:r>
    </w:p>
    <w:p>
      <w:pPr>
        <w:pStyle w:val="Choice"/>
      </w:pPr>
      <w:r>
        <w:t>c)</w:t>
        <w:tab/>
        <w:t>Con una línea braille.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Venta de productos online.</w:t>
      </w:r>
    </w:p>
    <w:p>
      <w:pPr>
        <w:pStyle w:val="Choice"/>
      </w:pPr>
      <w:r>
        <w:t>b)</w:t>
        <w:tab/>
        <w:t>Almacenamiento de datos de usuarios.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Streaming de series y películas.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Permitirán fabricar transistores más grandes.</w:t>
      </w:r>
    </w:p>
    <w:p>
      <w:pPr>
        <w:pStyle w:val="Choice"/>
      </w:pPr>
      <w:r>
        <w:t>b)</w:t>
        <w:tab/>
        <w:t>No se podrán seguir fabricando transistores más pequeños.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unidades de almacenamiento secundario con la placa base.</w:t>
      </w:r>
    </w:p>
    <w:p>
      <w:pPr>
        <w:pStyle w:val="Choice"/>
      </w:pPr>
      <w:r>
        <w:t>b)</w:t>
        <w:tab/>
        <w:t>Los dispositivos de entrada del ordenador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tarjetas de expansión a la placa base.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8 bits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5 años.</w:t>
      </w:r>
    </w:p>
    <w:p>
      <w:pPr>
        <w:pStyle w:val="Choice"/>
      </w:pPr>
      <w:r>
        <w:t>b)</w:t>
        <w:tab/>
        <w:t>Cerca de 10 años.</w:t>
      </w:r>
    </w:p>
    <w:p>
      <w:pPr>
        <w:pStyle w:val="Choice"/>
      </w:pPr>
      <w:r>
        <w:t>c)</w:t>
        <w:tab/>
        <w:t>Cerca de 50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Herramientas mecánicas que complementan a los ordenadores.</w:t>
      </w:r>
    </w:p>
    <w:p>
      <w:pPr>
        <w:pStyle w:val="Choice"/>
      </w:pPr>
      <w:r>
        <w:t>b)</w:t>
        <w:tab/>
        <w:t>Grandes ordenadores de alta potencia.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Instrumentos de medición computerizados.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escribir texto en el ordenador.</w:t>
      </w:r>
    </w:p>
    <w:p>
      <w:pPr>
        <w:pStyle w:val="Choice"/>
      </w:pPr>
      <w:r>
        <w:t>b)</w:t>
        <w:tab/>
        <w:t>Para controlar el puntero en la pantalla.</w:t>
      </w:r>
    </w:p>
    <w:p>
      <w:pPr>
        <w:pStyle w:val="Choice"/>
      </w:pPr>
      <w:r>
        <w:t>c)</w:t>
        <w:tab/>
        <w:t>Para escuchar sonidos a través de altavoces.</w:t>
      </w:r>
    </w:p>
    <w:p>
      <w:pPr>
        <w:pStyle w:val="Choice"/>
      </w:pPr>
      <w:r>
        <w:t>d)</w:t>
        <w:tab/>
        <w:t>Para interactuar con las pantallas táctiles.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sencilla de manejar</w:t>
      </w:r>
    </w:p>
    <w:p>
      <w:pPr>
        <w:pStyle w:val="Choice"/>
      </w:pPr>
      <w:r>
        <w:t>b)</w:t>
        <w:tab/>
        <w:t>Es más duradera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barata de instalar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Tienen un alcance menor que la fibra óptica</w:t>
      </w:r>
    </w:p>
    <w:p>
      <w:pPr>
        <w:pStyle w:val="Choice"/>
      </w:pPr>
      <w:r>
        <w:t>c)</w:t>
        <w:tab/>
        <w:t>Tienen una velocidad menor que los cables de cobre</w:t>
      </w:r>
    </w:p>
    <w:p>
      <w:pPr>
        <w:pStyle w:val="Choice"/>
      </w:pPr>
      <w:r>
        <w:t>d)</w:t>
        <w:tab/>
        <w:t>Son más costosas que las conexiones por cable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fue acuñada por la empresa IBM en 1955 en Francia.</w:t>
      </w:r>
    </w:p>
    <w:p>
      <w:pPr>
        <w:pStyle w:val="Choice"/>
      </w:pPr>
      <w:r>
        <w:t>b)</w:t>
        <w:tab/>
        <w:t>Porque es una palabra más fácil de pronunciar que "ordenador".</w:t>
      </w:r>
    </w:p>
    <w:p>
      <w:pPr>
        <w:pStyle w:val="Choice"/>
      </w:pPr>
      <w:r>
        <w:t>c)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d)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están en desuso.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que no han sido probados en el mercado.</w:t>
      </w:r>
    </w:p>
    <w:p>
      <w:pPr>
        <w:pStyle w:val="Choice"/>
      </w:pPr>
      <w:r>
        <w:t>d)</w:t>
        <w:tab/>
        <w:t>Porque son productos de baja calidad.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Ver información del ordenador proyectada sobre una pared o pantalla de proyección.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Encontrarse inmerso en la realidad virtual que muestra el dispositivo.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Ejecución de programas de computadora.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Políticos y gobernantes.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herramienta de jardinería</w:t>
      </w:r>
    </w:p>
    <w:p>
      <w:pPr>
        <w:pStyle w:val="Choice"/>
      </w:pPr>
      <w:r>
        <w:t>d)</w:t>
        <w:tab/>
        <w:t>Una aplicación para el móvil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Ethernet.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hembra.</w:t>
      </w:r>
    </w:p>
    <w:p>
      <w:pPr>
        <w:pStyle w:val="Choice"/>
      </w:pPr>
      <w:r>
        <w:t>d)</w:t>
        <w:tab/>
        <w:t>Conector macho.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recoge el sonido del ambiente y lo traduce a señales eléctricas.</w:t>
      </w:r>
    </w:p>
    <w:p>
      <w:pPr>
        <w:pStyle w:val="Choice"/>
      </w:pPr>
      <w:r>
        <w:t>b)</w:t>
        <w:tab/>
        <w:t>Un dispositivo que proyecta el sonido a través de altavoces.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almacena información digital.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Verde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NVIDIA</w:t>
      </w:r>
    </w:p>
    <w:p>
      <w:pPr>
        <w:pStyle w:val="Choice"/>
      </w:pPr>
      <w:r>
        <w:t>b)</w:t>
        <w:tab/>
        <w:t>AMD y NVIDIA</w:t>
      </w:r>
    </w:p>
    <w:p>
      <w:pPr>
        <w:pStyle w:val="Choice"/>
      </w:pPr>
      <w:r>
        <w:t>c)</w:t>
        <w:tab/>
        <w:t>AMD y Asus</w:t>
      </w:r>
    </w:p>
    <w:p>
      <w:pPr>
        <w:pStyle w:val="Choice"/>
      </w:pPr>
      <w:r>
        <w:t>d)</w:t>
        <w:tab/>
        <w:t>Intel y AMD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se conectará pero no funcionará.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video.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Dibujar triángulos y cuadrados.</w:t>
      </w:r>
    </w:p>
    <w:p>
      <w:pPr>
        <w:pStyle w:val="Choice"/>
      </w:pPr>
      <w:r>
        <w:t>b)</w:t>
        <w:tab/>
        <w:t>Suavizar bordes de las figuras.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Escaneo y reproducción de sonido.</w:t>
      </w:r>
    </w:p>
    <w:p>
      <w:pPr>
        <w:pStyle w:val="Choice"/>
      </w:pPr>
      <w:r>
        <w:t>b)</w:t>
        <w:tab/>
        <w:t>Impresión y escaneo.</w:t>
      </w:r>
    </w:p>
    <w:p>
      <w:pPr>
        <w:pStyle w:val="Choice"/>
      </w:pPr>
      <w:r>
        <w:t>c)</w:t>
        <w:tab/>
        <w:t>Impresión y conversión de archivos digitales a analógicos.</w:t>
      </w:r>
    </w:p>
    <w:p>
      <w:pPr>
        <w:pStyle w:val="Choice"/>
      </w:pPr>
      <w:r>
        <w:t>d)</w:t>
        <w:tab/>
        <w:t>Impresión y reproducción de sonido.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juegos y entretenimiento.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Da acceso a internet en los hogares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Depende del uso del ordenador.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Unos pocos meses.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200 000 MIPS.</w:t>
      </w:r>
    </w:p>
    <w:p>
      <w:pPr>
        <w:pStyle w:val="Choice"/>
      </w:pPr>
      <w:r>
        <w:t>d)</w:t>
        <w:tab/>
        <w:t>2 000 MIPS.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español "computador".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mover y redimensionar objetos en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introducir texto mediante reconocimiento de voz.</w:t>
      </w:r>
    </w:p>
    <w:p>
      <w:pPr>
        <w:pStyle w:val="Choice"/>
      </w:pPr>
      <w:r>
        <w:t>d)</w:t>
        <w:tab/>
        <w:t>Permite controlar el brillo y contraste de la pantalla del ordenador.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El ordenador se apaga automáticamente.</w:t>
      </w:r>
    </w:p>
    <w:p>
      <w:pPr>
        <w:pStyle w:val="Choice"/>
      </w:pPr>
      <w:r>
        <w:t>c)</w:t>
        <w:tab/>
        <w:t>La tarjeta gráfica deja de funcionar.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Solo analógicas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Tanto analógicas como digitales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polvo fino utilizado en las impresoras de tecnología láser.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componente utilizado en la tecnología térmica de impresoras.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4.0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El superordenador más famoso de España</w:t>
      </w:r>
    </w:p>
    <w:p>
      <w:pPr>
        <w:pStyle w:val="Choice"/>
      </w:pPr>
      <w:r>
        <w:t>c)</w:t>
        <w:tab/>
        <w:t>Un ordenador portátil muy ligero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Detectar el clima y las condiciones atmosféricas.</w:t>
      </w:r>
    </w:p>
    <w:p>
      <w:pPr>
        <w:pStyle w:val="Choice"/>
      </w:pPr>
      <w:r>
        <w:t>b)</w:t>
        <w:tab/>
        <w:t>Controlar la apertura y cierre de puertas automáticas.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Permiten ejecutar un programa en cada núcleo del procesador.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proyectar imágenes sobre una pared o una pantalla.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Mantener la fecha y hora actual aunque el ordenador esté apagado.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Conectar dispositivos externos al ordenador.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megabit/s.</w:t>
      </w:r>
    </w:p>
    <w:p>
      <w:pPr>
        <w:pStyle w:val="Choice"/>
      </w:pPr>
      <w:r>
        <w:t>b)</w:t>
        <w:tab/>
        <w:t>De 10 a 30 gigabit/s.</w:t>
      </w:r>
    </w:p>
    <w:p>
      <w:pPr>
        <w:pStyle w:val="Choice"/>
      </w:pPr>
      <w:r>
        <w:t>c)</w:t>
        <w:tab/>
        <w:t>De 1 a 3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La venta de programas grabados en discos ópticos.</w:t>
      </w:r>
    </w:p>
    <w:p>
      <w:pPr>
        <w:pStyle w:val="Choice"/>
      </w:pPr>
      <w:r>
        <w:t>c)</w:t>
        <w:tab/>
        <w:t>La reproducción de música en aparatos mp3.</w:t>
      </w:r>
    </w:p>
    <w:p>
      <w:pPr>
        <w:pStyle w:val="Choice"/>
      </w:pPr>
      <w:r>
        <w:t>d)</w:t>
        <w:tab/>
        <w:t>La realización de copias de seguridad de datos.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con una batería recargable en su interior.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componente que aumenta la potencia de la fuente de alimentación.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50 metros.</w:t>
      </w:r>
    </w:p>
    <w:p>
      <w:pPr>
        <w:pStyle w:val="Choice"/>
      </w:pPr>
      <w:r>
        <w:t>b)</w:t>
        <w:tab/>
        <w:t>Unos 10 metros.</w:t>
      </w:r>
    </w:p>
    <w:p>
      <w:pPr>
        <w:pStyle w:val="Choice"/>
      </w:pPr>
      <w:r>
        <w:t>c)</w:t>
        <w:tab/>
        <w:t>Unos 20 metros.</w:t>
      </w:r>
    </w:p>
    <w:p>
      <w:pPr>
        <w:pStyle w:val="Choice"/>
      </w:pPr>
      <w:r>
        <w:t>d)</w:t>
        <w:tab/>
        <w:t>Unos 5 metros.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periférico de salida de datos.</w:t>
      </w:r>
    </w:p>
    <w:p>
      <w:pPr>
        <w:pStyle w:val="Choice"/>
      </w:pPr>
      <w:r>
        <w:t>b)</w:t>
        <w:tab/>
        <w:t>Una pequeña cámara digital conectada al ordenador.</w:t>
      </w:r>
    </w:p>
    <w:p>
      <w:pPr>
        <w:pStyle w:val="Choice"/>
      </w:pPr>
      <w:r>
        <w:t>c)</w:t>
        <w:tab/>
        <w:t>Un programa informático de edición de vídeo.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Crear un benchmark estándar y controlar y publicar los resultados de los tests.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4 Megabytes</w:t>
      </w:r>
    </w:p>
    <w:p>
      <w:pPr>
        <w:pStyle w:val="Choice"/>
      </w:pPr>
      <w:r>
        <w:t>b)</w:t>
        <w:tab/>
        <w:t>16 kilobytes</w:t>
      </w:r>
    </w:p>
    <w:p>
      <w:pPr>
        <w:pStyle w:val="Choice"/>
      </w:pPr>
      <w:r>
        <w:t>c)</w:t>
        <w:tab/>
        <w:t>8 Megabytes</w:t>
      </w:r>
    </w:p>
    <w:p>
      <w:pPr>
        <w:pStyle w:val="Choice"/>
      </w:pPr>
      <w:r>
        <w:t>d)</w:t>
        <w:tab/>
        <w:t>32 kilobytes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DVD (Digital Versatile Disc).</w:t>
      </w:r>
    </w:p>
    <w:p>
      <w:pPr>
        <w:pStyle w:val="Choice"/>
      </w:pPr>
      <w:r>
        <w:t>b)</w:t>
        <w:tab/>
        <w:t>Blu-ray.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CD-ROM (Compact Disc Read-Only Memory).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bajo</w:t>
      </w:r>
    </w:p>
    <w:p>
      <w:pPr>
        <w:pStyle w:val="Choice"/>
      </w:pPr>
      <w:r>
        <w:t>b)</w:t>
        <w:tab/>
        <w:t>Medio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alto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que se conectan al ordenador y amplían sus capacidades.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programas y datos del ordenador.</w:t>
      </w:r>
    </w:p>
    <w:p>
      <w:pPr>
        <w:pStyle w:val="Choice"/>
      </w:pPr>
      <w:r>
        <w:t>d)</w:t>
        <w:tab/>
        <w:t>Los componentes internos del ordenador.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Smartphones.</w:t>
      </w:r>
    </w:p>
    <w:p>
      <w:pPr>
        <w:pStyle w:val="Choice"/>
      </w:pPr>
      <w:r>
        <w:t>b)</w:t>
        <w:tab/>
        <w:t>Consolas de videojuegos.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lámina de material metálico plateado que refleja un fino haz de luz láser.</w:t>
      </w:r>
    </w:p>
    <w:p>
      <w:pPr>
        <w:pStyle w:val="Choice"/>
      </w:pPr>
      <w:r>
        <w:t>b)</w:t>
        <w:tab/>
        <w:t>En una fina cinta de plástico impregnada en su superficie con material magnético.</w:t>
      </w:r>
    </w:p>
    <w:p>
      <w:pPr>
        <w:pStyle w:val="Choice"/>
      </w:pPr>
      <w:r>
        <w:t>c)</w:t>
        <w:tab/>
        <w:t>En una cinta de papel impregnada en su superficie con material magnético.</w:t>
      </w:r>
    </w:p>
    <w:p>
      <w:pPr>
        <w:pStyle w:val="Choice"/>
      </w:pPr>
      <w:r>
        <w:t>d)</w:t>
        <w:tab/>
        <w:t>En un disco de plástico impregnado en su superficie con material magnético.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más eficaces en la extracción de calor.</w:t>
      </w:r>
    </w:p>
    <w:p>
      <w:pPr>
        <w:pStyle w:val="Choice"/>
      </w:pPr>
      <w:r>
        <w:t>b)</w:t>
        <w:tab/>
        <w:t>Porque los líquidos son menos ruidosos que los gases.</w:t>
      </w:r>
    </w:p>
    <w:p>
      <w:pPr>
        <w:pStyle w:val="Choice"/>
      </w:pPr>
      <w:r>
        <w:t>c)</w:t>
        <w:tab/>
        <w:t>Porque la refrigeración líquida no utiliza ventiladores.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Evitar la acumulación de polvo en los circuitos.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auditiva.</w:t>
      </w:r>
    </w:p>
    <w:p>
      <w:pPr>
        <w:pStyle w:val="Choice"/>
      </w:pPr>
      <w:r>
        <w:t>b)</w:t>
        <w:tab/>
        <w:t>Un periférico de salida para personas con discapacidad auditiva.</w:t>
      </w:r>
    </w:p>
    <w:p>
      <w:pPr>
        <w:pStyle w:val="Choice"/>
      </w:pPr>
      <w:r>
        <w:t>c)</w:t>
        <w:tab/>
        <w:t>Un periférico de salida para personas con discapacidad visual.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CPU, tarjeta gráfica y disco duro.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Disco duro, memoria RAM y lector de CD/DVD.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de fibra óptica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almacenamiento.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Comprar solo dispositivos de tope de gama.</w:t>
      </w:r>
    </w:p>
    <w:p>
      <w:pPr>
        <w:pStyle w:val="Choice"/>
      </w:pPr>
      <w:r>
        <w:t>c)</w:t>
        <w:tab/>
        <w:t>Comprar siempre lo más barato del mercado.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caché.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2001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Componentes para aumentar la velocidad del procesador.</w:t>
      </w:r>
    </w:p>
    <w:p>
      <w:pPr>
        <w:pStyle w:val="Choice"/>
      </w:pPr>
      <w:r>
        <w:t>b)</w:t>
        <w:tab/>
        <w:t>Conectores para dispositivos externos.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Cables para mejorar las conexiones.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450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900 euros.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vídeo de alta velocidad.</w:t>
      </w:r>
    </w:p>
    <w:p>
      <w:pPr>
        <w:pStyle w:val="Choice"/>
      </w:pPr>
      <w:r>
        <w:t>b)</w:t>
        <w:tab/>
        <w:t>Para conectar tarjetas gráficas a la placa base.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dispositivos de almacenamiento ópticos.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PS/2</w:t>
      </w:r>
    </w:p>
    <w:p>
      <w:pPr>
        <w:pStyle w:val="Choice"/>
      </w:pPr>
      <w:r>
        <w:t>d)</w:t>
        <w:tab/>
        <w:t>Conector DVI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fabricantes reducen los precios para atraer a más clientes.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aparecen nuevos dispositivos más avanzados en el mercado.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ópticos.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b)</w:t>
        <w:tab/>
        <w:t>Es un bloque a la derecha con los números y las operaciones básicas.</w:t>
      </w:r>
    </w:p>
    <w:p>
      <w:pPr>
        <w:pStyle w:val="Choice"/>
      </w:pPr>
      <w:r>
        <w:t>c)</w:t>
        <w:tab/>
        <w:t>Es un bloque alfanumérico con números del 0 al 9, letras y algunas teclas especiales.</w:t>
      </w:r>
    </w:p>
    <w:p>
      <w:pPr>
        <w:pStyle w:val="Choice"/>
      </w:pPr>
      <w:r>
        <w:t>d)</w:t>
        <w:tab/>
        <w:t>Es un bloque de funciones F1 a F12.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Spotify, Apple Music, Tidal.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Facebook, Instagram, Twitter, Snapchat.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ratón.</w:t>
      </w:r>
    </w:p>
    <w:p>
      <w:pPr>
        <w:pStyle w:val="Choice"/>
      </w:pPr>
      <w:r>
        <w:t>b)</w:t>
        <w:tab/>
        <w:t>Con un micrófono.</w:t>
      </w:r>
    </w:p>
    <w:p>
      <w:pPr>
        <w:pStyle w:val="Choice"/>
      </w:pPr>
      <w:r>
        <w:t>c)</w:t>
        <w:tab/>
        <w:t>Con una cámara.</w:t>
      </w:r>
    </w:p>
    <w:p>
      <w:pPr>
        <w:pStyle w:val="Choice"/>
      </w:pPr>
      <w:r>
        <w:t>d)</w:t>
        <w:tab/>
        <w:t>Con un monitor.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saber dónde está nuestra mano y cómo la movemos.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microprocesador a la placa base.</w:t>
      </w:r>
    </w:p>
    <w:p>
      <w:pPr>
        <w:pStyle w:val="Choice"/>
      </w:pPr>
      <w:r>
        <w:t>b)</w:t>
        <w:tab/>
        <w:t>Es el conector que permite conectar el disco duro a la placa base.</w:t>
      </w:r>
    </w:p>
    <w:p>
      <w:pPr>
        <w:pStyle w:val="Choice"/>
      </w:pPr>
      <w:r>
        <w:t>c)</w:t>
        <w:tab/>
        <w:t>Es el conector que permite conectar la memoria RAM a la placa base.</w:t>
      </w:r>
    </w:p>
    <w:p>
      <w:pPr>
        <w:pStyle w:val="Choice"/>
      </w:pPr>
      <w:r>
        <w:t>d)</w:t>
        <w:tab/>
        <w:t>Es el conector que permite conectar la tarjeta gráfica a la placa base.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 megabit/s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60 kilobit/s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Si se está cargando el teléfono o la temperatura ambiente.</w:t>
      </w:r>
    </w:p>
    <w:p>
      <w:pPr>
        <w:pStyle w:val="Choice"/>
      </w:pPr>
      <w:r>
        <w:t>b)</w:t>
        <w:tab/>
        <w:t>Si se está cargando el teléfono o el nivel de batería.</w:t>
      </w:r>
    </w:p>
    <w:p>
      <w:pPr>
        <w:pStyle w:val="Choice"/>
      </w:pPr>
      <w:r>
        <w:t>c)</w:t>
        <w:tab/>
        <w:t>La velocidad del procesador.</w:t>
      </w:r>
    </w:p>
    <w:p>
      <w:pPr>
        <w:pStyle w:val="Choice"/>
      </w:pPr>
      <w:r>
        <w:t>d)</w:t>
        <w:tab/>
        <w:t>La orientación en el espacio.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C++ y Java.</w:t>
      </w:r>
    </w:p>
    <w:p>
      <w:pPr>
        <w:pStyle w:val="Choice"/>
      </w:pPr>
      <w:r>
        <w:t>b)</w:t>
        <w:tab/>
        <w:t>VHDL y Verilog.</w:t>
      </w:r>
    </w:p>
    <w:p>
      <w:pPr>
        <w:pStyle w:val="Choice"/>
      </w:pPr>
      <w:r>
        <w:t>c)</w:t>
        <w:tab/>
        <w:t>Python y Ruby.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Sony Playstation, Apple TV y Samsung TV</w:t>
      </w:r>
    </w:p>
    <w:p>
      <w:pPr>
        <w:pStyle w:val="Choice"/>
      </w:pPr>
      <w:r>
        <w:t>b)</w:t>
        <w:tab/>
        <w:t>Google Chromecast, Amazon Fire TV y Apple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tamaño de la memoria caché.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número de bits del procesador.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Herramientas para editar videos</w:t>
      </w:r>
    </w:p>
    <w:p>
      <w:pPr>
        <w:pStyle w:val="Choice"/>
      </w:pPr>
      <w:r>
        <w:t>c)</w:t>
        <w:tab/>
        <w:t>Reproductores de música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un solo altavoz para crear una experiencia de sonido envolvente.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bajo precio por gigabyte.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1000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las prestaciones de varias unidades de disco duro o de estado sólido.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detectar fallos en la memoria RAM.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Mejorando la calidad de imagen en pantallas.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son demasiado caras.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pueden grabar las conversaciones de su alrededor y enviarlas al fabricante por internet.</w:t>
      </w:r>
    </w:p>
    <w:p>
      <w:pPr>
        <w:pStyle w:val="Choice"/>
      </w:pPr>
      <w:r>
        <w:t>d)</w:t>
        <w:tab/>
        <w:t>Que no funcionan correctamente con las señales de televisión tradicional.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óptico.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ferromagnético.</w:t>
      </w:r>
    </w:p>
    <w:p>
      <w:pPr>
        <w:pStyle w:val="Choice"/>
      </w:pPr>
      <w:r>
        <w:t>d)</w:t>
        <w:tab/>
        <w:t>Material oleoso.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servidor para aplicaciones críticas</w:t>
      </w:r>
    </w:p>
    <w:p>
      <w:pPr>
        <w:pStyle w:val="Choice"/>
      </w:pPr>
      <w:r>
        <w:t>d)</w:t>
        <w:tab/>
        <w:t>Un ordenador personal con capacidad de almacenamiento elevada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texto mediante reconocimiento de voz.</w:t>
      </w:r>
    </w:p>
    <w:p>
      <w:pPr>
        <w:pStyle w:val="Choice"/>
      </w:pPr>
      <w:r>
        <w:t>c)</w:t>
        <w:tab/>
        <w:t>Un periférico que permite introducir gráficos o dibujos a mano.</w:t>
      </w:r>
    </w:p>
    <w:p>
      <w:pPr>
        <w:pStyle w:val="Choice"/>
      </w:pPr>
      <w:r>
        <w:t>d)</w:t>
        <w:tab/>
        <w:t>Un periférico que permite introducir texto mediante un teclado.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externo.</w:t>
      </w:r>
    </w:p>
    <w:p>
      <w:pPr>
        <w:pStyle w:val="Choice"/>
      </w:pPr>
      <w:r>
        <w:t>b)</w:t>
        <w:tab/>
        <w:t>la entrada de datos al ordenador y el almacenamiento externo.</w:t>
      </w:r>
    </w:p>
    <w:p>
      <w:pPr>
        <w:pStyle w:val="Choice"/>
      </w:pPr>
      <w:r>
        <w:t>c)</w:t>
        <w:tab/>
        <w:t>la entrada de datos al ordenador, la salida de datos y el almacenamiento interno de datos.</w:t>
      </w:r>
    </w:p>
    <w:p>
      <w:pPr>
        <w:pStyle w:val="Choice"/>
      </w:pPr>
      <w:r>
        <w:t>d)</w:t>
        <w:tab/>
        <w:t>el procesamiento de la información y de los programas.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Dynamic In-line Memory Module</w:t>
      </w:r>
    </w:p>
    <w:p>
      <w:pPr>
        <w:pStyle w:val="Choice"/>
      </w:pPr>
      <w:r>
        <w:t>b)</w:t>
        <w:tab/>
        <w:t>Dual In-line Memory Module</w:t>
      </w:r>
    </w:p>
    <w:p>
      <w:pPr>
        <w:pStyle w:val="Choice"/>
      </w:pPr>
      <w:r>
        <w:t>c)</w:t>
        <w:tab/>
        <w:t>Double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conectar dispositivos externos al ordenador.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modificar la estética de un ordenador personal.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Bus de placa base.</w:t>
      </w:r>
    </w:p>
    <w:p>
      <w:pPr>
        <w:pStyle w:val="Choice"/>
      </w:pPr>
      <w:r>
        <w:t>b)</w:t>
        <w:tab/>
        <w:t>Conectores USB.</w:t>
      </w:r>
    </w:p>
    <w:p>
      <w:pPr>
        <w:pStyle w:val="Choice"/>
      </w:pPr>
      <w:r>
        <w:t>c)</w:t>
        <w:tab/>
        <w:t>Conectores PCI-E.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CPU, memoria RAM, memoria ROM y periféricos de entrada/salida.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Solo CPU y memoria RAM.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Paralelizando la ejecución de instrucciones en varios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aparato que proyecta imágenes sobre una pared o una pantalla.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a través de cables entre dispositivos móviles.</w:t>
      </w:r>
    </w:p>
    <w:p>
      <w:pPr>
        <w:pStyle w:val="Choice"/>
      </w:pPr>
      <w:r>
        <w:t>b)</w:t>
        <w:tab/>
        <w:t>Aumentar la distancia de transmisión entre dispositivos móviles.</w:t>
      </w:r>
    </w:p>
    <w:p>
      <w:pPr>
        <w:pStyle w:val="Choice"/>
      </w:pPr>
      <w:r>
        <w:t>c)</w:t>
        <w:tab/>
        <w:t>Facilitar las comunicaciones inalámbricas entre dispositivos móviles.</w:t>
      </w:r>
    </w:p>
    <w:p>
      <w:pPr>
        <w:pStyle w:val="Choice"/>
      </w:pPr>
      <w:r>
        <w:t>d)</w:t>
        <w:tab/>
        <w:t>Limitar el alcance de las comunicaciones entre dispositivos móviles.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Una tarjeta gráfica especializada.</w:t>
      </w:r>
    </w:p>
    <w:p>
      <w:pPr>
        <w:pStyle w:val="Choice"/>
      </w:pPr>
      <w:r>
        <w:t>b)</w:t>
        <w:tab/>
        <w:t>Un pequeño ordenador contenido en un solo chip.</w:t>
      </w:r>
    </w:p>
    <w:p>
      <w:pPr>
        <w:pStyle w:val="Choice"/>
      </w:pPr>
      <w:r>
        <w:t>c)</w:t>
        <w:tab/>
        <w:t>Un disco duro de alta capacidad.</w:t>
      </w:r>
    </w:p>
    <w:p>
      <w:pPr>
        <w:pStyle w:val="Choice"/>
      </w:pPr>
      <w:r>
        <w:t>d)</w:t>
        <w:tab/>
        <w:t>Un periférico de entrada/salida.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Programa de monitorización de unidad de disco.</w:t>
      </w:r>
    </w:p>
    <w:p>
      <w:pPr>
        <w:pStyle w:val="Choice"/>
      </w:pPr>
      <w:r>
        <w:t>c)</w:t>
        <w:tab/>
        <w:t>Sistema operativo de red local.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Estéreo.</w:t>
      </w:r>
    </w:p>
    <w:p>
      <w:pPr>
        <w:pStyle w:val="Choice"/>
      </w:pPr>
      <w:r>
        <w:t>c)</w:t>
        <w:tab/>
        <w:t>De baja calidad.</w:t>
      </w:r>
    </w:p>
    <w:p>
      <w:pPr>
        <w:pStyle w:val="Choice"/>
      </w:pPr>
      <w:r>
        <w:t>d)</w:t>
        <w:tab/>
        <w:t>De alta fidelidad.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Adaptar los mecanismos de relojería al telar y utilizar una cinta perforada para programar secuencias.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Utilizar relés electromecánicos para programar un telar automático.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Teclado.</w:t>
      </w:r>
    </w:p>
    <w:p>
      <w:pPr>
        <w:pStyle w:val="Choice"/>
      </w:pPr>
      <w:r>
        <w:t>c)</w:t>
        <w:tab/>
        <w:t>Dispositivo apuntador.</w:t>
      </w:r>
    </w:p>
    <w:p>
      <w:pPr>
        <w:pStyle w:val="Choice"/>
      </w:pPr>
      <w:r>
        <w:t>d)</w:t>
        <w:tab/>
        <w:t>Tableta táctil.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los ordenadores cuánticos.</w:t>
      </w:r>
    </w:p>
    <w:p>
      <w:pPr>
        <w:pStyle w:val="Choice"/>
      </w:pPr>
      <w:r>
        <w:t>b)</w:t>
        <w:tab/>
        <w:t>La ciencia que se encarga del estudio de comunicación a distancia.</w:t>
      </w:r>
    </w:p>
    <w:p>
      <w:pPr>
        <w:pStyle w:val="Choice"/>
      </w:pPr>
      <w:r>
        <w:t>c)</w:t>
        <w:tab/>
        <w:t>La ciencia que se encarga del estudio de la programación de ordenadores.</w:t>
      </w:r>
    </w:p>
    <w:p>
      <w:pPr>
        <w:pStyle w:val="Choice"/>
      </w:pPr>
      <w:r>
        <w:t>d)</w:t>
        <w:tab/>
        <w:t>La ciencia que se encarga del estudio de la comunicación segura.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la red eléctrica.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videojuegos y programas de diseño.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Grandes compañías como Amazon, Microsoft y Google.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Pequeñas empresas locales.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75 dpi.</w:t>
      </w:r>
    </w:p>
    <w:p>
      <w:pPr>
        <w:pStyle w:val="Choice"/>
      </w:pPr>
      <w:r>
        <w:t>d)</w:t>
        <w:tab/>
        <w:t>300 dpi.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Medicina, biología, química, física, matemáticas,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Programación, bases de datos, inteligencia artificial, criptografía, redes de computadoras, configuración del hardware, entre otros.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No pueden ejecutar videojuegos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Microondas, lavadoras, cerraduras electrónicas, ascensores,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mejora la velocidad de transferencia de información y, por tanto, el rendimiento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La falta de recursos informáticos.</w:t>
      </w:r>
    </w:p>
    <w:p>
      <w:pPr>
        <w:pStyle w:val="Choice"/>
      </w:pPr>
      <w:r>
        <w:t>c)</w:t>
        <w:tab/>
        <w:t>Los confinamientos en 2020 debido a la pandemia de COVID.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el procesador para escribirlos poco a poco en el dispositivo de almacenamiento.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XLR.</w:t>
      </w:r>
    </w:p>
    <w:p>
      <w:pPr>
        <w:pStyle w:val="Choice"/>
      </w:pPr>
      <w:r>
        <w:t>d)</w:t>
        <w:tab/>
        <w:t>Conector de 3,5 mm.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1 €/GB y 5 €/GB.</w:t>
      </w:r>
    </w:p>
    <w:p>
      <w:pPr>
        <w:pStyle w:val="Choice"/>
      </w:pPr>
      <w:r>
        <w:t>b)</w:t>
        <w:tab/>
        <w:t>Entre 0,50 €/GB y 0,90 €/GB.</w:t>
      </w:r>
    </w:p>
    <w:p>
      <w:pPr>
        <w:pStyle w:val="Choice"/>
      </w:pPr>
      <w:r>
        <w:t>c)</w:t>
        <w:tab/>
        <w:t>Entre 0,12 €/GB y 0,05 €/GB.</w:t>
      </w:r>
    </w:p>
    <w:p>
      <w:pPr>
        <w:pStyle w:val="Choice"/>
      </w:pPr>
      <w:r>
        <w:t>d)</w:t>
        <w:tab/>
        <w:t>Entre 5 €/GB y 25 €/GB.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reducir el tamaño del dispositivo.</w:t>
      </w:r>
    </w:p>
    <w:p>
      <w:pPr>
        <w:pStyle w:val="Choice"/>
      </w:pPr>
      <w:r>
        <w:t>b)</w:t>
        <w:tab/>
        <w:t>Para mejorar la calidad de la pantalla.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0,63 €/GB.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SSD.</w:t>
      </w:r>
    </w:p>
    <w:p>
      <w:pPr>
        <w:pStyle w:val="Choice"/>
      </w:pPr>
      <w:r>
        <w:t>b)</w:t>
        <w:tab/>
        <w:t>A la memoria Flash.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conectar dispositivos externos al ordenador.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10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reducir el tamaño de la caja del ordenador.</w:t>
      </w:r>
    </w:p>
    <w:p>
      <w:pPr>
        <w:pStyle w:val="Choice"/>
      </w:pPr>
      <w:r>
        <w:t>b)</w:t>
        <w:tab/>
        <w:t>Para enfriar los componentes de manera más efectiva.</w:t>
      </w:r>
    </w:p>
    <w:p>
      <w:pPr>
        <w:pStyle w:val="Choice"/>
      </w:pPr>
      <w:r>
        <w:t>c)</w:t>
        <w:tab/>
        <w:t>Para evitar el ruido de los ventiladores.</w:t>
      </w:r>
    </w:p>
    <w:p>
      <w:pPr>
        <w:pStyle w:val="Choice"/>
      </w:pPr>
      <w:r>
        <w:t>d)</w:t>
        <w:tab/>
        <w:t>Para ahorrar energía eléctrica.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Apagar automáticamente el ordenador.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Proporcionar alimentación eléctrica al ordenador durante unas horas.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graba y reproduce el sonido.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borrado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solo lectura.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Pila de la placa base.</w:t>
      </w:r>
    </w:p>
    <w:p>
      <w:pPr>
        <w:pStyle w:val="Choice"/>
      </w:pPr>
      <w:r>
        <w:t>c)</w:t>
        <w:tab/>
        <w:t>Memoria RAM y zócalo.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Comprar un ordenador nuevo.</w:t>
      </w:r>
    </w:p>
    <w:p>
      <w:pPr>
        <w:pStyle w:val="Choice"/>
      </w:pPr>
      <w:r>
        <w:t>d)</w:t>
        <w:tab/>
        <w:t>Cambiar la CPU y también la placa base.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Colossus Mark I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ENIAC</w:t>
      </w:r>
    </w:p>
    <w:p>
      <w:pPr>
        <w:pStyle w:val="Choice"/>
      </w:pPr>
      <w:r>
        <w:t>d)</w:t>
        <w:tab/>
        <w:t>Z1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Es mucho más barato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salida para mostrar información al usuario.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que almacena información en el ordenador.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los procesadores que consumen más son más caros de comprar.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supone una parte importante del costo total del procesador.</w:t>
      </w:r>
    </w:p>
    <w:p>
      <w:pPr>
        <w:pStyle w:val="Choice"/>
      </w:pPr>
      <w:r>
        <w:t>d)</w:t>
        <w:tab/>
        <w:t>Porque si consume mucha energía se puede quemar debido al sobrecalentamiento.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Proporcionar energía eléctrica a la CPU.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Almacenar los archivos de la BIOS.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La memoria RAM.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capacidad de almacenamiento y menor precio.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Tienen mayor capacidad de almacenamiento de datos.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Son más baratas y fáciles de conseguir.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constante de 10W.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variable entre 1W y 5W.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Compresión de audio y vídeo.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cálculos matemáticos complejos.</w:t>
      </w:r>
    </w:p>
    <w:p>
      <w:pPr>
        <w:pStyle w:val="Choice"/>
      </w:pPr>
      <w:r>
        <w:t>d)</w:t>
        <w:tab/>
        <w:t>Gestión de bases de datos.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permitir el acceso a datos borrados en una unidad de almacenamiento.</w:t>
      </w:r>
    </w:p>
    <w:p>
      <w:pPr>
        <w:pStyle w:val="Choice"/>
      </w:pPr>
      <w:r>
        <w:t>b)</w:t>
        <w:tab/>
        <w:t>Para detectar con anticipación si un disco duro o unidad SSD va a fallar próximamente.</w:t>
      </w:r>
    </w:p>
    <w:p>
      <w:pPr>
        <w:pStyle w:val="Choice"/>
      </w:pPr>
      <w:r>
        <w:t>c)</w:t>
        <w:tab/>
        <w:t>Para aumentar la velocidad de transferencia de datos de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alta relación capacidad-precio.</w:t>
      </w:r>
    </w:p>
    <w:p>
      <w:pPr>
        <w:pStyle w:val="Choice"/>
      </w:pPr>
      <w:r>
        <w:t>b)</w:t>
        <w:tab/>
        <w:t>Que se tenga una baja relación capacidad-precio.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permite escuchar música en el ordenador.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Read Once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Varias decenas de metros.</w:t>
      </w:r>
    </w:p>
    <w:p>
      <w:pPr>
        <w:pStyle w:val="Choice"/>
      </w:pPr>
      <w:r>
        <w:t>c)</w:t>
        <w:tab/>
        <w:t>Pocos metros.</w:t>
      </w:r>
    </w:p>
    <w:p>
      <w:pPr>
        <w:pStyle w:val="Choice"/>
      </w:pPr>
      <w:r>
        <w:t>d)</w:t>
        <w:tab/>
        <w:t>Pocos kilómetros.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discos giratorios impregnados con sustancia magnética.</w:t>
      </w:r>
    </w:p>
    <w:p>
      <w:pPr>
        <w:pStyle w:val="Choice"/>
      </w:pPr>
      <w:r>
        <w:t>b)</w:t>
        <w:tab/>
        <w:t>En chips de tecnología Flash.</w:t>
      </w:r>
    </w:p>
    <w:p>
      <w:pPr>
        <w:pStyle w:val="Choice"/>
      </w:pPr>
      <w:r>
        <w:t>c)</w:t>
        <w:tab/>
        <w:t>En tecnologías asentadas y optimizadas.</w:t>
      </w:r>
    </w:p>
    <w:p>
      <w:pPr>
        <w:pStyle w:val="Choice"/>
      </w:pPr>
      <w:r>
        <w:t>d)</w:t>
        <w:tab/>
        <w:t>En memorias RAM con una pila de respaldo.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conexiones inalámbricas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Agua u otro líquido.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Aire.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Tarjetas gráficas, unidades de procesamiento tensorial, entre otros.</w:t>
      </w:r>
    </w:p>
    <w:p>
      <w:pPr>
        <w:pStyle w:val="Choice"/>
      </w:pPr>
      <w:r>
        <w:t>c)</w:t>
        <w:tab/>
        <w:t>Teclados, ratones, cámaras web, monitores, discos duros, entre otros.</w:t>
      </w:r>
    </w:p>
    <w:p>
      <w:pPr>
        <w:pStyle w:val="Choice"/>
      </w:pPr>
      <w:r>
        <w:t>d)</w:t>
        <w:tab/>
        <w:t>Altavoces, micrófonos, cámaras de video, entre otros.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1,4 megabytes/s.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transfiere a otro disco duro para su uso.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dificultad en su uso.</w:t>
      </w:r>
    </w:p>
    <w:p>
      <w:pPr>
        <w:pStyle w:val="Choice"/>
      </w:pPr>
      <w:r>
        <w:t>c)</w:t>
        <w:tab/>
        <w:t>Mayor riesgo de pérdida de datos.</w:t>
      </w:r>
    </w:p>
    <w:p>
      <w:pPr>
        <w:pStyle w:val="Choice"/>
      </w:pPr>
      <w:r>
        <w:t>d)</w:t>
        <w:tab/>
        <w:t>Mayor precio.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En pantallas antiguas CRT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En equipos informáticos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cable conversor de USB a RS-232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supermercados de barrio.</w:t>
      </w:r>
    </w:p>
    <w:p>
      <w:pPr>
        <w:pStyle w:val="Choice"/>
      </w:pPr>
      <w:r>
        <w:t>c)</w:t>
        <w:tab/>
        <w:t>En tiendas de electrónica.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numéricas y operaciones básicas.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de función F1 a F12.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Entrada de audio</w:t>
      </w:r>
    </w:p>
    <w:p>
      <w:pPr>
        <w:pStyle w:val="Choice"/>
      </w:pPr>
      <w:r>
        <w:t>d)</w:t>
        <w:tab/>
        <w:t>Salida de audio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información secundaria.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contienen la información con la que el procesador está trabajando.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de expansión.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duros.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Pendrives o tarjetas de memoria.</w:t>
      </w:r>
    </w:p>
    <w:p>
      <w:pPr>
        <w:pStyle w:val="Choice"/>
      </w:pPr>
      <w:r>
        <w:t>b)</w:t>
        <w:tab/>
        <w:t>Cintas magnéticas o disquetes.</w:t>
      </w:r>
    </w:p>
    <w:p>
      <w:pPr>
        <w:pStyle w:val="Choice"/>
      </w:pPr>
      <w:r>
        <w:t>c)</w:t>
        <w:tab/>
        <w:t>HDD o SSD.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1980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Full HD (1920x1080 pixel).</w:t>
      </w:r>
    </w:p>
    <w:p>
      <w:pPr>
        <w:pStyle w:val="Choice"/>
      </w:pPr>
      <w:r>
        <w:t>b)</w:t>
        <w:tab/>
        <w:t>HD (1280x720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WXGA (1366x768 pixel).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Los datos se perderán de forma permanente a no ser que un laboratorio consiga recuperarlos del disco dañado.</w:t>
      </w:r>
    </w:p>
    <w:p>
      <w:pPr>
        <w:pStyle w:val="Choice"/>
      </w:pPr>
      <w:r>
        <w:t>b)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escribir documentos en el procesador de texto.</w:t>
      </w:r>
    </w:p>
    <w:p>
      <w:pPr>
        <w:pStyle w:val="Choice"/>
      </w:pPr>
      <w:r>
        <w:t>b)</w:t>
        <w:tab/>
        <w:t>Para imprimir documentos.</w:t>
      </w:r>
    </w:p>
    <w:p>
      <w:pPr>
        <w:pStyle w:val="Choice"/>
      </w:pPr>
      <w:r>
        <w:t>c)</w:t>
        <w:tab/>
        <w:t>Para escuchar música en el ordenador.</w:t>
      </w:r>
    </w:p>
    <w:p>
      <w:pPr>
        <w:pStyle w:val="Choice"/>
      </w:pPr>
      <w:r>
        <w:t>d)</w:t>
        <w:tab/>
        <w:t>Para interactuar con las pantallas del entorno gráfico.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