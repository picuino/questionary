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 y Herramientas. Test global.</w:t>
      </w:r>
    </w:p>
    <w:p>
      <w:pPr>
        <w:pStyle w:val="ListNumber"/>
      </w:pPr>
      <w:r>
        <w:t>¿Qué permite un material reciclable?</w:t>
      </w:r>
    </w:p>
    <w:p>
      <w:pPr>
        <w:pStyle w:val="Choice"/>
      </w:pPr>
      <w:r>
        <w:t>a)</w:t>
        <w:tab/>
        <w:t>Desechar productos sin preocupaciones.</w:t>
      </w:r>
    </w:p>
    <w:p>
      <w:pPr>
        <w:pStyle w:val="Choice"/>
      </w:pPr>
      <w:r>
        <w:t>b)</w:t>
        <w:tab/>
        <w:t>Volver a fabricar productos nuevos a partir de los productos de desecho.</w:t>
      </w:r>
    </w:p>
    <w:p>
      <w:pPr>
        <w:pStyle w:val="Choice"/>
      </w:pPr>
      <w:r>
        <w:t>c)</w:t>
        <w:tab/>
        <w:t>Mantener su calidad original durante el reciclado.</w:t>
      </w:r>
    </w:p>
    <w:p>
      <w:pPr>
        <w:pStyle w:val="Choice"/>
      </w:pPr>
      <w:r>
        <w:t>d)</w:t>
        <w:tab/>
        <w:t>Agotar las reservas de materiales.</w:t>
      </w:r>
    </w:p>
    <w:p>
      <w:pPr>
        <w:pStyle w:val="ListNumber"/>
      </w:pPr>
      <w:r>
        <w:t>¿Cómo se llama una madera plana de gran superficie y poco gruesa?</w:t>
      </w:r>
    </w:p>
    <w:p>
      <w:pPr>
        <w:pStyle w:val="Choice"/>
      </w:pPr>
      <w:r>
        <w:t>a)</w:t>
        <w:tab/>
        <w:t>Tablón</w:t>
      </w:r>
    </w:p>
    <w:p>
      <w:pPr>
        <w:pStyle w:val="Choice"/>
      </w:pPr>
      <w:r>
        <w:t>b)</w:t>
        <w:tab/>
        <w:t>Chapa o tablero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Moldura</w:t>
      </w:r>
    </w:p>
    <w:p>
      <w:pPr>
        <w:pStyle w:val="ListNumber"/>
      </w:pPr>
      <w:r>
        <w:t>¿Para qué se utiliza el plomo?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Baterías, protector de radiaciones, para hacer vidrio</w:t>
      </w:r>
    </w:p>
    <w:p>
      <w:pPr>
        <w:pStyle w:val="Choice"/>
      </w:pPr>
      <w:r>
        <w:t>d)</w:t>
        <w:tab/>
        <w:t>Hélices de barcos, campanas, cojinetes</w:t>
      </w:r>
    </w:p>
    <w:p>
      <w:pPr>
        <w:pStyle w:val="ListNumber"/>
      </w:pPr>
      <w:r>
        <w:t>¿Qué propiedades tienen los metales pesados?</w:t>
      </w:r>
    </w:p>
    <w:p>
      <w:pPr>
        <w:pStyle w:val="Choice"/>
      </w:pPr>
      <w:r>
        <w:t>a)</w:t>
        <w:tab/>
        <w:t>Son imprescindibles para fabricar baterías y termómetros</w:t>
      </w:r>
    </w:p>
    <w:p>
      <w:pPr>
        <w:pStyle w:val="Choice"/>
      </w:pPr>
      <w:r>
        <w:t>b)</w:t>
        <w:tab/>
        <w:t>Tienen alta densidad y no reaccionan con el oxígeno</w:t>
      </w:r>
    </w:p>
    <w:p>
      <w:pPr>
        <w:pStyle w:val="Choice"/>
      </w:pPr>
      <w:r>
        <w:t>c)</w:t>
        <w:tab/>
        <w:t>Tienen alta densidad y suelen ser muy tóxicos para las personas</w:t>
      </w:r>
    </w:p>
    <w:p>
      <w:pPr>
        <w:pStyle w:val="Choice"/>
      </w:pPr>
      <w:r>
        <w:t>d)</w:t>
        <w:tab/>
        <w:t>Tienen alta densidad y están formados por mezcla de varios metales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Hacer joyas.</w:t>
      </w:r>
    </w:p>
    <w:p>
      <w:pPr>
        <w:pStyle w:val="Choice"/>
      </w:pPr>
      <w:r>
        <w:t>c)</w:t>
        <w:tab/>
        <w:t>Fabricar automóviles y maquinaria pesada como los camiones.</w:t>
      </w:r>
    </w:p>
    <w:p>
      <w:pPr>
        <w:pStyle w:val="Choice"/>
      </w:pPr>
      <w:r>
        <w:t>d)</w:t>
        <w:tab/>
        <w:t>Construir edificios.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Cuero.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Tablones.</w:t>
      </w:r>
    </w:p>
    <w:p>
      <w:pPr>
        <w:pStyle w:val="ListNumber"/>
      </w:pPr>
      <w:r>
        <w:t>¿Qué es una aleación?</w:t>
      </w:r>
    </w:p>
    <w:p>
      <w:pPr>
        <w:pStyle w:val="Choice"/>
      </w:pPr>
      <w:r>
        <w:t>a)</w:t>
        <w:tab/>
        <w:t>Un tipo de metal de alta densidad que no se oxida con facilidad</w:t>
      </w:r>
    </w:p>
    <w:p>
      <w:pPr>
        <w:pStyle w:val="Choice"/>
      </w:pPr>
      <w:r>
        <w:t>b)</w:t>
        <w:tab/>
        <w:t>Una fusión de un metal con otro elemento. Por ejemplo el acero o el bronce</w:t>
      </w:r>
    </w:p>
    <w:p>
      <w:pPr>
        <w:pStyle w:val="Choice"/>
      </w:pPr>
      <w:r>
        <w:t>c)</w:t>
        <w:tab/>
        <w:t>Una unión entre piezas de metal que se realiza aplicando calor y presión</w:t>
      </w:r>
    </w:p>
    <w:p>
      <w:pPr>
        <w:pStyle w:val="Choice"/>
      </w:pPr>
      <w:r>
        <w:t>d)</w:t>
        <w:tab/>
        <w:t>Una capa de protección que se aplica a un metal para que no se oxide</w:t>
      </w:r>
    </w:p>
    <w:p>
      <w:pPr>
        <w:pStyle w:val="ListNumber"/>
      </w:pPr>
      <w:r>
        <w:t>¿Qué tipo de operación se puede realizar con una maza de nylon?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Golpeo.</w:t>
      </w:r>
    </w:p>
    <w:p>
      <w:pPr>
        <w:pStyle w:val="ListNumber"/>
      </w:pPr>
      <w:r>
        <w:t>¿Cuál es una diferencia clave entre herramientas y materiales?</w:t>
      </w:r>
    </w:p>
    <w:p>
      <w:pPr>
        <w:pStyle w:val="Choice"/>
      </w:pPr>
      <w:r>
        <w:t>a)</w:t>
        <w:tab/>
        <w:t>Las herramientas no forman parte del objeto fabricado, mientras que los materiales si.</w:t>
      </w:r>
    </w:p>
    <w:p>
      <w:pPr>
        <w:pStyle w:val="Choice"/>
      </w:pPr>
      <w:r>
        <w:t>b)</w:t>
        <w:tab/>
        <w:t>Las herramientas no son reutilizables, los materiales si.</w:t>
      </w:r>
    </w:p>
    <w:p>
      <w:pPr>
        <w:pStyle w:val="Choice"/>
      </w:pPr>
      <w:r>
        <w:t>c)</w:t>
        <w:tab/>
        <w:t>Las herramientas se utilizan solo en objetos grandes, los materiales en objetos pequeños.</w:t>
      </w:r>
    </w:p>
    <w:p>
      <w:pPr>
        <w:pStyle w:val="Choice"/>
      </w:pPr>
      <w:r>
        <w:t>d)</w:t>
        <w:tab/>
        <w:t>Las herramientas se almacenan en contenedores grandes, los materiales no.</w:t>
      </w:r>
    </w:p>
    <w:p>
      <w:pPr>
        <w:pStyle w:val="ListNumber"/>
      </w:pPr>
      <w:r>
        <w:t>¿Qué materiales son no fusibles?</w:t>
      </w:r>
    </w:p>
    <w:p>
      <w:pPr>
        <w:pStyle w:val="Choice"/>
      </w:pPr>
      <w:r>
        <w:t>a)</w:t>
        <w:tab/>
        <w:t>Plásticos termoplásticos.</w:t>
      </w:r>
    </w:p>
    <w:p>
      <w:pPr>
        <w:pStyle w:val="Choice"/>
      </w:pPr>
      <w:r>
        <w:t>b)</w:t>
        <w:tab/>
        <w:t>Acero, hierro.</w:t>
      </w:r>
    </w:p>
    <w:p>
      <w:pPr>
        <w:pStyle w:val="Choice"/>
      </w:pPr>
      <w:r>
        <w:t>c)</w:t>
        <w:tab/>
        <w:t>Madera, cerámicas, plásticos termoestables como la baquelita, etc.</w:t>
      </w:r>
    </w:p>
    <w:p>
      <w:pPr>
        <w:pStyle w:val="Choice"/>
      </w:pPr>
      <w:r>
        <w:t>d)</w:t>
        <w:tab/>
        <w:t>Cobre, aluminio, vidrio.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Tornillos.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Planchas.</w:t>
      </w:r>
    </w:p>
    <w:p>
      <w:pPr>
        <w:pStyle w:val="Choice"/>
      </w:pPr>
      <w:r>
        <w:t>d)</w:t>
        <w:tab/>
        <w:t>Tubos.</w:t>
      </w:r>
    </w:p>
    <w:p>
      <w:pPr>
        <w:pStyle w:val="ListNumber"/>
      </w:pPr>
      <w:r>
        <w:t>¿Por qué se recubre el hierro con cromo o estaño?</w:t>
      </w:r>
    </w:p>
    <w:p>
      <w:pPr>
        <w:pStyle w:val="Choice"/>
      </w:pPr>
      <w:r>
        <w:t>a)</w:t>
        <w:tab/>
        <w:t>Porque tienen propiedades magnéticas.</w:t>
      </w:r>
    </w:p>
    <w:p>
      <w:pPr>
        <w:pStyle w:val="Choice"/>
      </w:pPr>
      <w:r>
        <w:t>b)</w:t>
        <w:tab/>
        <w:t>Porque son fáciles de oxidar.</w:t>
      </w:r>
    </w:p>
    <w:p>
      <w:pPr>
        <w:pStyle w:val="Choice"/>
      </w:pPr>
      <w:r>
        <w:t>c)</w:t>
        <w:tab/>
        <w:t>Porque son buenos conductores de electricidad.</w:t>
      </w:r>
    </w:p>
    <w:p>
      <w:pPr>
        <w:pStyle w:val="Choice"/>
      </w:pPr>
      <w:r>
        <w:t>d)</w:t>
        <w:tab/>
        <w:t>Porque son metales resistentes a la oxidación.</w:t>
      </w:r>
    </w:p>
    <w:p>
      <w:pPr>
        <w:pStyle w:val="ListNumber"/>
      </w:pPr>
      <w:r>
        <w:t>¿Cuál es el origen del corcho?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¿Cuál es el origen de la lana?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vegetal.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tipo de operación se puede realizar con una regla graduada?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¿En qué consiste el ensayo de dureza con una pequeña pirámide de diamante?</w:t>
      </w:r>
    </w:p>
    <w:p>
      <w:pPr>
        <w:pStyle w:val="Choice"/>
      </w:pPr>
      <w:r>
        <w:t>a)</w:t>
        <w:tab/>
        <w:t>Apretar la punta de la pirámide sobre el material.</w:t>
      </w:r>
    </w:p>
    <w:p>
      <w:pPr>
        <w:pStyle w:val="Choice"/>
      </w:pPr>
      <w:r>
        <w:t>b)</w:t>
        <w:tab/>
        <w:t>Calentar el material.</w:t>
      </w:r>
    </w:p>
    <w:p>
      <w:pPr>
        <w:pStyle w:val="Choice"/>
      </w:pPr>
      <w:r>
        <w:t>c)</w:t>
        <w:tab/>
        <w:t>Soplar sobre el material.</w:t>
      </w:r>
    </w:p>
    <w:p>
      <w:pPr>
        <w:pStyle w:val="Choice"/>
      </w:pPr>
      <w:r>
        <w:t>d)</w:t>
        <w:tab/>
        <w:t>Golpear el material con la punta de la pirámide.</w:t>
      </w:r>
    </w:p>
    <w:p>
      <w:pPr>
        <w:pStyle w:val="ListNumber"/>
      </w:pPr>
      <w:r>
        <w:t>¿Qué material es la Fundición?</w:t>
      </w:r>
    </w:p>
    <w:p>
      <w:pPr>
        <w:pStyle w:val="Choice"/>
      </w:pPr>
      <w:r>
        <w:t>a)</w:t>
        <w:tab/>
        <w:t>Es hierro aleado con menos de 1.76% de carbono. Se utiliza para hacer engranajes</w:t>
      </w:r>
    </w:p>
    <w:p>
      <w:pPr>
        <w:pStyle w:val="Choice"/>
      </w:pPr>
      <w:r>
        <w:t>b)</w:t>
        <w:tab/>
        <w:t>Es hierro aleado con más de 1.76% de carbono. Se utiliza para hacer tapas de alcantarilla</w:t>
      </w:r>
    </w:p>
    <w:p>
      <w:pPr>
        <w:pStyle w:val="Choice"/>
      </w:pPr>
      <w:r>
        <w:t>c)</w:t>
        <w:tab/>
        <w:t>Es un acero inoxidable, con mejores propiedades que el hierro</w:t>
      </w:r>
    </w:p>
    <w:p>
      <w:pPr>
        <w:pStyle w:val="Choice"/>
      </w:pPr>
      <w:r>
        <w:t>d)</w:t>
        <w:tab/>
        <w:t>Es hierro fundido con carbón. Se utiliza para hacer cuberterías</w:t>
      </w:r>
    </w:p>
    <w:p>
      <w:pPr>
        <w:pStyle w:val="ListNumber"/>
      </w:pPr>
      <w:r>
        <w:t>¿Qué conductividad tienen los metales?</w:t>
      </w:r>
    </w:p>
    <w:p>
      <w:pPr>
        <w:pStyle w:val="Choice"/>
      </w:pPr>
      <w:r>
        <w:t>a)</w:t>
        <w:tab/>
        <w:t>Conducen bien el calor y la electricidad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¿Cómo se llaman los huecos creados para permitir la dilatación de los materiales?</w:t>
      </w:r>
    </w:p>
    <w:p>
      <w:pPr>
        <w:pStyle w:val="Choice"/>
      </w:pPr>
      <w:r>
        <w:t>a)</w:t>
        <w:tab/>
        <w:t>Huecos térmicos.</w:t>
      </w:r>
    </w:p>
    <w:p>
      <w:pPr>
        <w:pStyle w:val="Choice"/>
      </w:pPr>
      <w:r>
        <w:t>b)</w:t>
        <w:tab/>
        <w:t>Espacios de expansión.</w:t>
      </w:r>
    </w:p>
    <w:p>
      <w:pPr>
        <w:pStyle w:val="Choice"/>
      </w:pPr>
      <w:r>
        <w:t>c)</w:t>
        <w:tab/>
        <w:t>Grietas térmicas.</w:t>
      </w:r>
    </w:p>
    <w:p>
      <w:pPr>
        <w:pStyle w:val="Choice"/>
      </w:pPr>
      <w:r>
        <w:t>d)</w:t>
        <w:tab/>
        <w:t>Juntas de dilatación.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Alto, por lo que pueden resistir altas temperaturas</w:t>
      </w:r>
    </w:p>
    <w:p>
      <w:pPr>
        <w:pStyle w:val="Choice"/>
      </w:pPr>
      <w:r>
        <w:t>d)</w:t>
        <w:tab/>
        <w:t>Alto, porque que se funden por encima de 700ºC</w:t>
      </w:r>
    </w:p>
    <w:p>
      <w:pPr>
        <w:pStyle w:val="ListNumber"/>
      </w:pPr>
      <w:r>
        <w:t>¿Qué tipo de operación se puede realizar con un martillo?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¿Cómo se fabrica papel de aluminio?</w:t>
      </w:r>
    </w:p>
    <w:p>
      <w:pPr>
        <w:pStyle w:val="Choice"/>
      </w:pPr>
      <w:r>
        <w:t>a)</w:t>
        <w:tab/>
        <w:t>Cortando el aluminio en láminas finas.</w:t>
      </w:r>
    </w:p>
    <w:p>
      <w:pPr>
        <w:pStyle w:val="Choice"/>
      </w:pPr>
      <w:r>
        <w:t>b)</w:t>
        <w:tab/>
        <w:t>Fundiendo el aluminio.</w:t>
      </w:r>
    </w:p>
    <w:p>
      <w:pPr>
        <w:pStyle w:val="Choice"/>
      </w:pPr>
      <w:r>
        <w:t>c)</w:t>
        <w:tab/>
        <w:t>Calentando el aluminio.</w:t>
      </w:r>
    </w:p>
    <w:p>
      <w:pPr>
        <w:pStyle w:val="Choice"/>
      </w:pPr>
      <w:r>
        <w:t>d)</w:t>
        <w:tab/>
        <w:t>Aplastando el aluminio entre rodillos.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La operación de eliminar material de una pieza de madera para afinar su forma o quitar las asperezas se denomina</w:t>
      </w:r>
    </w:p>
    <w:p>
      <w:pPr>
        <w:pStyle w:val="Choice"/>
      </w:pPr>
      <w:r>
        <w:t>a)</w:t>
        <w:tab/>
        <w:t>Amolar</w:t>
      </w:r>
    </w:p>
    <w:p>
      <w:pPr>
        <w:pStyle w:val="Choice"/>
      </w:pPr>
      <w:r>
        <w:t>b)</w:t>
        <w:tab/>
        <w:t>Limar o desbastar</w:t>
      </w:r>
    </w:p>
    <w:p>
      <w:pPr>
        <w:pStyle w:val="Choice"/>
      </w:pPr>
      <w:r>
        <w:t>c)</w:t>
        <w:tab/>
        <w:t>Alisar</w:t>
      </w:r>
    </w:p>
    <w:p>
      <w:pPr>
        <w:pStyle w:val="Choice"/>
      </w:pPr>
      <w:r>
        <w:t>d)</w:t>
        <w:tab/>
        <w:t>Pulir</w:t>
      </w:r>
    </w:p>
    <w:p>
      <w:pPr>
        <w:pStyle w:val="ListNumber"/>
      </w:pPr>
      <w:r>
        <w:t>Para unir la madera de forma no permanente podemos usar</w:t>
      </w:r>
    </w:p>
    <w:p>
      <w:pPr>
        <w:pStyle w:val="Choice"/>
      </w:pPr>
      <w:r>
        <w:t>a)</w:t>
        <w:tab/>
        <w:t>Cola blanca</w:t>
      </w:r>
    </w:p>
    <w:p>
      <w:pPr>
        <w:pStyle w:val="Choice"/>
      </w:pPr>
      <w:r>
        <w:t>b)</w:t>
        <w:tab/>
        <w:t>Pegamento de contacto</w:t>
      </w:r>
    </w:p>
    <w:p>
      <w:pPr>
        <w:pStyle w:val="Choice"/>
      </w:pPr>
      <w:r>
        <w:t>c)</w:t>
        <w:tab/>
        <w:t>Tornillos</w:t>
      </w:r>
    </w:p>
    <w:p>
      <w:pPr>
        <w:pStyle w:val="Choice"/>
      </w:pPr>
      <w:r>
        <w:t>d)</w:t>
        <w:tab/>
        <w:t>Cola termofusible</w:t>
      </w:r>
    </w:p>
    <w:p>
      <w:pPr>
        <w:pStyle w:val="ListNumber"/>
      </w:pPr>
      <w:r>
        <w:t>¿Cuál de los siguientes elementos se considera un material?</w:t>
      </w:r>
    </w:p>
    <w:p>
      <w:pPr>
        <w:pStyle w:val="Choice"/>
      </w:pPr>
      <w:r>
        <w:t>a)</w:t>
        <w:tab/>
        <w:t>Pintura.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Lápiz.</w:t>
      </w:r>
    </w:p>
    <w:p>
      <w:pPr>
        <w:pStyle w:val="Choice"/>
      </w:pPr>
      <w:r>
        <w:t>d)</w:t>
        <w:tab/>
        <w:t>Destornillador.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buena resistencia a la luz del sol porque no se degradan</w:t>
      </w:r>
    </w:p>
    <w:p>
      <w:pPr>
        <w:pStyle w:val="Choice"/>
      </w:pPr>
      <w:r>
        <w:t>b)</w:t>
        <w:tab/>
        <w:t>Tienen una resistencia media a la luz del sol porque a la larga se degradan</w:t>
      </w:r>
    </w:p>
    <w:p>
      <w:pPr>
        <w:pStyle w:val="Choice"/>
      </w:pPr>
      <w:r>
        <w:t>c)</w:t>
        <w:tab/>
        <w:t>Muy mala resistencia a la luz del sol porque se degradan</w:t>
      </w:r>
    </w:p>
    <w:p>
      <w:pPr>
        <w:pStyle w:val="ListNumber"/>
      </w:pPr>
      <w:r>
        <w:t>¿Cuál es un ejemplo de material muy maleable?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Cerámica.</w:t>
      </w:r>
    </w:p>
    <w:p>
      <w:pPr>
        <w:pStyle w:val="Choice"/>
      </w:pPr>
      <w:r>
        <w:t>d)</w:t>
        <w:tab/>
        <w:t>Textiles.</w:t>
      </w:r>
    </w:p>
    <w:p>
      <w:pPr>
        <w:pStyle w:val="ListNumber"/>
      </w:pPr>
      <w:r>
        <w:t>¿Por qué la plastilina es un ejemplo de material plástico?</w:t>
      </w:r>
    </w:p>
    <w:p>
      <w:pPr>
        <w:pStyle w:val="Choice"/>
      </w:pPr>
      <w:r>
        <w:t>a)</w:t>
        <w:tab/>
        <w:t>Es resistente a los esfuerzos.</w:t>
      </w:r>
    </w:p>
    <w:p>
      <w:pPr>
        <w:pStyle w:val="Choice"/>
      </w:pPr>
      <w:r>
        <w:t>b)</w:t>
        <w:tab/>
        <w:t>Se deforma de manera permanente ante los esfuerzos.</w:t>
      </w:r>
    </w:p>
    <w:p>
      <w:pPr>
        <w:pStyle w:val="Choice"/>
      </w:pPr>
      <w:r>
        <w:t>c)</w:t>
        <w:tab/>
        <w:t>No se deforma.</w:t>
      </w:r>
    </w:p>
    <w:p>
      <w:pPr>
        <w:pStyle w:val="Choice"/>
      </w:pPr>
      <w:r>
        <w:t>d)</w:t>
        <w:tab/>
        <w:t>Recupera su forma original fácilmente al detenerse el esfuerzo.</w:t>
      </w:r>
    </w:p>
    <w:p>
      <w:pPr>
        <w:pStyle w:val="ListNumber"/>
      </w:pPr>
      <w:r>
        <w:t>¿Cuáles son ejemplos de materiales con poca conductividad térmica?</w:t>
      </w:r>
    </w:p>
    <w:p>
      <w:pPr>
        <w:pStyle w:val="Choice"/>
      </w:pPr>
      <w:r>
        <w:t>a)</w:t>
        <w:tab/>
        <w:t>Vidrio y aluminio.</w:t>
      </w:r>
    </w:p>
    <w:p>
      <w:pPr>
        <w:pStyle w:val="Choice"/>
      </w:pPr>
      <w:r>
        <w:t>b)</w:t>
        <w:tab/>
        <w:t>Cobre y bronce.</w:t>
      </w:r>
    </w:p>
    <w:p>
      <w:pPr>
        <w:pStyle w:val="Choice"/>
      </w:pPr>
      <w:r>
        <w:t>c)</w:t>
        <w:tab/>
        <w:t>Plástico y madera.</w:t>
      </w:r>
    </w:p>
    <w:p>
      <w:pPr>
        <w:pStyle w:val="Choice"/>
      </w:pPr>
      <w:r>
        <w:t>d)</w:t>
        <w:tab/>
        <w:t>Acero y hierro.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 y muy maleables, por lo que es fácil fabricar hilos y láminas con ellos</w:t>
      </w:r>
    </w:p>
    <w:p>
      <w:pPr>
        <w:pStyle w:val="Choice"/>
      </w:pPr>
      <w:r>
        <w:t>b)</w:t>
        <w:tab/>
        <w:t>Poco maleables y poco dúctiles, por lo que no es fácil fabricar hilos y láminas con ellos</w:t>
      </w:r>
    </w:p>
    <w:p>
      <w:pPr>
        <w:pStyle w:val="Choice"/>
      </w:pPr>
      <w:r>
        <w:t>c)</w:t>
        <w:tab/>
        <w:t>Muy dúctiles, pero poco maleables</w:t>
      </w:r>
    </w:p>
    <w:p>
      <w:pPr>
        <w:pStyle w:val="Choice"/>
      </w:pPr>
      <w:r>
        <w:t>d)</w:t>
        <w:tab/>
        <w:t>Muy maleables, pero poco dúctiles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 balón de cuero.</w:t>
      </w:r>
    </w:p>
    <w:p>
      <w:pPr>
        <w:pStyle w:val="Choice"/>
      </w:pPr>
      <w:r>
        <w:t>b)</w:t>
        <w:tab/>
        <w:t>Telas usadas en ropa.</w:t>
      </w:r>
    </w:p>
    <w:p>
      <w:pPr>
        <w:pStyle w:val="Choice"/>
      </w:pPr>
      <w:r>
        <w:t>c)</w:t>
        <w:tab/>
        <w:t>Una vela de un barco.</w:t>
      </w:r>
    </w:p>
    <w:p>
      <w:pPr>
        <w:pStyle w:val="Choice"/>
      </w:pPr>
      <w:r>
        <w:t>d)</w:t>
        <w:tab/>
        <w:t>Un vidrio templado.</w:t>
      </w:r>
    </w:p>
    <w:p>
      <w:pPr>
        <w:pStyle w:val="ListNumber"/>
      </w:pPr>
      <w:r>
        <w:t>¿Cuándo los plásticos son muy dúctiles?</w:t>
      </w:r>
    </w:p>
    <w:p>
      <w:pPr>
        <w:pStyle w:val="Choice"/>
      </w:pPr>
      <w:r>
        <w:t>a)</w:t>
        <w:tab/>
        <w:t>Nunca.</w:t>
      </w:r>
    </w:p>
    <w:p>
      <w:pPr>
        <w:pStyle w:val="Choice"/>
      </w:pPr>
      <w:r>
        <w:t>b)</w:t>
        <w:tab/>
        <w:t>Siempre.</w:t>
      </w:r>
    </w:p>
    <w:p>
      <w:pPr>
        <w:pStyle w:val="Choice"/>
      </w:pPr>
      <w:r>
        <w:t>c)</w:t>
        <w:tab/>
        <w:t>Cuando están fríos.</w:t>
      </w:r>
    </w:p>
    <w:p>
      <w:pPr>
        <w:pStyle w:val="Choice"/>
      </w:pPr>
      <w:r>
        <w:t>d)</w:t>
        <w:tab/>
        <w:t>Cuando están calientes.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¿Cuál es el origen del mármol?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Dúctiles y maleables</w:t>
      </w:r>
    </w:p>
    <w:p>
      <w:pPr>
        <w:pStyle w:val="Choice"/>
      </w:pPr>
      <w:r>
        <w:t>d)</w:t>
        <w:tab/>
        <w:t>Nada maleables ni dúctiles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Nada maleable ni dúctil</w:t>
      </w:r>
    </w:p>
    <w:p>
      <w:pPr>
        <w:pStyle w:val="Choice"/>
      </w:pPr>
      <w:r>
        <w:t>b)</w:t>
        <w:tab/>
        <w:t>Dúctil, pero poco maleable</w:t>
      </w:r>
    </w:p>
    <w:p>
      <w:pPr>
        <w:pStyle w:val="Choice"/>
      </w:pPr>
      <w:r>
        <w:t>c)</w:t>
        <w:tab/>
        <w:t>Maleable, pero poco dúctil</w:t>
      </w:r>
    </w:p>
    <w:p>
      <w:pPr>
        <w:pStyle w:val="Choice"/>
      </w:pPr>
      <w:r>
        <w:t>d)</w:t>
        <w:tab/>
        <w:t>Muy dúctil y maleable cuando está caliente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¿Por qué es importante distinguir entre herramientas y materiales en el proceso de fabricación?</w:t>
      </w:r>
    </w:p>
    <w:p>
      <w:pPr>
        <w:pStyle w:val="Choice"/>
      </w:pPr>
      <w:r>
        <w:t>a)</w:t>
        <w:tab/>
        <w:t>Para comprender qué elementos formarán parte del objeto fabricado.</w:t>
      </w:r>
    </w:p>
    <w:p>
      <w:pPr>
        <w:pStyle w:val="Choice"/>
      </w:pPr>
      <w:r>
        <w:t>b)</w:t>
        <w:tab/>
        <w:t>Para asegurarse de que las herramientas se almacenen en contenedores grandes.</w:t>
      </w:r>
    </w:p>
    <w:p>
      <w:pPr>
        <w:pStyle w:val="Choice"/>
      </w:pPr>
      <w:r>
        <w:t>c)</w:t>
        <w:tab/>
        <w:t>Para mantener un registro de las herramientas utilizadas.</w:t>
      </w:r>
    </w:p>
    <w:p>
      <w:pPr>
        <w:pStyle w:val="Choice"/>
      </w:pPr>
      <w:r>
        <w:t>d)</w:t>
        <w:tab/>
        <w:t>Para ahorrar dinero en herramientas costosas.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Cosido y pegado.</w:t>
      </w:r>
    </w:p>
    <w:p>
      <w:pPr>
        <w:pStyle w:val="Choice"/>
      </w:pPr>
      <w:r>
        <w:t>b)</w:t>
        <w:tab/>
        <w:t>Atornillado y encofrado.</w:t>
      </w:r>
    </w:p>
    <w:p>
      <w:pPr>
        <w:pStyle w:val="Choice"/>
      </w:pPr>
      <w:r>
        <w:t>c)</w:t>
        <w:tab/>
        <w:t>Forjado y esmaltado.</w:t>
      </w:r>
    </w:p>
    <w:p>
      <w:pPr>
        <w:pStyle w:val="Choice"/>
      </w:pPr>
      <w:r>
        <w:t>d)</w:t>
        <w:tab/>
        <w:t>Soldadura y encolado.</w:t>
      </w:r>
    </w:p>
    <w:p>
      <w:pPr>
        <w:pStyle w:val="ListNumber"/>
      </w:pPr>
      <w:r>
        <w:t>¿Qué materiales técnicos se obtienen del algodón o de la lana?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cuerdas, telas, fieltros.</w:t>
      </w:r>
    </w:p>
    <w:p>
      <w:pPr>
        <w:pStyle w:val="ListNumber"/>
      </w:pPr>
      <w:r>
        <w:t>¿Cuál es la función del material plástico en los mangos de las ollas?</w:t>
      </w:r>
    </w:p>
    <w:p>
      <w:pPr>
        <w:pStyle w:val="Choice"/>
      </w:pPr>
      <w:r>
        <w:t>a)</w:t>
        <w:tab/>
        <w:t>Aumentar la resistencia al calor.</w:t>
      </w:r>
    </w:p>
    <w:p>
      <w:pPr>
        <w:pStyle w:val="Choice"/>
      </w:pPr>
      <w:r>
        <w:t>b)</w:t>
        <w:tab/>
        <w:t>Mejorar la conductividad térmica.</w:t>
      </w:r>
    </w:p>
    <w:p>
      <w:pPr>
        <w:pStyle w:val="Choice"/>
      </w:pPr>
      <w:r>
        <w:t>c)</w:t>
        <w:tab/>
        <w:t>Dificultar la oxidación del material.</w:t>
      </w:r>
    </w:p>
    <w:p>
      <w:pPr>
        <w:pStyle w:val="Choice"/>
      </w:pPr>
      <w:r>
        <w:t>d)</w:t>
        <w:tab/>
        <w:t>Evitar la conducción del calor.</w:t>
      </w:r>
    </w:p>
    <w:p>
      <w:pPr>
        <w:pStyle w:val="ListNumber"/>
      </w:pPr>
      <w:r>
        <w:t>¿Qué tipo de operación se puede realizar con una escofina?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tipo de operación se puede realizar con una segueta?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¿Cuál es el propósito principal de las herramientas?</w:t>
      </w:r>
    </w:p>
    <w:p>
      <w:pPr>
        <w:pStyle w:val="Choice"/>
      </w:pPr>
      <w:r>
        <w:t>a)</w:t>
        <w:tab/>
        <w:t>Hacer ejercicio.</w:t>
      </w:r>
    </w:p>
    <w:p>
      <w:pPr>
        <w:pStyle w:val="Choice"/>
      </w:pPr>
      <w:r>
        <w:t>b)</w:t>
        <w:tab/>
        <w:t>Jugar al aire libre.</w:t>
      </w:r>
    </w:p>
    <w:p>
      <w:pPr>
        <w:pStyle w:val="Choice"/>
      </w:pPr>
      <w:r>
        <w:t>c)</w:t>
        <w:tab/>
        <w:t>Realizar tareas específicas y manipular materiales.</w:t>
      </w:r>
    </w:p>
    <w:p>
      <w:pPr>
        <w:pStyle w:val="Choice"/>
      </w:pPr>
      <w:r>
        <w:t>d)</w:t>
        <w:tab/>
        <w:t>Decorar el taller de Tecnología.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False</w:t>
      </w:r>
    </w:p>
    <w:p>
      <w:pPr>
        <w:pStyle w:val="Choice"/>
      </w:pPr>
      <w:r>
        <w:t>b)</w:t>
        <w:tab/>
        <w:t>La mayoría se oxidan, pero algunos resisten bien sin oxidarse</w:t>
      </w:r>
    </w:p>
    <w:p>
      <w:pPr>
        <w:pStyle w:val="Choice"/>
      </w:pPr>
      <w:r>
        <w:t>c)</w:t>
        <w:tab/>
        <w:t>Algunos se oxidan, pero la mayoría resisten bien sin oxidarse</w:t>
      </w:r>
    </w:p>
    <w:p>
      <w:pPr>
        <w:pStyle w:val="Choice"/>
      </w:pPr>
      <w:r>
        <w:t>d)</w:t>
        <w:tab/>
        <w:t>Si</w:t>
      </w:r>
    </w:p>
    <w:p>
      <w:pPr>
        <w:pStyle w:val="ListNumber"/>
      </w:pPr>
      <w:r>
        <w:t>¿Qué tipo de operación se puede realizar con una escuadra o un cartabón?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Trazado.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se utiliza para aislar las casas de la temperatura exterior?</w:t>
      </w:r>
    </w:p>
    <w:p>
      <w:pPr>
        <w:pStyle w:val="Choice"/>
      </w:pPr>
      <w:r>
        <w:t>a)</w:t>
        <w:tab/>
        <w:t>Materiales metálicos.</w:t>
      </w:r>
    </w:p>
    <w:p>
      <w:pPr>
        <w:pStyle w:val="Choice"/>
      </w:pPr>
      <w:r>
        <w:t>b)</w:t>
        <w:tab/>
        <w:t>Materiales con poca conductividad térmica.</w:t>
      </w:r>
    </w:p>
    <w:p>
      <w:pPr>
        <w:pStyle w:val="Choice"/>
      </w:pPr>
      <w:r>
        <w:t>c)</w:t>
        <w:tab/>
        <w:t>Materiales de acero.</w:t>
      </w:r>
    </w:p>
    <w:p>
      <w:pPr>
        <w:pStyle w:val="Choice"/>
      </w:pPr>
      <w:r>
        <w:t>d)</w:t>
        <w:tab/>
        <w:t>Materiales que sean buenos conductores del calor.</w:t>
      </w:r>
    </w:p>
    <w:p>
      <w:pPr>
        <w:pStyle w:val="ListNumber"/>
      </w:pPr>
      <w:r>
        <w:t>¿Qué nos dicen las propiedades mecánicas de un material?</w:t>
      </w:r>
    </w:p>
    <w:p>
      <w:pPr>
        <w:pStyle w:val="Choice"/>
      </w:pPr>
      <w:r>
        <w:t>a)</w:t>
        <w:tab/>
        <w:t>Cómo se comportará frente a los esfuerzos.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La densidad del material.</w:t>
      </w:r>
    </w:p>
    <w:p>
      <w:pPr>
        <w:pStyle w:val="Choice"/>
      </w:pPr>
      <w:r>
        <w:t>d)</w:t>
        <w:tab/>
        <w:t>La temperatura a la que se funde el material.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el calor pero mal la electricidad</w:t>
      </w:r>
    </w:p>
    <w:p>
      <w:pPr>
        <w:pStyle w:val="Choice"/>
      </w:pPr>
      <w:r>
        <w:t>d)</w:t>
        <w:tab/>
        <w:t>Son buenos aislantes térmicos y eléctricos</w:t>
      </w:r>
    </w:p>
    <w:p>
      <w:pPr>
        <w:pStyle w:val="ListNumber"/>
      </w:pPr>
      <w:r>
        <w:t>¿De qué color es el cobre?</w:t>
      </w:r>
    </w:p>
    <w:p>
      <w:pPr>
        <w:pStyle w:val="Choice"/>
      </w:pPr>
      <w:r>
        <w:t>a)</w:t>
        <w:tab/>
        <w:t>Amarillento y cuando se oxida, de color verdoso</w:t>
      </w:r>
    </w:p>
    <w:p>
      <w:pPr>
        <w:pStyle w:val="Choice"/>
      </w:pPr>
      <w:r>
        <w:t>b)</w:t>
        <w:tab/>
        <w:t>Rojizo y cuando se oxida, de color verdoso</w:t>
      </w:r>
    </w:p>
    <w:p>
      <w:pPr>
        <w:pStyle w:val="Choice"/>
      </w:pPr>
      <w:r>
        <w:t>c)</w:t>
        <w:tab/>
        <w:t>Amarillento y cuando se oxida, de color rojizo</w:t>
      </w:r>
    </w:p>
    <w:p>
      <w:pPr>
        <w:pStyle w:val="Choice"/>
      </w:pPr>
      <w:r>
        <w:t>d)</w:t>
        <w:tab/>
        <w:t>Plateado y cuando se oxida, de color rojizo</w:t>
      </w:r>
    </w:p>
    <w:p>
      <w:pPr>
        <w:pStyle w:val="ListNumber"/>
      </w:pPr>
      <w:r>
        <w:t>¿Qué material, fabricado con amianto, es cancerígeno y prohibido en la Unión Europea?</w:t>
      </w:r>
    </w:p>
    <w:p>
      <w:pPr>
        <w:pStyle w:val="Choice"/>
      </w:pPr>
      <w:r>
        <w:t>a)</w:t>
        <w:tab/>
        <w:t>Metales pesados.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Fibrocemento.</w:t>
      </w:r>
    </w:p>
    <w:p>
      <w:pPr>
        <w:pStyle w:val="Choice"/>
      </w:pPr>
      <w:r>
        <w:t>d)</w:t>
        <w:tab/>
        <w:t>Vidrio.</w:t>
      </w:r>
    </w:p>
    <w:p>
      <w:pPr>
        <w:pStyle w:val="ListNumber"/>
      </w:pPr>
      <w:r>
        <w:t>¿Por qué es importante conocer las propiedades de los materiales en la fabricación de objetos?</w:t>
      </w:r>
    </w:p>
    <w:p>
      <w:pPr>
        <w:pStyle w:val="Choice"/>
      </w:pPr>
      <w:r>
        <w:t>a)</w:t>
        <w:tab/>
        <w:t>Solo por razones estéticas.</w:t>
      </w:r>
    </w:p>
    <w:p>
      <w:pPr>
        <w:pStyle w:val="Choice"/>
      </w:pPr>
      <w:r>
        <w:t>b)</w:t>
        <w:tab/>
        <w:t>Para seleccionar el material adecuado para una aplicación específica.</w:t>
      </w:r>
    </w:p>
    <w:p>
      <w:pPr>
        <w:pStyle w:val="Choice"/>
      </w:pPr>
      <w:r>
        <w:t>c)</w:t>
        <w:tab/>
        <w:t>Para aumentar el costo de producción.</w:t>
      </w:r>
    </w:p>
    <w:p>
      <w:pPr>
        <w:pStyle w:val="Choice"/>
      </w:pPr>
      <w:r>
        <w:t>d)</w:t>
        <w:tab/>
        <w:t>Para complicar el proceso de fabricación.</w:t>
      </w:r>
    </w:p>
    <w:p>
      <w:pPr>
        <w:pStyle w:val="ListNumber"/>
      </w:pPr>
      <w:r>
        <w:t>¿Qué tipo de operación se puede realizar con una pistola de cola termofusible?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¿Cómo se resuelve el problema de la dilatación térmica en las estructuras?</w:t>
      </w:r>
    </w:p>
    <w:p>
      <w:pPr>
        <w:pStyle w:val="Choice"/>
      </w:pPr>
      <w:r>
        <w:t>a)</w:t>
        <w:tab/>
        <w:t>Aplicando presión a los materiales.</w:t>
      </w:r>
    </w:p>
    <w:p>
      <w:pPr>
        <w:pStyle w:val="Choice"/>
      </w:pPr>
      <w:r>
        <w:t>b)</w:t>
        <w:tab/>
        <w:t>Aumentando la temperatura de los materiales.</w:t>
      </w:r>
    </w:p>
    <w:p>
      <w:pPr>
        <w:pStyle w:val="Choice"/>
      </w:pPr>
      <w:r>
        <w:t>c)</w:t>
        <w:tab/>
        <w:t>Dejando huecos cada cierta distancia.</w:t>
      </w:r>
    </w:p>
    <w:p>
      <w:pPr>
        <w:pStyle w:val="Choice"/>
      </w:pPr>
      <w:r>
        <w:t>d)</w:t>
        <w:tab/>
        <w:t>Utilizando materiales más resistentes.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A los tableros artificiales se les suele pegar en el exterior una  chapa de madera natural o de material plástico</w:t>
      </w:r>
    </w:p>
    <w:p>
      <w:pPr>
        <w:pStyle w:val="Choice"/>
      </w:pPr>
      <w:r>
        <w:t>a)</w:t>
        <w:tab/>
        <w:t>No, los tableros artificiales solo se pintan</w:t>
      </w:r>
    </w:p>
    <w:p>
      <w:pPr>
        <w:pStyle w:val="Choice"/>
      </w:pPr>
      <w:r>
        <w:t>b)</w:t>
        <w:tab/>
        <w:t>No, los tableros artificiales no se pueden tapar</w:t>
      </w:r>
    </w:p>
    <w:p>
      <w:pPr>
        <w:pStyle w:val="Choice"/>
      </w:pPr>
      <w:r>
        <w:t>c)</w:t>
        <w:tab/>
        <w:t>Si, aunque eso disminuye la resistencia del tablero</w:t>
      </w:r>
    </w:p>
    <w:p>
      <w:pPr>
        <w:pStyle w:val="Choice"/>
      </w:pPr>
      <w:r>
        <w:t>d)</w:t>
        <w:tab/>
        <w:t>Si, mejora la resistencia y aspecto del tablero artificial</w:t>
      </w:r>
    </w:p>
    <w:p>
      <w:pPr>
        <w:pStyle w:val="ListNumber"/>
      </w:pPr>
      <w:r>
        <w:t>¿Qué son los metales nobles?</w:t>
      </w:r>
    </w:p>
    <w:p>
      <w:pPr>
        <w:pStyle w:val="Choice"/>
      </w:pPr>
      <w:r>
        <w:t>a)</w:t>
        <w:tab/>
        <w:t>Metales que antes utilizaban los nobles, como la plata</w:t>
      </w:r>
    </w:p>
    <w:p>
      <w:pPr>
        <w:pStyle w:val="Choice"/>
      </w:pPr>
      <w:r>
        <w:t>b)</w:t>
        <w:tab/>
        <w:t>Metales que se usan en joyería para ricos, como el oro</w:t>
      </w:r>
    </w:p>
    <w:p>
      <w:pPr>
        <w:pStyle w:val="Choice"/>
      </w:pPr>
      <w:r>
        <w:t>c)</w:t>
        <w:tab/>
        <w:t>Metales que tienen propiedades superiores, como el platino</w:t>
      </w:r>
    </w:p>
    <w:p>
      <w:pPr>
        <w:pStyle w:val="Choice"/>
      </w:pPr>
      <w:r>
        <w:t>d)</w:t>
        <w:tab/>
        <w:t>Metales que no se oxidan con facilidad, como el oro</w:t>
      </w:r>
    </w:p>
    <w:p>
      <w:pPr>
        <w:pStyle w:val="ListNumber"/>
      </w:pPr>
      <w:r>
        <w:t>¿Cómo se define la densidad de un material?</w:t>
      </w:r>
    </w:p>
    <w:p>
      <w:pPr>
        <w:pStyle w:val="Choice"/>
      </w:pPr>
      <w:r>
        <w:t>a)</w:t>
        <w:tab/>
        <w:t>El peso total de un material.</w:t>
      </w:r>
    </w:p>
    <w:p>
      <w:pPr>
        <w:pStyle w:val="Choice"/>
      </w:pPr>
      <w:r>
        <w:t>b)</w:t>
        <w:tab/>
        <w:t>La resistencia de un material.</w:t>
      </w:r>
    </w:p>
    <w:p>
      <w:pPr>
        <w:pStyle w:val="Choice"/>
      </w:pPr>
      <w:r>
        <w:t>c)</w:t>
        <w:tab/>
        <w:t>La cantidad de materia que contiene un litro de material.</w:t>
      </w:r>
    </w:p>
    <w:p>
      <w:pPr>
        <w:pStyle w:val="Choice"/>
      </w:pPr>
      <w:r>
        <w:t>d)</w:t>
        <w:tab/>
        <w:t>El volumen que ocupa un material.</w:t>
      </w:r>
    </w:p>
    <w:p>
      <w:pPr>
        <w:pStyle w:val="ListNumber"/>
      </w:pPr>
      <w:r>
        <w:t>¿Los metales flotan?</w:t>
      </w:r>
    </w:p>
    <w:p>
      <w:pPr>
        <w:pStyle w:val="Choice"/>
      </w:pPr>
      <w:r>
        <w:t>a)</w:t>
        <w:tab/>
        <w:t>Los metales siempre flotan en el agua</w:t>
      </w:r>
    </w:p>
    <w:p>
      <w:pPr>
        <w:pStyle w:val="Choice"/>
      </w:pPr>
      <w:r>
        <w:t>b)</w:t>
        <w:tab/>
        <w:t>Los metales siempre se hunden en el agua</w:t>
      </w:r>
    </w:p>
    <w:p>
      <w:pPr>
        <w:pStyle w:val="Choice"/>
      </w:pPr>
      <w:r>
        <w:t>c)</w:t>
        <w:tab/>
        <w:t>Algunos metales flotan y otros se hunden</w:t>
      </w:r>
    </w:p>
    <w:p>
      <w:pPr>
        <w:pStyle w:val="Choice"/>
      </w:pPr>
      <w:r>
        <w:t>d)</w:t>
        <w:tab/>
        <w:t>Los metales no se deben mojar con agua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Complementan la fabricación de muebles de madera.</w:t>
      </w:r>
    </w:p>
    <w:p>
      <w:pPr>
        <w:pStyle w:val="Choice"/>
      </w:pPr>
      <w:r>
        <w:t>b)</w:t>
        <w:tab/>
        <w:t>Guantes, cinturones, cazadoras, sillones y recipientes para líquidos.</w:t>
      </w:r>
    </w:p>
    <w:p>
      <w:pPr>
        <w:pStyle w:val="Choice"/>
      </w:pPr>
      <w:r>
        <w:t>c)</w:t>
        <w:tab/>
        <w:t>Realizar superficies impermeables en cocinas y baños.</w:t>
      </w:r>
    </w:p>
    <w:p>
      <w:pPr>
        <w:pStyle w:val="Choice"/>
      </w:pPr>
      <w:r>
        <w:t>d)</w:t>
        <w:tab/>
        <w:t>Juguetes, muebles, cinturones de seguridad, camas.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Seda.</w:t>
      </w:r>
    </w:p>
    <w:p>
      <w:pPr>
        <w:pStyle w:val="Choice"/>
      </w:pPr>
      <w:r>
        <w:t>b)</w:t>
        <w:tab/>
        <w:t>Lino.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taza de cerámica.</w:t>
      </w:r>
    </w:p>
    <w:p>
      <w:pPr>
        <w:pStyle w:val="Choice"/>
      </w:pPr>
      <w:r>
        <w:t>b)</w:t>
        <w:tab/>
        <w:t>Una vela de un barco.</w:t>
      </w:r>
    </w:p>
    <w:p>
      <w:pPr>
        <w:pStyle w:val="Choice"/>
      </w:pPr>
      <w:r>
        <w:t>c)</w:t>
        <w:tab/>
        <w:t>Un sofá.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¿Qué materiales son buenos conductores de la electricidad?</w:t>
      </w:r>
    </w:p>
    <w:p>
      <w:pPr>
        <w:pStyle w:val="Choice"/>
      </w:pPr>
      <w:r>
        <w:t>a)</w:t>
        <w:tab/>
        <w:t>Materiales aislantes.</w:t>
      </w:r>
    </w:p>
    <w:p>
      <w:pPr>
        <w:pStyle w:val="Choice"/>
      </w:pPr>
      <w:r>
        <w:t>b)</w:t>
        <w:tab/>
        <w:t>Vidrio y cerámica.</w:t>
      </w:r>
    </w:p>
    <w:p>
      <w:pPr>
        <w:pStyle w:val="Choice"/>
      </w:pPr>
      <w:r>
        <w:t>c)</w:t>
        <w:tab/>
        <w:t>Metales como el cobre, aluminio, oro y acero.</w:t>
      </w:r>
    </w:p>
    <w:p>
      <w:pPr>
        <w:pStyle w:val="Choice"/>
      </w:pPr>
      <w:r>
        <w:t>d)</w:t>
        <w:tab/>
        <w:t>Plásticos y madera.</w:t>
      </w:r>
    </w:p>
    <w:p>
      <w:pPr>
        <w:pStyle w:val="ListNumber"/>
      </w:pPr>
      <w:r>
        <w:t>¿Qué tipo de operación se puede realizar con una aguja e hilo?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son los productos terminados?</w:t>
      </w:r>
    </w:p>
    <w:p>
      <w:pPr>
        <w:pStyle w:val="Choice"/>
      </w:pPr>
      <w:r>
        <w:t>a)</w:t>
        <w:tab/>
        <w:t>Objetos hechos solo de madera.</w:t>
      </w:r>
    </w:p>
    <w:p>
      <w:pPr>
        <w:pStyle w:val="Choice"/>
      </w:pPr>
      <w:r>
        <w:t>b)</w:t>
        <w:tab/>
        <w:t>Materias primas en su estado natural.</w:t>
      </w:r>
    </w:p>
    <w:p>
      <w:pPr>
        <w:pStyle w:val="Choice"/>
      </w:pPr>
      <w:r>
        <w:t>c)</w:t>
        <w:tab/>
        <w:t>Artículos que se pueden comprar en las tiendas.</w:t>
      </w:r>
    </w:p>
    <w:p>
      <w:pPr>
        <w:pStyle w:val="Choice"/>
      </w:pPr>
      <w:r>
        <w:t>d)</w:t>
        <w:tab/>
        <w:t>Materiales técnicos sin procesar.</w:t>
      </w:r>
    </w:p>
    <w:p>
      <w:pPr>
        <w:pStyle w:val="ListNumber"/>
      </w:pPr>
      <w:r>
        <w:t>¿Por qué se consideran los plásticos no renovables?</w:t>
      </w:r>
    </w:p>
    <w:p>
      <w:pPr>
        <w:pStyle w:val="Choice"/>
      </w:pPr>
      <w:r>
        <w:t>a)</w:t>
        <w:tab/>
        <w:t>Provienen del petróleo y gas natural, que son recursos limitados.</w:t>
      </w:r>
    </w:p>
    <w:p>
      <w:pPr>
        <w:pStyle w:val="Choice"/>
      </w:pPr>
      <w:r>
        <w:t>b)</w:t>
        <w:tab/>
        <w:t>Son biodegradables.</w:t>
      </w:r>
    </w:p>
    <w:p>
      <w:pPr>
        <w:pStyle w:val="Choice"/>
      </w:pPr>
      <w:r>
        <w:t>c)</w:t>
        <w:tab/>
        <w:t>Se fabrican a partir de materias primas renovables.</w:t>
      </w:r>
    </w:p>
    <w:p>
      <w:pPr>
        <w:pStyle w:val="Choice"/>
      </w:pPr>
      <w:r>
        <w:t>d)</w:t>
        <w:tab/>
        <w:t>Se reciclan fácilmente sin pérdidas.</w:t>
      </w:r>
    </w:p>
    <w:p>
      <w:pPr>
        <w:pStyle w:val="ListNumber"/>
      </w:pPr>
      <w:r>
        <w:t>¿Cuál es el origen de la seda?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¿Cómo se mide la resistencia mecánica antes de que un material se rompa?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Carga de rotura.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Deformación y elongación.</w:t>
      </w:r>
    </w:p>
    <w:p>
      <w:pPr>
        <w:pStyle w:val="ListNumber"/>
      </w:pPr>
      <w:r>
        <w:t>¿Qué tipo de materiales pueden controlar la conductividad eléctrica?</w:t>
      </w:r>
    </w:p>
    <w:p>
      <w:pPr>
        <w:pStyle w:val="Choice"/>
      </w:pPr>
      <w:r>
        <w:t>a)</w:t>
        <w:tab/>
        <w:t>Los conductores aislantes.</w:t>
      </w:r>
    </w:p>
    <w:p>
      <w:pPr>
        <w:pStyle w:val="Choice"/>
      </w:pPr>
      <w:r>
        <w:t>b)</w:t>
        <w:tab/>
        <w:t>Los semiconductores.</w:t>
      </w:r>
    </w:p>
    <w:p>
      <w:pPr>
        <w:pStyle w:val="Choice"/>
      </w:pPr>
      <w:r>
        <w:t>c)</w:t>
        <w:tab/>
        <w:t>Los aislantes eléctricos.</w:t>
      </w:r>
    </w:p>
    <w:p>
      <w:pPr>
        <w:pStyle w:val="Choice"/>
      </w:pPr>
      <w:r>
        <w:t>d)</w:t>
        <w:tab/>
        <w:t>Los materiales térmicos.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¿Por qué cada herramienta está especializada en una tarea concreta?</w:t>
      </w:r>
    </w:p>
    <w:p>
      <w:pPr>
        <w:pStyle w:val="Choice"/>
      </w:pPr>
      <w:r>
        <w:t>a)</w:t>
        <w:tab/>
        <w:t>Para hacer que las herramientas sean más caras.</w:t>
      </w:r>
    </w:p>
    <w:p>
      <w:pPr>
        <w:pStyle w:val="Choice"/>
      </w:pPr>
      <w:r>
        <w:t>b)</w:t>
        <w:tab/>
        <w:t>Para garantizar la seguridad y la eficacia.</w:t>
      </w:r>
    </w:p>
    <w:p>
      <w:pPr>
        <w:pStyle w:val="Choice"/>
      </w:pPr>
      <w:r>
        <w:t>c)</w:t>
        <w:tab/>
        <w:t>Para dificultar su uso.</w:t>
      </w:r>
    </w:p>
    <w:p>
      <w:pPr>
        <w:pStyle w:val="Choice"/>
      </w:pPr>
      <w:r>
        <w:t>d)</w:t>
        <w:tab/>
        <w:t>Porque no hay suficientes herramientas disponibles.</w:t>
      </w:r>
    </w:p>
    <w:p>
      <w:pPr>
        <w:pStyle w:val="ListNumber"/>
      </w:pPr>
      <w:r>
        <w:t>¿Por qué la madera se considera un material renovable?</w:t>
      </w:r>
    </w:p>
    <w:p>
      <w:pPr>
        <w:pStyle w:val="Choice"/>
      </w:pPr>
      <w:r>
        <w:t>a)</w:t>
        <w:tab/>
        <w:t>Porque es fácil de fabricar.</w:t>
      </w:r>
    </w:p>
    <w:p>
      <w:pPr>
        <w:pStyle w:val="Choice"/>
      </w:pPr>
      <w:r>
        <w:t>b)</w:t>
        <w:tab/>
        <w:t>Porque es resistente al fuego.</w:t>
      </w:r>
    </w:p>
    <w:p>
      <w:pPr>
        <w:pStyle w:val="Choice"/>
      </w:pPr>
      <w:r>
        <w:t>c)</w:t>
        <w:tab/>
        <w:t>Porque proviene de una materia prima renovable y se puede reciclar.</w:t>
      </w:r>
    </w:p>
    <w:p>
      <w:pPr>
        <w:pStyle w:val="Choice"/>
      </w:pPr>
      <w:r>
        <w:t>d)</w:t>
        <w:tab/>
        <w:t>Porque es un plástico biodegradable.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Parecida a la densidad del agua</w:t>
      </w:r>
    </w:p>
    <w:p>
      <w:pPr>
        <w:pStyle w:val="Choice"/>
      </w:pPr>
      <w:r>
        <w:t>d)</w:t>
        <w:tab/>
        <w:t>Los plásticos no tienen densidad</w:t>
      </w:r>
    </w:p>
    <w:p>
      <w:pPr>
        <w:pStyle w:val="ListNumber"/>
      </w:pPr>
      <w:r>
        <w:t>¿Qué se entiende por materiales biodegradables?</w:t>
      </w:r>
    </w:p>
    <w:p>
      <w:pPr>
        <w:pStyle w:val="Choice"/>
      </w:pPr>
      <w:r>
        <w:t>a)</w:t>
        <w:tab/>
        <w:t>Materiales que contaminan el medio ambiente.</w:t>
      </w:r>
    </w:p>
    <w:p>
      <w:pPr>
        <w:pStyle w:val="Choice"/>
      </w:pPr>
      <w:r>
        <w:t>b)</w:t>
        <w:tab/>
        <w:t>Materiales que nunca se descomponen.</w:t>
      </w:r>
    </w:p>
    <w:p>
      <w:pPr>
        <w:pStyle w:val="Choice"/>
      </w:pPr>
      <w:r>
        <w:t>c)</w:t>
        <w:tab/>
        <w:t>Materiales que se degradan rápidamente.</w:t>
      </w:r>
    </w:p>
    <w:p>
      <w:pPr>
        <w:pStyle w:val="Choice"/>
      </w:pPr>
      <w:r>
        <w:t>d)</w:t>
        <w:tab/>
        <w:t>Materiales que se descomponen en la naturaleza con relativa facilidad y sin producir productos tóxicos.</w:t>
      </w:r>
    </w:p>
    <w:p>
      <w:pPr>
        <w:pStyle w:val="ListNumber"/>
      </w:pPr>
      <w:r>
        <w:t>¿Para qué se pueden utilizar los metales gracias a su respuesta a la luz?</w:t>
      </w:r>
    </w:p>
    <w:p>
      <w:pPr>
        <w:pStyle w:val="Choice"/>
      </w:pPr>
      <w:r>
        <w:t>a)</w:t>
        <w:tab/>
        <w:t>Fabricar espejos o superficies reflectantes.</w:t>
      </w:r>
    </w:p>
    <w:p>
      <w:pPr>
        <w:pStyle w:val="Choice"/>
      </w:pPr>
      <w:r>
        <w:t>b)</w:t>
        <w:tab/>
        <w:t>Mejorar el aspecto superficial.</w:t>
      </w:r>
    </w:p>
    <w:p>
      <w:pPr>
        <w:pStyle w:val="Choice"/>
      </w:pPr>
      <w:r>
        <w:t>c)</w:t>
        <w:tab/>
        <w:t>Absorber la luz.</w:t>
      </w:r>
    </w:p>
    <w:p>
      <w:pPr>
        <w:pStyle w:val="Choice"/>
      </w:pPr>
      <w:r>
        <w:t>d)</w:t>
        <w:tab/>
        <w:t>Fabricar ventanas.</w:t>
      </w:r>
    </w:p>
    <w:p>
      <w:pPr>
        <w:pStyle w:val="ListNumber"/>
      </w:pPr>
      <w:r>
        <w:t>¿Cuál es un ejemplo de material muy dúctil?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Plásticos termoestables.</w:t>
      </w:r>
    </w:p>
    <w:p>
      <w:pPr>
        <w:pStyle w:val="Choice"/>
      </w:pPr>
      <w:r>
        <w:t>d)</w:t>
        <w:tab/>
        <w:t>Baquelita.</w:t>
      </w:r>
    </w:p>
    <w:p>
      <w:pPr>
        <w:pStyle w:val="ListNumber"/>
      </w:pPr>
      <w:r>
        <w:t>¿Qué ejemplo se da sobre la extracción no sostenible de materiales renovables?</w:t>
      </w:r>
    </w:p>
    <w:p>
      <w:pPr>
        <w:pStyle w:val="Choice"/>
      </w:pPr>
      <w:r>
        <w:t>a)</w:t>
        <w:tab/>
        <w:t>La producción de vidrio.</w:t>
      </w:r>
    </w:p>
    <w:p>
      <w:pPr>
        <w:pStyle w:val="Choice"/>
      </w:pPr>
      <w:r>
        <w:t>b)</w:t>
        <w:tab/>
        <w:t>La fabricación en masa de turbinas eólicas puede desertizar zonas de bosque.</w:t>
      </w:r>
    </w:p>
    <w:p>
      <w:pPr>
        <w:pStyle w:val="Choice"/>
      </w:pPr>
      <w:r>
        <w:t>c)</w:t>
        <w:tab/>
        <w:t>La fabricación de papel.</w:t>
      </w:r>
    </w:p>
    <w:p>
      <w:pPr>
        <w:pStyle w:val="Choice"/>
      </w:pPr>
      <w:r>
        <w:t>d)</w:t>
        <w:tab/>
        <w:t>La extracción de metales pesados.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de gran tamaño compuestas de la unión de monómeros</w:t>
      </w:r>
    </w:p>
    <w:p>
      <w:pPr>
        <w:pStyle w:val="Choice"/>
      </w:pPr>
      <w:r>
        <w:t>b)</w:t>
        <w:tab/>
        <w:t>Plásticos formados por la mezcla de muchos componentes</w:t>
      </w:r>
    </w:p>
    <w:p>
      <w:pPr>
        <w:pStyle w:val="Choice"/>
      </w:pPr>
      <w:r>
        <w:t>c)</w:t>
        <w:tab/>
        <w:t>Moléculas sintéticas que provienen del petróleo</w:t>
      </w:r>
    </w:p>
    <w:p>
      <w:pPr>
        <w:pStyle w:val="ListNumber"/>
      </w:pPr>
      <w:r>
        <w:t>¿Qué es la fusibilidad de un material?</w:t>
      </w:r>
    </w:p>
    <w:p>
      <w:pPr>
        <w:pStyle w:val="Choice"/>
      </w:pPr>
      <w:r>
        <w:t>a)</w:t>
        <w:tab/>
        <w:t>La propiedad de fundirse con el calor, pasando a estado líquido.</w:t>
      </w:r>
    </w:p>
    <w:p>
      <w:pPr>
        <w:pStyle w:val="Choice"/>
      </w:pPr>
      <w:r>
        <w:t>b)</w:t>
        <w:tab/>
        <w:t>La capacidad de estirarse.</w:t>
      </w:r>
    </w:p>
    <w:p>
      <w:pPr>
        <w:pStyle w:val="Choice"/>
      </w:pPr>
      <w:r>
        <w:t>c)</w:t>
        <w:tab/>
        <w:t>La capacidad de resistir estiramiento y formar hilos finos.</w:t>
      </w:r>
    </w:p>
    <w:p>
      <w:pPr>
        <w:pStyle w:val="Choice"/>
      </w:pPr>
      <w:r>
        <w:t>d)</w:t>
        <w:tab/>
        <w:t>La resistencia al rayado.</w:t>
      </w:r>
    </w:p>
    <w:p>
      <w:pPr>
        <w:pStyle w:val="ListNumber"/>
      </w:pPr>
      <w:r>
        <w:t>¿Qué tipo de operación se puede realizar con unas tijeras?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¿Qué definen las propiedades químicas de un material?</w:t>
      </w:r>
    </w:p>
    <w:p>
      <w:pPr>
        <w:pStyle w:val="Choice"/>
      </w:pPr>
      <w:r>
        <w:t>a)</w:t>
        <w:tab/>
        <w:t>Su capacidad para conducir electricidad.</w:t>
      </w:r>
    </w:p>
    <w:p>
      <w:pPr>
        <w:pStyle w:val="Choice"/>
      </w:pPr>
      <w:r>
        <w:t>b)</w:t>
        <w:tab/>
        <w:t>Su resistencia al calor.</w:t>
      </w:r>
    </w:p>
    <w:p>
      <w:pPr>
        <w:pStyle w:val="Choice"/>
      </w:pPr>
      <w:r>
        <w:t>c)</w:t>
        <w:tab/>
        <w:t>La cantidad de materia que contiene.</w:t>
      </w:r>
    </w:p>
    <w:p>
      <w:pPr>
        <w:pStyle w:val="Choice"/>
      </w:pPr>
      <w:r>
        <w:t>d)</w:t>
        <w:tab/>
        <w:t>Cómo se comporta ante productos químicos o la radiación solar.</w:t>
      </w:r>
    </w:p>
    <w:p>
      <w:pPr>
        <w:pStyle w:val="ListNumber"/>
      </w:pPr>
      <w:r>
        <w:t>¿Cuál es un ejemplo de material duro?</w:t>
      </w:r>
    </w:p>
    <w:p>
      <w:pPr>
        <w:pStyle w:val="Choice"/>
      </w:pPr>
      <w:r>
        <w:t>a)</w:t>
        <w:tab/>
        <w:t>Goma.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Cristal.</w:t>
      </w:r>
    </w:p>
    <w:p>
      <w:pPr>
        <w:pStyle w:val="Choice"/>
      </w:pPr>
      <w:r>
        <w:t>d)</w:t>
        <w:tab/>
        <w:t>Yeso.</w:t>
      </w:r>
    </w:p>
    <w:p>
      <w:pPr>
        <w:pStyle w:val="ListNumber"/>
      </w:pPr>
      <w:r>
        <w:t>¿Qué metal es uno de los más propensos a oxidarse?</w:t>
      </w:r>
    </w:p>
    <w:p>
      <w:pPr>
        <w:pStyle w:val="Choice"/>
      </w:pPr>
      <w:r>
        <w:t>a)</w:t>
        <w:tab/>
        <w:t>Estaño.</w:t>
      </w:r>
    </w:p>
    <w:p>
      <w:pPr>
        <w:pStyle w:val="Choice"/>
      </w:pPr>
      <w:r>
        <w:t>b)</w:t>
        <w:tab/>
        <w:t>Hierro.</w:t>
      </w:r>
    </w:p>
    <w:p>
      <w:pPr>
        <w:pStyle w:val="Choice"/>
      </w:pPr>
      <w:r>
        <w:t>c)</w:t>
        <w:tab/>
        <w:t>Oro.</w:t>
      </w:r>
    </w:p>
    <w:p>
      <w:pPr>
        <w:pStyle w:val="Choice"/>
      </w:pPr>
      <w:r>
        <w:t>d)</w:t>
        <w:tab/>
        <w:t>Cromo.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Cobre.</w:t>
      </w:r>
    </w:p>
    <w:p>
      <w:pPr>
        <w:pStyle w:val="Choice"/>
      </w:pPr>
      <w:r>
        <w:t>b)</w:t>
        <w:tab/>
        <w:t>Cremallera.</w:t>
      </w:r>
    </w:p>
    <w:p>
      <w:pPr>
        <w:pStyle w:val="Choice"/>
      </w:pPr>
      <w:r>
        <w:t>c)</w:t>
        <w:tab/>
        <w:t>Remache.</w:t>
      </w:r>
    </w:p>
    <w:p>
      <w:pPr>
        <w:pStyle w:val="Choice"/>
      </w:pPr>
      <w:r>
        <w:t>d)</w:t>
        <w:tab/>
        <w:t>Plástico.</w:t>
      </w:r>
    </w:p>
    <w:p>
      <w:pPr>
        <w:pStyle w:val="ListNumber"/>
      </w:pPr>
      <w:r>
        <w:t>¿Qué tipo de operación se puede realizar con una llave inglesa o una llave fija?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¿Cuál es el origen del lino?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¿De dónde se obtiene el algodón?</w:t>
      </w:r>
    </w:p>
    <w:p>
      <w:pPr>
        <w:pStyle w:val="Choice"/>
      </w:pPr>
      <w:r>
        <w:t>a)</w:t>
        <w:tab/>
        <w:t>Del poliéster.</w:t>
      </w:r>
    </w:p>
    <w:p>
      <w:pPr>
        <w:pStyle w:val="Choice"/>
      </w:pPr>
      <w:r>
        <w:t>b)</w:t>
        <w:tab/>
        <w:t>De la lana.</w:t>
      </w:r>
    </w:p>
    <w:p>
      <w:pPr>
        <w:pStyle w:val="Choice"/>
      </w:pPr>
      <w:r>
        <w:t>c)</w:t>
        <w:tab/>
        <w:t>De una planta.</w:t>
      </w:r>
    </w:p>
    <w:p>
      <w:pPr>
        <w:pStyle w:val="Choice"/>
      </w:pPr>
      <w:r>
        <w:t>d)</w:t>
        <w:tab/>
        <w:t>Del pelo de las ovejas.</w:t>
      </w:r>
    </w:p>
    <w:p>
      <w:pPr>
        <w:pStyle w:val="ListNumber"/>
      </w:pPr>
      <w:r>
        <w:t>¿Qué materiales son mencionados como muy reciclables porque no pierden sus propiedades ni se degradan en el proceso de reciclado?</w:t>
      </w:r>
    </w:p>
    <w:p>
      <w:pPr>
        <w:pStyle w:val="Choice"/>
      </w:pPr>
      <w:r>
        <w:t>a)</w:t>
        <w:tab/>
        <w:t>Madera y cartón.</w:t>
      </w:r>
    </w:p>
    <w:p>
      <w:pPr>
        <w:pStyle w:val="Choice"/>
      </w:pPr>
      <w:r>
        <w:t>b)</w:t>
        <w:tab/>
        <w:t>Cerámicas.</w:t>
      </w:r>
    </w:p>
    <w:p>
      <w:pPr>
        <w:pStyle w:val="Choice"/>
      </w:pPr>
      <w:r>
        <w:t>c)</w:t>
        <w:tab/>
        <w:t>Vidrio y metales.</w:t>
      </w:r>
    </w:p>
    <w:p>
      <w:pPr>
        <w:pStyle w:val="Choice"/>
      </w:pPr>
      <w:r>
        <w:t>d)</w:t>
        <w:tab/>
        <w:t>Plásticos.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Remache de latón.</w:t>
      </w:r>
    </w:p>
    <w:p>
      <w:pPr>
        <w:pStyle w:val="Choice"/>
      </w:pPr>
      <w:r>
        <w:t>b)</w:t>
        <w:tab/>
        <w:t>Pantalón.</w:t>
      </w:r>
    </w:p>
    <w:p>
      <w:pPr>
        <w:pStyle w:val="Choice"/>
      </w:pPr>
      <w:r>
        <w:t>c)</w:t>
        <w:tab/>
        <w:t>Tela de algodón.</w:t>
      </w:r>
    </w:p>
    <w:p>
      <w:pPr>
        <w:pStyle w:val="Choice"/>
      </w:pPr>
      <w:r>
        <w:t>d)</w:t>
        <w:tab/>
        <w:t>Etiqueta de cuero.</w:t>
      </w:r>
    </w:p>
    <w:p>
      <w:pPr>
        <w:pStyle w:val="ListNumber"/>
      </w:pPr>
      <w:r>
        <w:t>¿Qué tipo de operación se puede realizar con una maceta?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Cultivado.</w:t>
      </w:r>
    </w:p>
    <w:p>
      <w:pPr>
        <w:pStyle w:val="Choice"/>
      </w:pPr>
      <w:r>
        <w:t>d)</w:t>
        <w:tab/>
        <w:t>Acabado.</w:t>
      </w:r>
    </w:p>
    <w:p>
      <w:pPr>
        <w:pStyle w:val="ListNumber"/>
      </w:pPr>
      <w:r>
        <w:t>¿Por qué los clavos y la pintura NO son herramientas?</w:t>
      </w:r>
    </w:p>
    <w:p>
      <w:pPr>
        <w:pStyle w:val="Choice"/>
      </w:pPr>
      <w:r>
        <w:t>a)</w:t>
        <w:tab/>
        <w:t>Son materiales porque son difíciles de utilizar.</w:t>
      </w:r>
    </w:p>
    <w:p>
      <w:pPr>
        <w:pStyle w:val="Choice"/>
      </w:pPr>
      <w:r>
        <w:t>b)</w:t>
        <w:tab/>
        <w:t>Son materiales porque son costosos.</w:t>
      </w:r>
    </w:p>
    <w:p>
      <w:pPr>
        <w:pStyle w:val="Choice"/>
      </w:pPr>
      <w:r>
        <w:t>c)</w:t>
        <w:tab/>
        <w:t>Son materiales porque forman parte del objeto fabricado.</w:t>
      </w:r>
    </w:p>
    <w:p>
      <w:pPr>
        <w:pStyle w:val="Choice"/>
      </w:pPr>
      <w:r>
        <w:t>d)</w:t>
        <w:tab/>
        <w:t>Son materiales porque no se pueden almacenar en contenedores grandes.</w:t>
      </w:r>
    </w:p>
    <w:p>
      <w:pPr>
        <w:pStyle w:val="ListNumber"/>
      </w:pPr>
      <w:r>
        <w:t>¿Qué es el acero inoxidable?</w:t>
      </w:r>
    </w:p>
    <w:p>
      <w:pPr>
        <w:pStyle w:val="Choice"/>
      </w:pPr>
      <w:r>
        <w:t>a)</w:t>
        <w:tab/>
        <w:t>Una aleación de cobre y estaño, muy resistente a la oxidación</w:t>
      </w:r>
    </w:p>
    <w:p>
      <w:pPr>
        <w:pStyle w:val="Choice"/>
      </w:pPr>
      <w:r>
        <w:t>b)</w:t>
        <w:tab/>
        <w:t>Una aleación de hierro y carbono, muy resistente a la oxidación</w:t>
      </w:r>
    </w:p>
    <w:p>
      <w:pPr>
        <w:pStyle w:val="Choice"/>
      </w:pPr>
      <w:r>
        <w:t>c)</w:t>
        <w:tab/>
        <w:t>Una aleación de cobre y cinc, muy resistente a la oxidación</w:t>
      </w:r>
    </w:p>
    <w:p>
      <w:pPr>
        <w:pStyle w:val="Choice"/>
      </w:pPr>
      <w:r>
        <w:t>d)</w:t>
        <w:tab/>
        <w:t>Una aleación de hierro y cromo, muy resistente a la oxidación</w:t>
      </w:r>
    </w:p>
    <w:p>
      <w:pPr>
        <w:pStyle w:val="ListNumber"/>
      </w:pPr>
      <w:r>
        <w:t>¿Qué tipo de operación se puede realizar con una brocha o un pincel?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Sujeción</w:t>
      </w:r>
    </w:p>
    <w:p>
      <w:pPr>
        <w:pStyle w:val="ListNumber"/>
      </w:pPr>
      <w:r>
        <w:t>¿Cómo se pueden fabricar láminas finas con materiales maleables?</w:t>
      </w:r>
    </w:p>
    <w:p>
      <w:pPr>
        <w:pStyle w:val="Choice"/>
      </w:pPr>
      <w:r>
        <w:t>a)</w:t>
        <w:tab/>
        <w:t>Cortándolos en láminas.</w:t>
      </w:r>
    </w:p>
    <w:p>
      <w:pPr>
        <w:pStyle w:val="Choice"/>
      </w:pPr>
      <w:r>
        <w:t>b)</w:t>
        <w:tab/>
        <w:t>Fundiéndolos.</w:t>
      </w:r>
    </w:p>
    <w:p>
      <w:pPr>
        <w:pStyle w:val="Choice"/>
      </w:pPr>
      <w:r>
        <w:t>c)</w:t>
        <w:tab/>
        <w:t>Aplastándolos entre rodillos.</w:t>
      </w:r>
    </w:p>
    <w:p>
      <w:pPr>
        <w:pStyle w:val="Choice"/>
      </w:pPr>
      <w:r>
        <w:t>d)</w:t>
        <w:tab/>
        <w:t>Calentándolos.</w:t>
      </w:r>
    </w:p>
    <w:p>
      <w:pPr>
        <w:pStyle w:val="ListNumber"/>
      </w:pPr>
      <w:r>
        <w:t>¿Qué tipo de operación se puede realizar con unos alicates?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Unión.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¿Cuál de los siguientes elementos no se menciona en la lista de ejemplos de materiales?</w:t>
      </w:r>
    </w:p>
    <w:p>
      <w:pPr>
        <w:pStyle w:val="Choice"/>
      </w:pPr>
      <w:r>
        <w:t>a)</w:t>
        <w:tab/>
        <w:t>Cables.</w:t>
      </w:r>
    </w:p>
    <w:p>
      <w:pPr>
        <w:pStyle w:val="Choice"/>
      </w:pPr>
      <w:r>
        <w:t>b)</w:t>
        <w:tab/>
        <w:t>Martillo.</w:t>
      </w:r>
    </w:p>
    <w:p>
      <w:pPr>
        <w:pStyle w:val="Choice"/>
      </w:pPr>
      <w:r>
        <w:t>c)</w:t>
        <w:tab/>
        <w:t>Pegamento.</w:t>
      </w:r>
    </w:p>
    <w:p>
      <w:pPr>
        <w:pStyle w:val="Choice"/>
      </w:pPr>
      <w:r>
        <w:t>d)</w:t>
        <w:tab/>
        <w:t>Tornillo.</w:t>
      </w:r>
    </w:p>
    <w:p>
      <w:pPr>
        <w:pStyle w:val="ListNumber"/>
      </w:pPr>
      <w:r>
        <w:t>¿Por qué un bate de béisbol fabricado con madera es tenaz?</w:t>
      </w:r>
    </w:p>
    <w:p>
      <w:pPr>
        <w:pStyle w:val="Choice"/>
      </w:pPr>
      <w:r>
        <w:t>a)</w:t>
        <w:tab/>
        <w:t>Porque es fácil de rayar.</w:t>
      </w:r>
    </w:p>
    <w:p>
      <w:pPr>
        <w:pStyle w:val="Choice"/>
      </w:pPr>
      <w:r>
        <w:t>b)</w:t>
        <w:tab/>
        <w:t>Porque no es blando.</w:t>
      </w:r>
    </w:p>
    <w:p>
      <w:pPr>
        <w:pStyle w:val="Choice"/>
      </w:pPr>
      <w:r>
        <w:t>c)</w:t>
        <w:tab/>
        <w:t>Porque soporta bien los golpes.</w:t>
      </w:r>
    </w:p>
    <w:p>
      <w:pPr>
        <w:pStyle w:val="Choice"/>
      </w:pPr>
      <w:r>
        <w:t>d)</w:t>
        <w:tab/>
        <w:t>Porque se rompe con facilidad.</w:t>
      </w:r>
    </w:p>
    <w:p>
      <w:pPr>
        <w:pStyle w:val="ListNumber"/>
      </w:pPr>
      <w:r>
        <w:t>¿Para qué se utilizan materiales con mucha conductividad térmica?</w:t>
      </w:r>
    </w:p>
    <w:p>
      <w:pPr>
        <w:pStyle w:val="Choice"/>
      </w:pPr>
      <w:r>
        <w:t>a)</w:t>
        <w:tab/>
        <w:t>Para fabricar radiadores, utensilios de cocina, etc.</w:t>
      </w:r>
    </w:p>
    <w:p>
      <w:pPr>
        <w:pStyle w:val="Choice"/>
      </w:pPr>
      <w:r>
        <w:t>b)</w:t>
        <w:tab/>
        <w:t>Fabricar mangos de sartenes.</w:t>
      </w:r>
    </w:p>
    <w:p>
      <w:pPr>
        <w:pStyle w:val="Choice"/>
      </w:pPr>
      <w:r>
        <w:t>c)</w:t>
        <w:tab/>
        <w:t>Para aislar las casas del frío exterior.</w:t>
      </w:r>
    </w:p>
    <w:p>
      <w:pPr>
        <w:pStyle w:val="Choice"/>
      </w:pPr>
      <w:r>
        <w:t>d)</w:t>
        <w:tab/>
        <w:t>Producir sensación cálida al tacto.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el calor pero mal la electricidad</w:t>
      </w:r>
    </w:p>
    <w:p>
      <w:pPr>
        <w:pStyle w:val="Choice"/>
      </w:pPr>
      <w:r>
        <w:t>b)</w:t>
        <w:tab/>
        <w:t>Conducen bien la electricidad pero mal el calor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¿Por qué algunos materiales se convierten en tóxicos?</w:t>
      </w:r>
    </w:p>
    <w:p>
      <w:pPr>
        <w:pStyle w:val="Choice"/>
      </w:pPr>
      <w:r>
        <w:t>a)</w:t>
        <w:tab/>
        <w:t>Forman tóxicos al consumir mucha energía.</w:t>
      </w:r>
    </w:p>
    <w:p>
      <w:pPr>
        <w:pStyle w:val="Choice"/>
      </w:pPr>
      <w:r>
        <w:t>b)</w:t>
        <w:tab/>
        <w:t>Forman tóxicos al ser fabricados.</w:t>
      </w:r>
    </w:p>
    <w:p>
      <w:pPr>
        <w:pStyle w:val="Choice"/>
      </w:pPr>
      <w:r>
        <w:t>c)</w:t>
        <w:tab/>
        <w:t>Forman tóxicos al ser reciclados.</w:t>
      </w:r>
    </w:p>
    <w:p>
      <w:pPr>
        <w:pStyle w:val="Choice"/>
      </w:pPr>
      <w:r>
        <w:t>d)</w:t>
        <w:tab/>
        <w:t>Forman tóxicos al descomponerse.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opacos</w:t>
      </w:r>
    </w:p>
    <w:p>
      <w:pPr>
        <w:pStyle w:val="Choice"/>
      </w:pPr>
      <w:r>
        <w:t>b)</w:t>
        <w:tab/>
        <w:t>La mayoría son transparentes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Los materiales pétreos no responden bien a la luz</w:t>
      </w:r>
    </w:p>
    <w:p>
      <w:pPr>
        <w:pStyle w:val="ListNumber"/>
      </w:pPr>
      <w:r>
        <w:t>¿Qué son los materiales técnicos en el proceso de transformación de los materiales?</w:t>
      </w:r>
    </w:p>
    <w:p>
      <w:pPr>
        <w:pStyle w:val="Choice"/>
      </w:pPr>
      <w:r>
        <w:t>a)</w:t>
        <w:tab/>
        <w:t>Materias primas sin procesar.</w:t>
      </w:r>
    </w:p>
    <w:p>
      <w:pPr>
        <w:pStyle w:val="Choice"/>
      </w:pPr>
      <w:r>
        <w:t>b)</w:t>
        <w:tab/>
        <w:t>Materiales hechos exclusivamente de plástico.</w:t>
      </w:r>
    </w:p>
    <w:p>
      <w:pPr>
        <w:pStyle w:val="Choice"/>
      </w:pPr>
      <w:r>
        <w:t>c)</w:t>
        <w:tab/>
        <w:t>Materiales obtenidos a partir de las materias primas.</w:t>
      </w:r>
    </w:p>
    <w:p>
      <w:pPr>
        <w:pStyle w:val="Choice"/>
      </w:pPr>
      <w:r>
        <w:t>d)</w:t>
        <w:tab/>
        <w:t>Productos terminados que se compran en las tiendas.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¿Qué tipo de operación se puede realizar con una cinta métrica?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¿Qué tipo de operación se puede realizar con un sargento?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¿Por qué los materiales aislantes se utilizan para fabricar mangos de sartenes y cacerolas?</w:t>
      </w:r>
    </w:p>
    <w:p>
      <w:pPr>
        <w:pStyle w:val="Choice"/>
      </w:pPr>
      <w:r>
        <w:t>a)</w:t>
        <w:tab/>
        <w:t>Porque tienen poca conductividad térmica.</w:t>
      </w:r>
    </w:p>
    <w:p>
      <w:pPr>
        <w:pStyle w:val="Choice"/>
      </w:pPr>
      <w:r>
        <w:t>b)</w:t>
        <w:tab/>
        <w:t>Porque son pesados por cada litro.</w:t>
      </w:r>
    </w:p>
    <w:p>
      <w:pPr>
        <w:pStyle w:val="Choice"/>
      </w:pPr>
      <w:r>
        <w:t>c)</w:t>
        <w:tab/>
        <w:t>Porque son buenos conductores de calor.</w:t>
      </w:r>
    </w:p>
    <w:p>
      <w:pPr>
        <w:pStyle w:val="Choice"/>
      </w:pPr>
      <w:r>
        <w:t>d)</w:t>
        <w:tab/>
        <w:t>Porque son transparentes al calor.</w:t>
      </w:r>
    </w:p>
    <w:p>
      <w:pPr>
        <w:pStyle w:val="ListNumber"/>
      </w:pPr>
      <w:r>
        <w:t>¿Qué tipo de productos se pueden fabricar con materiales poco densos?</w:t>
      </w:r>
    </w:p>
    <w:p>
      <w:pPr>
        <w:pStyle w:val="Choice"/>
      </w:pPr>
      <w:r>
        <w:t>a)</w:t>
        <w:tab/>
        <w:t>Productos transparentes.</w:t>
      </w:r>
    </w:p>
    <w:p>
      <w:pPr>
        <w:pStyle w:val="Choice"/>
      </w:pPr>
      <w:r>
        <w:t>b)</w:t>
        <w:tab/>
        <w:t>Productos reflectantes.</w:t>
      </w:r>
    </w:p>
    <w:p>
      <w:pPr>
        <w:pStyle w:val="Choice"/>
      </w:pPr>
      <w:r>
        <w:t>c)</w:t>
        <w:tab/>
        <w:t>Productos pesados.</w:t>
      </w:r>
    </w:p>
    <w:p>
      <w:pPr>
        <w:pStyle w:val="Choice"/>
      </w:pPr>
      <w:r>
        <w:t>d)</w:t>
        <w:tab/>
        <w:t>Productos ligeros.</w:t>
      </w:r>
    </w:p>
    <w:p>
      <w:pPr>
        <w:pStyle w:val="ListNumber"/>
      </w:pPr>
      <w:r>
        <w:t>¿Qué tipo de operación se puede realizar con una cinta de carrocero?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Sujeción.</w:t>
      </w:r>
    </w:p>
    <w:p>
      <w:pPr>
        <w:pStyle w:val="ListNumber"/>
      </w:pPr>
      <w:r>
        <w:t>¿Qué tipo de operación se puede realizar con un pie de rey?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Ladrillo.</w:t>
      </w:r>
    </w:p>
    <w:p>
      <w:pPr>
        <w:pStyle w:val="Choice"/>
      </w:pPr>
      <w:r>
        <w:t>b)</w:t>
        <w:tab/>
        <w:t>Cemento.</w:t>
      </w:r>
    </w:p>
    <w:p>
      <w:pPr>
        <w:pStyle w:val="Choice"/>
      </w:pPr>
      <w:r>
        <w:t>c)</w:t>
        <w:tab/>
        <w:t>Baldosín.</w:t>
      </w:r>
    </w:p>
    <w:p>
      <w:pPr>
        <w:pStyle w:val="Choice"/>
      </w:pPr>
      <w:r>
        <w:t>d)</w:t>
        <w:tab/>
        <w:t>Arcilla.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La mayoría si, porque soportan bien los golpes sin romperse</w:t>
      </w:r>
    </w:p>
    <w:p>
      <w:pPr>
        <w:pStyle w:val="Choice"/>
      </w:pPr>
      <w:r>
        <w:t>c)</w:t>
        <w:tab/>
        <w:t>La mayoría si, porque soportan bien que les intentes rayar</w:t>
      </w:r>
    </w:p>
    <w:p>
      <w:pPr>
        <w:pStyle w:val="Choice"/>
      </w:pPr>
      <w:r>
        <w:t>d)</w:t>
        <w:tab/>
        <w:t>No, son blandos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envases de yogur, aislantes térmicos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Se cosen a mano.</w:t>
      </w:r>
    </w:p>
    <w:p>
      <w:pPr>
        <w:pStyle w:val="Choice"/>
      </w:pPr>
      <w:r>
        <w:t>b)</w:t>
        <w:tab/>
        <w:t>Están formados por varios hilos que se entrecruzan en perpendicular.</w:t>
      </w:r>
    </w:p>
    <w:p>
      <w:pPr>
        <w:pStyle w:val="Choice"/>
      </w:pPr>
      <w:r>
        <w:t>c)</w:t>
        <w:tab/>
        <w:t>Se moldean con calor.</w:t>
      </w:r>
    </w:p>
    <w:p>
      <w:pPr>
        <w:pStyle w:val="Choice"/>
      </w:pPr>
      <w:r>
        <w:t>d)</w:t>
        <w:tab/>
        <w:t>Son tejidos formados por múltiples nudos hechos con un solo hilo.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Láminas formadas por papeles pegados entre sí.</w:t>
      </w:r>
    </w:p>
    <w:p>
      <w:pPr>
        <w:pStyle w:val="Choice"/>
      </w:pPr>
      <w:r>
        <w:t>b)</w:t>
        <w:tab/>
        <w:t>Láminas de metal.</w:t>
      </w:r>
    </w:p>
    <w:p>
      <w:pPr>
        <w:pStyle w:val="Choice"/>
      </w:pPr>
      <w:r>
        <w:t>c)</w:t>
        <w:tab/>
        <w:t>Láminas formadas por hilos unidos de diversas maneras o formadas por piel animal.</w:t>
      </w:r>
    </w:p>
    <w:p>
      <w:pPr>
        <w:pStyle w:val="Choice"/>
      </w:pPr>
      <w:r>
        <w:t>d)</w:t>
        <w:tab/>
        <w:t>Tablones de madera.</w:t>
      </w:r>
    </w:p>
    <w:p>
      <w:pPr>
        <w:pStyle w:val="ListNumber"/>
      </w:pPr>
      <w:r>
        <w:t>¿Cómo se clasifican los materiales basados en la madera?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Cortada, chapada, aglomerada, papel y cartón.</w:t>
      </w:r>
    </w:p>
    <w:p>
      <w:pPr>
        <w:pStyle w:val="Choice"/>
      </w:pPr>
      <w:r>
        <w:t>c)</w:t>
        <w:tab/>
        <w:t>Termoplásticos, termoestables, elastómeros.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¿Cómo se evita la oxidación del hierro?</w:t>
      </w:r>
    </w:p>
    <w:p>
      <w:pPr>
        <w:pStyle w:val="Choice"/>
      </w:pPr>
      <w:r>
        <w:t>a)</w:t>
        <w:tab/>
        <w:t>Calentando el hierro y enfriándolo rápidamente para que mejore su resistencia a la oxidación.</w:t>
      </w:r>
    </w:p>
    <w:p>
      <w:pPr>
        <w:pStyle w:val="Choice"/>
      </w:pPr>
      <w:r>
        <w:t>b)</w:t>
        <w:tab/>
        <w:t>Recubriendo el hierro con pinturas o con metales resistentes a la oxidación.</w:t>
      </w:r>
    </w:p>
    <w:p>
      <w:pPr>
        <w:pStyle w:val="Choice"/>
      </w:pPr>
      <w:r>
        <w:t>c)</w:t>
        <w:tab/>
        <w:t>Estirando el hierro.</w:t>
      </w:r>
    </w:p>
    <w:p>
      <w:pPr>
        <w:pStyle w:val="Choice"/>
      </w:pPr>
      <w:r>
        <w:t>d)</w:t>
        <w:tab/>
        <w:t>Enfriando el hierro.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Revestimiento y decoración de paredes y techos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¿Qué tipo de operación se puede realizar con un soldador eléctrico?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denomina el proceso de cortar el tronco del árbol?</w:t>
      </w:r>
    </w:p>
    <w:p>
      <w:pPr>
        <w:pStyle w:val="Choice"/>
      </w:pPr>
      <w:r>
        <w:t>a)</w:t>
        <w:tab/>
        <w:t>Tala del árbol</w:t>
      </w:r>
    </w:p>
    <w:p>
      <w:pPr>
        <w:pStyle w:val="Choice"/>
      </w:pPr>
      <w:r>
        <w:t>b)</w:t>
        <w:tab/>
        <w:t>Ninguna es correcta</w:t>
      </w:r>
    </w:p>
    <w:p>
      <w:pPr>
        <w:pStyle w:val="Choice"/>
      </w:pPr>
      <w:r>
        <w:t>c)</w:t>
        <w:tab/>
        <w:t>Aserrado del tronco</w:t>
      </w:r>
    </w:p>
    <w:p>
      <w:pPr>
        <w:pStyle w:val="Choice"/>
      </w:pPr>
      <w:r>
        <w:t>d)</w:t>
        <w:tab/>
        <w:t>Corte de tablones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5383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screwdriv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5383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Formón</w:t>
      </w:r>
    </w:p>
    <w:p>
      <w:pPr>
        <w:pStyle w:val="Choice"/>
      </w:pPr>
      <w:r>
        <w:t>b)</w:t>
        <w:tab/>
        <w:t>Gubia</w:t>
      </w:r>
    </w:p>
    <w:p>
      <w:pPr>
        <w:pStyle w:val="Choice"/>
      </w:pPr>
      <w:r>
        <w:t>c)</w:t>
        <w:tab/>
        <w:t>Punzón</w:t>
      </w:r>
    </w:p>
    <w:p>
      <w:pPr>
        <w:pStyle w:val="Choice"/>
      </w:pPr>
      <w:r>
        <w:t>d)</w:t>
        <w:tab/>
        <w:t>Destornillador</w:t>
      </w:r>
    </w:p>
    <w:p>
      <w:pPr>
        <w:pStyle w:val="ListNumber"/>
      </w:pPr>
      <w:r>
        <w:t>¿Qué tipo de operación se puede realizar con un cutter?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¿Cómo se define la ductilidad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propiedad de soportar estiramiento sin romperse.</w:t>
      </w:r>
    </w:p>
    <w:p>
      <w:pPr>
        <w:pStyle w:val="Choice"/>
      </w:pPr>
      <w:r>
        <w:t>c)</w:t>
        <w:tab/>
        <w:t>La capacidad de fundirse con facilidad.</w:t>
      </w:r>
    </w:p>
    <w:p>
      <w:pPr>
        <w:pStyle w:val="Choice"/>
      </w:pPr>
      <w:r>
        <w:t>d)</w:t>
        <w:tab/>
        <w:t>La capacidad de conducir electricidad.</w:t>
      </w:r>
    </w:p>
    <w:p>
      <w:pPr>
        <w:pStyle w:val="ListNumber"/>
      </w:pPr>
      <w:r>
        <w:t>La operación de aserrado de la madera sigue los siguientes pasos</w:t>
      </w:r>
    </w:p>
    <w:p>
      <w:pPr>
        <w:pStyle w:val="Choice"/>
      </w:pPr>
      <w:r>
        <w:t>a)</w:t>
        <w:tab/>
        <w:t>Marcar. Medir. Sujetar. Serrar</w:t>
      </w:r>
    </w:p>
    <w:p>
      <w:pPr>
        <w:pStyle w:val="Choice"/>
      </w:pPr>
      <w:r>
        <w:t>b)</w:t>
        <w:tab/>
        <w:t>Medir. Marcar. Sujetar. Serrar</w:t>
      </w:r>
    </w:p>
    <w:p>
      <w:pPr>
        <w:pStyle w:val="Choice"/>
      </w:pPr>
      <w:r>
        <w:t>c)</w:t>
        <w:tab/>
        <w:t>Serrar. Pulir. Pintar</w:t>
      </w:r>
    </w:p>
    <w:p>
      <w:pPr>
        <w:pStyle w:val="Choice"/>
      </w:pPr>
      <w:r>
        <w:t>d)</w:t>
        <w:tab/>
        <w:t>Medir. Marcar. Serrar. Sujetar</w:t>
      </w:r>
    </w:p>
    <w:p>
      <w:pPr>
        <w:pStyle w:val="ListNumber"/>
      </w:pPr>
      <w:r>
        <w:t>¿Qué tipo de operación se puede realizar con un granete?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es el duramen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Lino.</w:t>
      </w:r>
    </w:p>
    <w:p>
      <w:pPr>
        <w:pStyle w:val="Choice"/>
      </w:pPr>
      <w:r>
        <w:t>b)</w:t>
        <w:tab/>
        <w:t>Nailon.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¿Qué efecto produce la oxidación en los materiales?</w:t>
      </w:r>
    </w:p>
    <w:p>
      <w:pPr>
        <w:pStyle w:val="Choice"/>
      </w:pPr>
      <w:r>
        <w:t>a)</w:t>
        <w:tab/>
        <w:t>Deterioro y rotura.</w:t>
      </w:r>
    </w:p>
    <w:p>
      <w:pPr>
        <w:pStyle w:val="Choice"/>
      </w:pPr>
      <w:r>
        <w:t>b)</w:t>
        <w:tab/>
        <w:t>Aumento de la resistencia.</w:t>
      </w:r>
    </w:p>
    <w:p>
      <w:pPr>
        <w:pStyle w:val="Choice"/>
      </w:pPr>
      <w:r>
        <w:t>c)</w:t>
        <w:tab/>
        <w:t>Mejora de la conductividad eléctrica.</w:t>
      </w:r>
    </w:p>
    <w:p>
      <w:pPr>
        <w:pStyle w:val="Choice"/>
      </w:pPr>
      <w:r>
        <w:t>d)</w:t>
        <w:tab/>
        <w:t>Endurecimiento.</w:t>
      </w:r>
    </w:p>
    <w:p>
      <w:pPr>
        <w:pStyle w:val="ListNumber"/>
      </w:pPr>
      <w:r>
        <w:t>¿Qué se fabrica con los materiales semiconductores?</w:t>
      </w:r>
    </w:p>
    <w:p>
      <w:pPr>
        <w:pStyle w:val="Choice"/>
      </w:pPr>
      <w:r>
        <w:t>a)</w:t>
        <w:tab/>
        <w:t>Superficies de contacto.</w:t>
      </w:r>
    </w:p>
    <w:p>
      <w:pPr>
        <w:pStyle w:val="Choice"/>
      </w:pPr>
      <w:r>
        <w:t>b)</w:t>
        <w:tab/>
        <w:t>Todos los aparatos electrónicos actuales.</w:t>
      </w:r>
    </w:p>
    <w:p>
      <w:pPr>
        <w:pStyle w:val="Choice"/>
      </w:pPr>
      <w:r>
        <w:t>c)</w:t>
        <w:tab/>
        <w:t>Estructuras resistentes.</w:t>
      </w:r>
    </w:p>
    <w:p>
      <w:pPr>
        <w:pStyle w:val="Choice"/>
      </w:pPr>
      <w:r>
        <w:t>d)</w:t>
        <w:tab/>
        <w:t>Conexiones eléctricas de los enchufes y conectores.</w:t>
      </w:r>
    </w:p>
    <w:p>
      <w:pPr>
        <w:pStyle w:val="ListNumber"/>
      </w:pPr>
      <w:r>
        <w:t>¿Qué tipo de operación se puede realizar con un papel de lija?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Sujeción.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arcilla, cemento, loza</w:t>
      </w:r>
    </w:p>
    <w:p>
      <w:pPr>
        <w:pStyle w:val="Choice"/>
      </w:pPr>
      <w:r>
        <w:t>b)</w:t>
        <w:tab/>
        <w:t>Yeso, escayola, cemento, porcelana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escayola, cemento, hormigón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ligero.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añadir más resistencia mecánica.</w:t>
      </w:r>
    </w:p>
    <w:p>
      <w:pPr>
        <w:pStyle w:val="Choice"/>
      </w:pPr>
      <w:r>
        <w:t>d)</w:t>
        <w:tab/>
        <w:t>Para hacerlo más suave al tacto.</w:t>
      </w:r>
    </w:p>
    <w:p>
      <w:pPr>
        <w:pStyle w:val="ListNumber"/>
      </w:pPr>
      <w:r>
        <w:t>¿Por qué se utilizan plásticos y vidrio en lugar de otros materiales para contener ácidos y cáusticos?</w:t>
      </w:r>
    </w:p>
    <w:p>
      <w:pPr>
        <w:pStyle w:val="Choice"/>
      </w:pPr>
      <w:r>
        <w:t>a)</w:t>
        <w:tab/>
        <w:t>Porque resisten muy bien sus efectos.</w:t>
      </w:r>
    </w:p>
    <w:p>
      <w:pPr>
        <w:pStyle w:val="Choice"/>
      </w:pPr>
      <w:r>
        <w:t>b)</w:t>
        <w:tab/>
        <w:t>Porque son baratos.</w:t>
      </w:r>
    </w:p>
    <w:p>
      <w:pPr>
        <w:pStyle w:val="Choice"/>
      </w:pPr>
      <w:r>
        <w:t>c)</w:t>
        <w:tab/>
        <w:t>Porque son muy densos.</w:t>
      </w:r>
    </w:p>
    <w:p>
      <w:pPr>
        <w:pStyle w:val="Choice"/>
      </w:pPr>
      <w:r>
        <w:t>d)</w:t>
        <w:tab/>
        <w:t>Porque son conductores eléctricos.</w:t>
      </w:r>
    </w:p>
    <w:p>
      <w:pPr>
        <w:pStyle w:val="ListNumber"/>
      </w:pPr>
      <w:r>
        <w:t>¿Cuál es un ejemplo de material renovable según el texto?</w:t>
      </w:r>
    </w:p>
    <w:p>
      <w:pPr>
        <w:pStyle w:val="Choice"/>
      </w:pPr>
      <w:r>
        <w:t>a)</w:t>
        <w:tab/>
        <w:t>Petróleo.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Gas natural.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¿Qué tipo de operación se puede realizar con un polímetro?</w:t>
      </w:r>
    </w:p>
    <w:p>
      <w:pPr>
        <w:pStyle w:val="Choice"/>
      </w:pPr>
      <w:r>
        <w:t>a)</w:t>
        <w:tab/>
        <w:t>Medición mecánica.</w:t>
      </w:r>
    </w:p>
    <w:p>
      <w:pPr>
        <w:pStyle w:val="Choice"/>
      </w:pPr>
      <w:r>
        <w:t>b)</w:t>
        <w:tab/>
        <w:t>Medición eléctrica.</w:t>
      </w:r>
    </w:p>
    <w:p>
      <w:pPr>
        <w:pStyle w:val="Choice"/>
      </w:pPr>
      <w:r>
        <w:t>c)</w:t>
        <w:tab/>
        <w:t>Medición eléctrica y mecánica.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mineral.</w:t>
      </w:r>
    </w:p>
    <w:p>
      <w:pPr>
        <w:pStyle w:val="Choice"/>
      </w:pPr>
      <w:r>
        <w:t>b)</w:t>
        <w:tab/>
        <w:t>Fibras de origen vegetal.</w:t>
      </w:r>
    </w:p>
    <w:p>
      <w:pPr>
        <w:pStyle w:val="Choice"/>
      </w:pPr>
      <w:r>
        <w:t>c)</w:t>
        <w:tab/>
        <w:t>Fibras de origen artificial.</w:t>
      </w:r>
    </w:p>
    <w:p>
      <w:pPr>
        <w:pStyle w:val="Choice"/>
      </w:pPr>
      <w:r>
        <w:t>d)</w:t>
        <w:tab/>
        <w:t>Fibras de origen animal.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son renovables</w:t>
      </w:r>
    </w:p>
    <w:p>
      <w:pPr>
        <w:pStyle w:val="Choice"/>
      </w:pPr>
      <w:r>
        <w:t>b)</w:t>
        <w:tab/>
        <w:t>Si porque se pueden reciclar con facilidad muchas veces</w:t>
      </w:r>
    </w:p>
    <w:p>
      <w:pPr>
        <w:pStyle w:val="Choice"/>
      </w:pPr>
      <w:r>
        <w:t>c)</w:t>
        <w:tab/>
        <w:t>No son renovables porque provienen del petróleo</w:t>
      </w:r>
    </w:p>
    <w:p>
      <w:pPr>
        <w:pStyle w:val="Choice"/>
      </w:pPr>
      <w:r>
        <w:t>d)</w:t>
        <w:tab/>
        <w:t>Solo es renovable el poliéster</w:t>
      </w:r>
    </w:p>
    <w:p>
      <w:pPr>
        <w:pStyle w:val="ListNumber"/>
      </w:pPr>
      <w:r>
        <w:t>¿Qué significa que una materia prima se consuma de manera sostenible?</w:t>
      </w:r>
    </w:p>
    <w:p>
      <w:pPr>
        <w:pStyle w:val="Choice"/>
      </w:pPr>
      <w:r>
        <w:t>a)</w:t>
        <w:tab/>
        <w:t>Que se consuma a mayor velocidad de la que se produce.</w:t>
      </w:r>
    </w:p>
    <w:p>
      <w:pPr>
        <w:pStyle w:val="Choice"/>
      </w:pPr>
      <w:r>
        <w:t>b)</w:t>
        <w:tab/>
        <w:t>Que se consuma a menor velocidad de la que se produce.</w:t>
      </w:r>
    </w:p>
    <w:p>
      <w:pPr>
        <w:pStyle w:val="Choice"/>
      </w:pPr>
      <w:r>
        <w:t>c)</w:t>
        <w:tab/>
        <w:t>Que se agote rápidamente.</w:t>
      </w:r>
    </w:p>
    <w:p>
      <w:pPr>
        <w:pStyle w:val="Choice"/>
      </w:pPr>
      <w:r>
        <w:t>d)</w:t>
        <w:tab/>
        <w:t>Que no se pueda reciclar.</w:t>
      </w:r>
    </w:p>
    <w:p>
      <w:pPr>
        <w:pStyle w:val="ListNumber"/>
      </w:pPr>
      <w:r>
        <w:t>¿Qué tipo de operación se puede realizar con un formón?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Si hay plásticos naturales, por ejemplo el látex o el celuloide</w:t>
      </w:r>
    </w:p>
    <w:p>
      <w:pPr>
        <w:pStyle w:val="Choice"/>
      </w:pPr>
      <w:r>
        <w:t>b)</w:t>
        <w:tab/>
        <w:t>Si hay plásticos naturales, como la lana o el papel</w:t>
      </w:r>
    </w:p>
    <w:p>
      <w:pPr>
        <w:pStyle w:val="Choice"/>
      </w:pPr>
      <w:r>
        <w:t>c)</w:t>
        <w:tab/>
        <w:t>No, todos los plásticos son sintéticos</w:t>
      </w:r>
    </w:p>
    <w:p>
      <w:pPr>
        <w:pStyle w:val="ListNumber"/>
      </w:pPr>
      <w:r>
        <w:t>¿Cuál es un ejemplo de material de construcción que desprende un gas radioactivo llamado radón?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Granito.</w:t>
      </w:r>
    </w:p>
    <w:p>
      <w:pPr>
        <w:pStyle w:val="Choice"/>
      </w:pPr>
      <w:r>
        <w:t>d)</w:t>
        <w:tab/>
        <w:t>Aluminio.</w:t>
      </w:r>
    </w:p>
    <w:p>
      <w:pPr>
        <w:pStyle w:val="ListNumber"/>
      </w:pPr>
      <w:r>
        <w:t>¿Cuál es el opuesto de la elasticidad?</w:t>
      </w:r>
    </w:p>
    <w:p>
      <w:pPr>
        <w:pStyle w:val="Choice"/>
      </w:pPr>
      <w:r>
        <w:t>a)</w:t>
        <w:tab/>
        <w:t>Deformación.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Rigidez.</w:t>
      </w:r>
    </w:p>
    <w:p>
      <w:pPr>
        <w:pStyle w:val="ListNumber"/>
      </w:pPr>
      <w:r>
        <w:t>¿Cómo soportan las deformaciones los metales?</w:t>
      </w:r>
    </w:p>
    <w:p>
      <w:pPr>
        <w:pStyle w:val="Choice"/>
      </w:pPr>
      <w:r>
        <w:t>a)</w:t>
        <w:tab/>
        <w:t>Suelen ser dúctiles, pero no maleables</w:t>
      </w:r>
    </w:p>
    <w:p>
      <w:pPr>
        <w:pStyle w:val="Choice"/>
      </w:pPr>
      <w:r>
        <w:t>b)</w:t>
        <w:tab/>
        <w:t>Suelen ser dúctiles y maleables</w:t>
      </w:r>
    </w:p>
    <w:p>
      <w:pPr>
        <w:pStyle w:val="Choice"/>
      </w:pPr>
      <w:r>
        <w:t>c)</w:t>
        <w:tab/>
        <w:t>Suelen ser maleables, pero no dúctiles</w:t>
      </w:r>
    </w:p>
    <w:p>
      <w:pPr>
        <w:pStyle w:val="Choice"/>
      </w:pPr>
      <w:r>
        <w:t>d)</w:t>
        <w:tab/>
        <w:t>No son ni dúctiles ni maleables</w:t>
      </w:r>
    </w:p>
    <w:p>
      <w:pPr>
        <w:pStyle w:val="ListNumber"/>
      </w:pPr>
      <w:r>
        <w:t>¿Qué materiales son más elásticos?</w:t>
      </w:r>
    </w:p>
    <w:p>
      <w:pPr>
        <w:pStyle w:val="Choice"/>
      </w:pPr>
      <w:r>
        <w:t>a)</w:t>
        <w:tab/>
        <w:t>Látex y caucho.</w:t>
      </w:r>
    </w:p>
    <w:p>
      <w:pPr>
        <w:pStyle w:val="Choice"/>
      </w:pPr>
      <w:r>
        <w:t>b)</w:t>
        <w:tab/>
        <w:t>Plastilina.</w:t>
      </w:r>
    </w:p>
    <w:p>
      <w:pPr>
        <w:pStyle w:val="Choice"/>
      </w:pPr>
      <w:r>
        <w:t>c)</w:t>
        <w:tab/>
        <w:t>Madera y acero.</w:t>
      </w:r>
    </w:p>
    <w:p>
      <w:pPr>
        <w:pStyle w:val="Choice"/>
      </w:pPr>
      <w:r>
        <w:t>d)</w:t>
        <w:tab/>
        <w:t>Cerámica cocida.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loza, hormigón, porcelana</w:t>
      </w:r>
    </w:p>
    <w:p>
      <w:pPr>
        <w:pStyle w:val="Choice"/>
      </w:pPr>
      <w:r>
        <w:t>b)</w:t>
        <w:tab/>
        <w:t>Arcilla, loza, gres, porcelana</w:t>
      </w:r>
    </w:p>
    <w:p>
      <w:pPr>
        <w:pStyle w:val="Choice"/>
      </w:pPr>
      <w:r>
        <w:t>c)</w:t>
        <w:tab/>
        <w:t>cemento, loza, gres, porcelana</w:t>
      </w:r>
    </w:p>
    <w:p>
      <w:pPr>
        <w:pStyle w:val="Choice"/>
      </w:pPr>
      <w:r>
        <w:t>d)</w:t>
        <w:tab/>
        <w:t>Arcilla, yeso, gres, porcelana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Resistencia a la humedad.</w:t>
      </w:r>
    </w:p>
    <w:p>
      <w:pPr>
        <w:pStyle w:val="Choice"/>
      </w:pPr>
      <w:r>
        <w:t>b)</w:t>
        <w:tab/>
        <w:t>Dureza extrema.</w:t>
      </w:r>
    </w:p>
    <w:p>
      <w:pPr>
        <w:pStyle w:val="Choice"/>
      </w:pPr>
      <w:r>
        <w:t>c)</w:t>
        <w:tab/>
        <w:t>Gran flexibilidad.</w:t>
      </w:r>
    </w:p>
    <w:p>
      <w:pPr>
        <w:pStyle w:val="Choice"/>
      </w:pPr>
      <w:r>
        <w:t>d)</w:t>
        <w:tab/>
        <w:t>Conducción de electricidad.</w:t>
      </w:r>
    </w:p>
    <w:p>
      <w:pPr>
        <w:pStyle w:val="ListNumber"/>
      </w:pPr>
      <w:r>
        <w:t>¿Es renovable la madera?</w:t>
      </w:r>
    </w:p>
    <w:p>
      <w:pPr>
        <w:pStyle w:val="Choice"/>
      </w:pPr>
      <w:r>
        <w:t>a)</w:t>
        <w:tab/>
        <w:t>No es renovable</w:t>
      </w:r>
    </w:p>
    <w:p>
      <w:pPr>
        <w:pStyle w:val="Choice"/>
      </w:pPr>
      <w:r>
        <w:t>b)</w:t>
        <w:tab/>
        <w:t>Siempre es renovable</w:t>
      </w:r>
    </w:p>
    <w:p>
      <w:pPr>
        <w:pStyle w:val="Choice"/>
      </w:pPr>
      <w:r>
        <w:t>c)</w:t>
        <w:tab/>
        <w:t>Si porque se puede reciclar con facilidad</w:t>
      </w:r>
    </w:p>
    <w:p>
      <w:pPr>
        <w:pStyle w:val="Choice"/>
      </w:pPr>
      <w:r>
        <w:t>d)</w:t>
        <w:tab/>
        <w:t>Si, si se repueblan los bosques talados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Tela de plástico.</w:t>
      </w:r>
    </w:p>
    <w:p>
      <w:pPr>
        <w:pStyle w:val="Choice"/>
      </w:pPr>
      <w:r>
        <w:t>b)</w:t>
        <w:tab/>
        <w:t>Listón de madera.</w:t>
      </w:r>
    </w:p>
    <w:p>
      <w:pPr>
        <w:pStyle w:val="Choice"/>
      </w:pPr>
      <w:r>
        <w:t>c)</w:t>
        <w:tab/>
        <w:t>Tornillo de hierro.</w:t>
      </w:r>
    </w:p>
    <w:p>
      <w:pPr>
        <w:pStyle w:val="Choice"/>
      </w:pPr>
      <w:r>
        <w:t>d)</w:t>
        <w:tab/>
        <w:t>Silla de madera.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Cubrir suelos o paredes de forma lujosa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Hacer vajillas, botellas, cerrar ventanas, espejos, lentes, etc.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¿Qué tipo de operación se puede realizar con un nivel?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Medición.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¿Cómo se clasifican los materiales plásticos?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Hilos, telas, cueros.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¿Qué es la materia prima en la clasificación de los materiales?</w:t>
      </w:r>
    </w:p>
    <w:p>
      <w:pPr>
        <w:pStyle w:val="Choice"/>
      </w:pPr>
      <w:r>
        <w:t>a)</w:t>
        <w:tab/>
        <w:t>Material obtenido de la transformación de otras materias primas.</w:t>
      </w:r>
    </w:p>
    <w:p>
      <w:pPr>
        <w:pStyle w:val="Choice"/>
      </w:pPr>
      <w:r>
        <w:t>b)</w:t>
        <w:tab/>
        <w:t>Producto terminado que se vende en tiendas.</w:t>
      </w:r>
    </w:p>
    <w:p>
      <w:pPr>
        <w:pStyle w:val="Choice"/>
      </w:pPr>
      <w:r>
        <w:t>c)</w:t>
        <w:tab/>
        <w:t>Material técnico que se obtiene de la madera.</w:t>
      </w:r>
    </w:p>
    <w:p>
      <w:pPr>
        <w:pStyle w:val="Choice"/>
      </w:pPr>
      <w:r>
        <w:t>d)</w:t>
        <w:tab/>
        <w:t>Material primario que se encuentra en la naturaleza.</w:t>
      </w:r>
    </w:p>
    <w:p>
      <w:pPr>
        <w:pStyle w:val="ListNumber"/>
      </w:pPr>
      <w:r>
        <w:t>¿Qué indican las propiedades de fabricación de un material?</w:t>
      </w:r>
    </w:p>
    <w:p>
      <w:pPr>
        <w:pStyle w:val="Choice"/>
      </w:pPr>
      <w:r>
        <w:t>a)</w:t>
        <w:tab/>
        <w:t>Cómo se comportará durante los procesos de fabricación de objetos.</w:t>
      </w:r>
    </w:p>
    <w:p>
      <w:pPr>
        <w:pStyle w:val="Choice"/>
      </w:pPr>
      <w:r>
        <w:t>b)</w:t>
        <w:tab/>
        <w:t>El color del material.</w:t>
      </w:r>
    </w:p>
    <w:p>
      <w:pPr>
        <w:pStyle w:val="Choice"/>
      </w:pPr>
      <w:r>
        <w:t>c)</w:t>
        <w:tab/>
        <w:t>La temperatura a la que se funde el material.</w:t>
      </w:r>
    </w:p>
    <w:p>
      <w:pPr>
        <w:pStyle w:val="Choice"/>
      </w:pPr>
      <w:r>
        <w:t>d)</w:t>
        <w:tab/>
        <w:t>La densidad del material.</w:t>
      </w:r>
    </w:p>
    <w:p>
      <w:pPr>
        <w:pStyle w:val="ListNumber"/>
      </w:pPr>
      <w:r>
        <w:t>Para unir dos maderas de forma permanente podemos usar</w:t>
      </w:r>
    </w:p>
    <w:p>
      <w:pPr>
        <w:pStyle w:val="Choice"/>
      </w:pPr>
      <w:r>
        <w:t>a)</w:t>
        <w:tab/>
        <w:t>Clavos</w:t>
      </w:r>
    </w:p>
    <w:p>
      <w:pPr>
        <w:pStyle w:val="Choice"/>
      </w:pPr>
      <w:r>
        <w:t>b)</w:t>
        <w:tab/>
        <w:t>Ensambles</w:t>
      </w:r>
    </w:p>
    <w:p>
      <w:pPr>
        <w:pStyle w:val="Choice"/>
      </w:pPr>
      <w:r>
        <w:t>c)</w:t>
        <w:tab/>
        <w:t>Cola blanca</w:t>
      </w:r>
    </w:p>
    <w:p>
      <w:pPr>
        <w:pStyle w:val="Choice"/>
      </w:pPr>
      <w:r>
        <w:t>d)</w:t>
        <w:tab/>
        <w:t>Tornillos</w:t>
      </w:r>
    </w:p>
    <w:p>
      <w:pPr>
        <w:pStyle w:val="ListNumber"/>
      </w:pPr>
      <w:r>
        <w:t>¿Cómo se define la elasticidad de un material?</w:t>
      </w:r>
    </w:p>
    <w:p>
      <w:pPr>
        <w:pStyle w:val="Choice"/>
      </w:pPr>
      <w:r>
        <w:t>a)</w:t>
        <w:tab/>
        <w:t>La capacidad de deformarse permanentemente ante esfuerzos.</w:t>
      </w:r>
    </w:p>
    <w:p>
      <w:pPr>
        <w:pStyle w:val="Choice"/>
      </w:pPr>
      <w:r>
        <w:t>b)</w:t>
        <w:tab/>
        <w:t>La propiedad de recuperar su forma original después de deformarse.</w:t>
      </w:r>
    </w:p>
    <w:p>
      <w:pPr>
        <w:pStyle w:val="Choice"/>
      </w:pPr>
      <w:r>
        <w:t>c)</w:t>
        <w:tab/>
        <w:t>La capacidad de estirarse sin límite.</w:t>
      </w:r>
    </w:p>
    <w:p>
      <w:pPr>
        <w:pStyle w:val="Choice"/>
      </w:pPr>
      <w:r>
        <w:t>d)</w:t>
        <w:tab/>
        <w:t>La resistencia a los esfuerzos sin deformarse.</w:t>
      </w:r>
    </w:p>
    <w:p>
      <w:pPr>
        <w:pStyle w:val="ListNumber"/>
      </w:pPr>
      <w:r>
        <w:t>¿Qué puede ocurrir si se utiliza una herramienta de manera incorrecta en el taller de Tecnología?</w:t>
      </w:r>
    </w:p>
    <w:p>
      <w:pPr>
        <w:pStyle w:val="Choice"/>
      </w:pPr>
      <w:r>
        <w:t>a)</w:t>
        <w:tab/>
        <w:t>Las herramientas se vuelven más efectivas</w:t>
      </w:r>
    </w:p>
    <w:p>
      <w:pPr>
        <w:pStyle w:val="Choice"/>
      </w:pPr>
      <w:r>
        <w:t>b)</w:t>
        <w:tab/>
        <w:t>Nada, las herramientas son indestructibles</w:t>
      </w:r>
    </w:p>
    <w:p>
      <w:pPr>
        <w:pStyle w:val="Choice"/>
      </w:pPr>
      <w:r>
        <w:t>c)</w:t>
        <w:tab/>
        <w:t>Puede dañar la herramienta o causar lesiones</w:t>
      </w:r>
    </w:p>
    <w:p>
      <w:pPr>
        <w:pStyle w:val="Choice"/>
      </w:pPr>
      <w:r>
        <w:t>d)</w:t>
        <w:tab/>
        <w:t>Las herramientas se vuelven más seguras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Hilos, telas, cueros.</w:t>
      </w:r>
    </w:p>
    <w:p>
      <w:pPr>
        <w:pStyle w:val="ListNumber"/>
      </w:pPr>
      <w:r>
        <w:t>¿Por qué decimos que la madera es higroscópica?</w:t>
      </w:r>
    </w:p>
    <w:p>
      <w:pPr>
        <w:pStyle w:val="Choice"/>
      </w:pPr>
      <w:r>
        <w:t>a)</w:t>
        <w:tab/>
        <w:t>Porque absorbe bien la humedad y el agua</w:t>
      </w:r>
    </w:p>
    <w:p>
      <w:pPr>
        <w:pStyle w:val="Choice"/>
      </w:pPr>
      <w:r>
        <w:t>b)</w:t>
        <w:tab/>
        <w:t>Porque se puede pudrir con el agua</w:t>
      </w:r>
    </w:p>
    <w:p>
      <w:pPr>
        <w:pStyle w:val="Choice"/>
      </w:pPr>
      <w:r>
        <w:t>c)</w:t>
        <w:tab/>
        <w:t>Porque es muy flexible</w:t>
      </w:r>
    </w:p>
    <w:p>
      <w:pPr>
        <w:pStyle w:val="Choice"/>
      </w:pPr>
      <w:r>
        <w:t>d)</w:t>
        <w:tab/>
        <w:t>Porque es respetuosa con el medio ambiente</w:t>
      </w:r>
    </w:p>
    <w:p>
      <w:pPr>
        <w:pStyle w:val="ListNumber"/>
      </w:pPr>
      <w:r>
        <w:t>¿Qué se obtiene a partir del algodón en la fabricación de materiales técnicos?</w:t>
      </w:r>
    </w:p>
    <w:p>
      <w:pPr>
        <w:pStyle w:val="Choice"/>
      </w:pPr>
      <w:r>
        <w:t>a)</w:t>
        <w:tab/>
        <w:t>Cuerdas de poliéster.</w:t>
      </w:r>
    </w:p>
    <w:p>
      <w:pPr>
        <w:pStyle w:val="Choice"/>
      </w:pPr>
      <w:r>
        <w:t>b)</w:t>
        <w:tab/>
        <w:t>Papel.</w:t>
      </w:r>
    </w:p>
    <w:p>
      <w:pPr>
        <w:pStyle w:val="Choice"/>
      </w:pPr>
      <w:r>
        <w:t>c)</w:t>
        <w:tab/>
        <w:t>Lana.</w:t>
      </w:r>
    </w:p>
    <w:p>
      <w:pPr>
        <w:pStyle w:val="Choice"/>
      </w:pPr>
      <w:r>
        <w:t>d)</w:t>
        <w:tab/>
        <w:t>Hilos y telas.</w:t>
      </w:r>
    </w:p>
    <w:p>
      <w:pPr>
        <w:pStyle w:val="ListNumber"/>
      </w:pPr>
      <w:r>
        <w:t>¿Qué densidad tiene la madera?</w:t>
      </w:r>
    </w:p>
    <w:p>
      <w:pPr>
        <w:pStyle w:val="Choice"/>
      </w:pPr>
      <w:r>
        <w:t>a)</w:t>
        <w:tab/>
        <w:t>Mucho mayor que la densidad del agua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La madera no tiene densidad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¿Son tenaces los metales?</w:t>
      </w:r>
    </w:p>
    <w:p>
      <w:pPr>
        <w:pStyle w:val="Choice"/>
      </w:pPr>
      <w:r>
        <w:t>a)</w:t>
        <w:tab/>
        <w:t>Si, porque soportan bien que los intenten rayar</w:t>
      </w:r>
    </w:p>
    <w:p>
      <w:pPr>
        <w:pStyle w:val="Choice"/>
      </w:pPr>
      <w:r>
        <w:t>b)</w:t>
        <w:tab/>
        <w:t>No, son duros</w:t>
      </w:r>
    </w:p>
    <w:p>
      <w:pPr>
        <w:pStyle w:val="Choice"/>
      </w:pPr>
      <w:r>
        <w:t>c)</w:t>
        <w:tab/>
        <w:t>Si, porque tienen buena resistencia mecánica</w:t>
      </w:r>
    </w:p>
    <w:p>
      <w:pPr>
        <w:pStyle w:val="Choice"/>
      </w:pPr>
      <w:r>
        <w:t>d)</w:t>
        <w:tab/>
        <w:t>Si, porque soportan bien los golpes sin romperse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False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El mármol y la caliza resisten bien, pero el resto de pétreos se disuelven</w:t>
      </w:r>
    </w:p>
    <w:p>
      <w:pPr>
        <w:pStyle w:val="Choice"/>
      </w:pPr>
      <w:r>
        <w:t>d)</w:t>
        <w:tab/>
        <w:t>La mayoría resiste bien, pero el mármol y la caliza se disuelven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Añadirlos al cemento para formar hormigón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¿Cuál es el origen de los metales?</w:t>
      </w:r>
    </w:p>
    <w:p>
      <w:pPr>
        <w:pStyle w:val="Choice"/>
      </w:pPr>
      <w:r>
        <w:t>a)</w:t>
        <w:tab/>
        <w:t>Es de origen animal.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vegetal.</w:t>
      </w:r>
    </w:p>
    <w:p>
      <w:pPr>
        <w:pStyle w:val="Choice"/>
      </w:pPr>
      <w:r>
        <w:t>d)</w:t>
        <w:tab/>
        <w:t>Es de origen sintético.</w:t>
      </w:r>
    </w:p>
    <w:p>
      <w:pPr>
        <w:pStyle w:val="ListNumber"/>
      </w:pPr>
      <w:r>
        <w:t>¿Qué tipo de operación se puede realizar con un punzón?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¿De qué está hecho el bronce?</w:t>
      </w:r>
    </w:p>
    <w:p>
      <w:pPr>
        <w:pStyle w:val="Choice"/>
      </w:pPr>
      <w:r>
        <w:t>a)</w:t>
        <w:tab/>
        <w:t>Es una aleación de cobre y cinc</w:t>
      </w:r>
    </w:p>
    <w:p>
      <w:pPr>
        <w:pStyle w:val="Choice"/>
      </w:pPr>
      <w:r>
        <w:t>b)</w:t>
        <w:tab/>
        <w:t>Es un metal puro</w:t>
      </w:r>
    </w:p>
    <w:p>
      <w:pPr>
        <w:pStyle w:val="Choice"/>
      </w:pPr>
      <w:r>
        <w:t>c)</w:t>
        <w:tab/>
        <w:t>Es una aleación de cobre y estaño</w:t>
      </w:r>
    </w:p>
    <w:p>
      <w:pPr>
        <w:pStyle w:val="Choice"/>
      </w:pPr>
      <w:r>
        <w:t>d)</w:t>
        <w:tab/>
        <w:t>Es una aleación de hierro y cromo</w:t>
      </w:r>
    </w:p>
    <w:p>
      <w:pPr>
        <w:pStyle w:val="ListNumber"/>
      </w:pPr>
      <w:r>
        <w:t>¿Qué tipo de operación se puede realizar con un lápiz?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indica la huella dejada por el diamante en el ensayo de dureza?</w:t>
      </w:r>
    </w:p>
    <w:p>
      <w:pPr>
        <w:pStyle w:val="Choice"/>
      </w:pPr>
      <w:r>
        <w:t>a)</w:t>
        <w:tab/>
        <w:t>No indica nada sobre la dureza del material.</w:t>
      </w:r>
    </w:p>
    <w:p>
      <w:pPr>
        <w:pStyle w:val="Choice"/>
      </w:pPr>
      <w:r>
        <w:t>b)</w:t>
        <w:tab/>
        <w:t>Indica la temperatura del material.</w:t>
      </w:r>
    </w:p>
    <w:p>
      <w:pPr>
        <w:pStyle w:val="Choice"/>
      </w:pPr>
      <w:r>
        <w:t>c)</w:t>
        <w:tab/>
        <w:t>Cuanto más grande, más duro será el material.</w:t>
      </w:r>
    </w:p>
    <w:p>
      <w:pPr>
        <w:pStyle w:val="Choice"/>
      </w:pPr>
      <w:r>
        <w:t>d)</w:t>
        <w:tab/>
        <w:t>Cuanto más grande, más blando será el material.</w:t>
      </w:r>
    </w:p>
    <w:p>
      <w:pPr>
        <w:pStyle w:val="ListNumber"/>
      </w:pPr>
      <w:r>
        <w:t>¿Cómo se define la tenacidad de un material?</w:t>
      </w:r>
    </w:p>
    <w:p>
      <w:pPr>
        <w:pStyle w:val="Choice"/>
      </w:pPr>
      <w:r>
        <w:t>a)</w:t>
        <w:tab/>
        <w:t>Soportar golpes sin romperse.</w:t>
      </w:r>
    </w:p>
    <w:p>
      <w:pPr>
        <w:pStyle w:val="Choice"/>
      </w:pPr>
      <w:r>
        <w:t>b)</w:t>
        <w:tab/>
        <w:t>Resistir al rayado de la superficie.</w:t>
      </w:r>
    </w:p>
    <w:p>
      <w:pPr>
        <w:pStyle w:val="Choice"/>
      </w:pPr>
      <w:r>
        <w:t>c)</w:t>
        <w:tab/>
        <w:t>Ser fácilmente rayado.</w:t>
      </w:r>
    </w:p>
    <w:p>
      <w:pPr>
        <w:pStyle w:val="Choice"/>
      </w:pPr>
      <w:r>
        <w:t>d)</w:t>
        <w:tab/>
        <w:t>No soportar los golpes.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¿Cuál es un ejemplo de material que puede no ser tóxico, pero produce tóxicos durante su proceso de fabricación?</w:t>
      </w:r>
    </w:p>
    <w:p>
      <w:pPr>
        <w:pStyle w:val="Choice"/>
      </w:pPr>
      <w:r>
        <w:t>a)</w:t>
        <w:tab/>
        <w:t>Papel producido con blanqueantes de cloro.</w:t>
      </w:r>
    </w:p>
    <w:p>
      <w:pPr>
        <w:pStyle w:val="Choice"/>
      </w:pPr>
      <w:r>
        <w:t>b)</w:t>
        <w:tab/>
        <w:t>Vidrio.</w:t>
      </w:r>
    </w:p>
    <w:p>
      <w:pPr>
        <w:pStyle w:val="Choice"/>
      </w:pPr>
      <w:r>
        <w:t>c)</w:t>
        <w:tab/>
        <w:t>Madera.</w:t>
      </w:r>
    </w:p>
    <w:p>
      <w:pPr>
        <w:pStyle w:val="Choice"/>
      </w:pPr>
      <w:r>
        <w:t>d)</w:t>
        <w:tab/>
        <w:t>Metales no pesados.</w:t>
      </w:r>
    </w:p>
    <w:p>
      <w:pPr>
        <w:pStyle w:val="ListNumber"/>
      </w:pPr>
      <w:r>
        <w:t>¿Para qué se utiliza el cobre?</w:t>
      </w:r>
    </w:p>
    <w:p>
      <w:pPr>
        <w:pStyle w:val="Choice"/>
      </w:pPr>
      <w:r>
        <w:t>a)</w:t>
        <w:tab/>
        <w:t>Latas, cables eléctricos, ventanas, aviones</w:t>
      </w:r>
    </w:p>
    <w:p>
      <w:pPr>
        <w:pStyle w:val="Choice"/>
      </w:pPr>
      <w:r>
        <w:t>b)</w:t>
        <w:tab/>
        <w:t>Monedas, tornillos, pomos, cerrojos</w:t>
      </w:r>
    </w:p>
    <w:p>
      <w:pPr>
        <w:pStyle w:val="Choice"/>
      </w:pPr>
      <w:r>
        <w:t>c)</w:t>
        <w:tab/>
        <w:t>Tuberías, cubertería, fregaderos, cuchillos</w:t>
      </w:r>
    </w:p>
    <w:p>
      <w:pPr>
        <w:pStyle w:val="Choice"/>
      </w:pPr>
      <w:r>
        <w:t>d)</w:t>
        <w:tab/>
        <w:t>Tuberías, cables eléctricos, monedas</w:t>
      </w:r>
    </w:p>
    <w:p>
      <w:pPr>
        <w:pStyle w:val="ListNumber"/>
      </w:pPr>
      <w:r>
        <w:t>¿Qué es la hojalata?</w:t>
      </w:r>
    </w:p>
    <w:p>
      <w:pPr>
        <w:pStyle w:val="Choice"/>
      </w:pPr>
      <w:r>
        <w:t>a)</w:t>
        <w:tab/>
        <w:t>Una lámina de acero recubierta de latón para que no se oxide</w:t>
      </w:r>
    </w:p>
    <w:p>
      <w:pPr>
        <w:pStyle w:val="Choice"/>
      </w:pPr>
      <w:r>
        <w:t>b)</w:t>
        <w:tab/>
        <w:t>Una lámina de acero recubierta de estaño para que no se oxide</w:t>
      </w:r>
    </w:p>
    <w:p>
      <w:pPr>
        <w:pStyle w:val="Choice"/>
      </w:pPr>
      <w:r>
        <w:t>c)</w:t>
        <w:tab/>
        <w:t>Una lámina de acero recubierta de cinc para que no se oxide</w:t>
      </w:r>
    </w:p>
    <w:p>
      <w:pPr>
        <w:pStyle w:val="Choice"/>
      </w:pPr>
      <w:r>
        <w:t>d)</w:t>
        <w:tab/>
        <w:t>Una lámina de acero recubierta de plomo para que no se oxide</w:t>
      </w:r>
    </w:p>
    <w:p>
      <w:pPr>
        <w:pStyle w:val="ListNumber"/>
      </w:pPr>
      <w:r>
        <w:t>¿Por qué los plásticos y el papel son considerados poco reciclables?</w:t>
      </w:r>
    </w:p>
    <w:p>
      <w:pPr>
        <w:pStyle w:val="Choice"/>
      </w:pPr>
      <w:r>
        <w:t>a)</w:t>
        <w:tab/>
        <w:t>Mantienen su calidad durante el reciclado.</w:t>
      </w:r>
    </w:p>
    <w:p>
      <w:pPr>
        <w:pStyle w:val="Choice"/>
      </w:pPr>
      <w:r>
        <w:t>b)</w:t>
        <w:tab/>
        <w:t>Son muy costosos de reciclar.</w:t>
      </w:r>
    </w:p>
    <w:p>
      <w:pPr>
        <w:pStyle w:val="Choice"/>
      </w:pPr>
      <w:r>
        <w:t>c)</w:t>
        <w:tab/>
        <w:t>Se degradan con facilidad en el proceso de reciclado.</w:t>
      </w:r>
    </w:p>
    <w:p>
      <w:pPr>
        <w:pStyle w:val="Choice"/>
      </w:pPr>
      <w:r>
        <w:t>d)</w:t>
        <w:tab/>
        <w:t>Son difíciles de conseguir.</w:t>
      </w:r>
    </w:p>
    <w:p>
      <w:pPr>
        <w:pStyle w:val="ListNumber"/>
      </w:pPr>
      <w:r>
        <w:t>¿Cuál es el origen de la piel?</w:t>
      </w:r>
    </w:p>
    <w:p>
      <w:pPr>
        <w:pStyle w:val="Choice"/>
      </w:pPr>
      <w:r>
        <w:t>a)</w:t>
        <w:tab/>
        <w:t>Es de origen mineral.</w:t>
      </w:r>
    </w:p>
    <w:p>
      <w:pPr>
        <w:pStyle w:val="Choice"/>
      </w:pPr>
      <w:r>
        <w:t>b)</w:t>
        <w:tab/>
        <w:t>Es de origen sintético.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Hacer vajillas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La operación que consigue que la madera tenga un acabado fino al tacto se denomina</w:t>
      </w:r>
    </w:p>
    <w:p>
      <w:pPr>
        <w:pStyle w:val="Choice"/>
      </w:pPr>
      <w:r>
        <w:t>a)</w:t>
        <w:tab/>
        <w:t>Aserrar</w:t>
      </w:r>
    </w:p>
    <w:p>
      <w:pPr>
        <w:pStyle w:val="Choice"/>
      </w:pPr>
      <w:r>
        <w:t>b)</w:t>
        <w:tab/>
        <w:t>Desbastar</w:t>
      </w:r>
    </w:p>
    <w:p>
      <w:pPr>
        <w:pStyle w:val="Choice"/>
      </w:pPr>
      <w:r>
        <w:t>c)</w:t>
        <w:tab/>
        <w:t>Amolar</w:t>
      </w:r>
    </w:p>
    <w:p>
      <w:pPr>
        <w:pStyle w:val="Choice"/>
      </w:pPr>
      <w:r>
        <w:t>d)</w:t>
        <w:tab/>
        <w:t>Lijar o pulir</w:t>
      </w:r>
    </w:p>
    <w:p>
      <w:pPr>
        <w:pStyle w:val="ListNumber"/>
      </w:pPr>
      <w:r>
        <w:t>¿Cómo se mide la resistencia mecánica antes de que un material se estire permanentemente?</w:t>
      </w:r>
    </w:p>
    <w:p>
      <w:pPr>
        <w:pStyle w:val="Choice"/>
      </w:pPr>
      <w:r>
        <w:t>a)</w:t>
        <w:tab/>
        <w:t>Densidad y volumen.</w:t>
      </w:r>
    </w:p>
    <w:p>
      <w:pPr>
        <w:pStyle w:val="Choice"/>
      </w:pPr>
      <w:r>
        <w:t>b)</w:t>
        <w:tab/>
        <w:t>Deformación y elongación.</w:t>
      </w:r>
    </w:p>
    <w:p>
      <w:pPr>
        <w:pStyle w:val="Choice"/>
      </w:pPr>
      <w:r>
        <w:t>c)</w:t>
        <w:tab/>
        <w:t>Temperatura y presión.</w:t>
      </w:r>
    </w:p>
    <w:p>
      <w:pPr>
        <w:pStyle w:val="Choice"/>
      </w:pPr>
      <w:r>
        <w:t>d)</w:t>
        <w:tab/>
        <w:t>Límite elástico.</w:t>
      </w:r>
    </w:p>
    <w:p>
      <w:pPr>
        <w:pStyle w:val="ListNumber"/>
      </w:pPr>
      <w:r>
        <w:t>¿Cómo se clasifican los materiales pétreos?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Hilos, telas, cueros.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Choice"/>
      </w:pPr>
      <w:r>
        <w:t>e)</w:t>
        <w:tab/>
        <w:t>Naturales, aglomerantes, cerámicos, vidrios.</w:t>
      </w:r>
    </w:p>
    <w:p>
      <w:pPr>
        <w:pStyle w:val="ListNumber"/>
      </w:pPr>
      <w:r>
        <w:t>¿Qué se entiende por una herramienta reutilizable?</w:t>
      </w:r>
    </w:p>
    <w:p>
      <w:pPr>
        <w:pStyle w:val="Choice"/>
      </w:pPr>
      <w:r>
        <w:t>a)</w:t>
        <w:tab/>
        <w:t>Una herramienta que se puede usar en la fabricación de varios productos.</w:t>
      </w:r>
    </w:p>
    <w:p>
      <w:pPr>
        <w:pStyle w:val="Choice"/>
      </w:pPr>
      <w:r>
        <w:t>b)</w:t>
        <w:tab/>
        <w:t>Una herramienta que solo se usa una vez.</w:t>
      </w:r>
    </w:p>
    <w:p>
      <w:pPr>
        <w:pStyle w:val="Choice"/>
      </w:pPr>
      <w:r>
        <w:t>c)</w:t>
        <w:tab/>
        <w:t>Una herramienta que nunca se desgasta.</w:t>
      </w:r>
    </w:p>
    <w:p>
      <w:pPr>
        <w:pStyle w:val="Choice"/>
      </w:pPr>
      <w:r>
        <w:t>d)</w:t>
        <w:tab/>
        <w:t>Una herramienta que es parte del objeto fabricado.</w:t>
      </w:r>
    </w:p>
    <w:p>
      <w:pPr>
        <w:pStyle w:val="ListNumber"/>
      </w:pPr>
      <w:r>
        <w:t>¿Cuál es un ejemplo de producto terminado?</w:t>
      </w:r>
    </w:p>
    <w:p>
      <w:pPr>
        <w:pStyle w:val="Choice"/>
      </w:pPr>
      <w:r>
        <w:t>a)</w:t>
        <w:tab/>
        <w:t>Cristales.</w:t>
      </w:r>
    </w:p>
    <w:p>
      <w:pPr>
        <w:pStyle w:val="Choice"/>
      </w:pPr>
      <w:r>
        <w:t>b)</w:t>
        <w:tab/>
        <w:t>Estantería.</w:t>
      </w:r>
    </w:p>
    <w:p>
      <w:pPr>
        <w:pStyle w:val="Choice"/>
      </w:pPr>
      <w:r>
        <w:t>c)</w:t>
        <w:tab/>
        <w:t>Tirador de plástico.</w:t>
      </w:r>
    </w:p>
    <w:p>
      <w:pPr>
        <w:pStyle w:val="Choice"/>
      </w:pPr>
      <w:r>
        <w:t>d)</w:t>
        <w:tab/>
        <w:t>Madera aglomerada.</w:t>
      </w:r>
    </w:p>
    <w:p>
      <w:pPr>
        <w:pStyle w:val="ListNumber"/>
      </w:pPr>
      <w:r>
        <w:t>¿Para qué se utiliza el acero inoxidable?</w:t>
      </w:r>
    </w:p>
    <w:p>
      <w:pPr>
        <w:pStyle w:val="Choice"/>
      </w:pPr>
      <w:r>
        <w:t>a)</w:t>
        <w:tab/>
        <w:t>Tuberías, cables eléctricos, monedas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¿Cómo se clasifican los materiales metálicos?</w:t>
      </w:r>
    </w:p>
    <w:p>
      <w:pPr>
        <w:pStyle w:val="Choice"/>
      </w:pPr>
      <w:r>
        <w:t>a)</w:t>
        <w:tab/>
        <w:t>Férreos, cúpricos, ligeros, pesados y preciosos.</w:t>
      </w:r>
    </w:p>
    <w:p>
      <w:pPr>
        <w:pStyle w:val="Choice"/>
      </w:pPr>
      <w:r>
        <w:t>b)</w:t>
        <w:tab/>
        <w:t>Naturales, aglomerantes, cerámicos, vidrios.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Termoplásticos, termoestables, elastómeros.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serpiente y cocodrilo.</w:t>
      </w:r>
    </w:p>
    <w:p>
      <w:pPr>
        <w:pStyle w:val="Choice"/>
      </w:pPr>
      <w:r>
        <w:t>b)</w:t>
        <w:tab/>
        <w:t>Cueros de vaca, cerdo y oveja.</w:t>
      </w:r>
    </w:p>
    <w:p>
      <w:pPr>
        <w:pStyle w:val="Choice"/>
      </w:pPr>
      <w:r>
        <w:t>c)</w:t>
        <w:tab/>
        <w:t>Cueros de elefante y jirafa.</w:t>
      </w:r>
    </w:p>
    <w:p>
      <w:pPr>
        <w:pStyle w:val="Choice"/>
      </w:pPr>
      <w:r>
        <w:t>d)</w:t>
        <w:tab/>
        <w:t>Cueros de pájaros.</w:t>
      </w:r>
    </w:p>
    <w:p>
      <w:pPr>
        <w:pStyle w:val="ListNumber"/>
      </w:pPr>
      <w:r>
        <w:t>¿Qué tipo de operación se puede realizar con un compás?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Acabado.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Medición y trazado.</w:t>
      </w:r>
    </w:p>
    <w:p>
      <w:pPr>
        <w:pStyle w:val="ListNumber"/>
      </w:pPr>
      <w:r>
        <w:t>La operación que consiste en la separación de las piezas de madera se llama</w:t>
      </w:r>
    </w:p>
    <w:p>
      <w:pPr>
        <w:pStyle w:val="Choice"/>
      </w:pPr>
      <w:r>
        <w:t>a)</w:t>
        <w:tab/>
        <w:t>Separado</w:t>
      </w:r>
    </w:p>
    <w:p>
      <w:pPr>
        <w:pStyle w:val="Choice"/>
      </w:pPr>
      <w:r>
        <w:t>b)</w:t>
        <w:tab/>
        <w:t>Corte</w:t>
      </w:r>
    </w:p>
    <w:p>
      <w:pPr>
        <w:pStyle w:val="Choice"/>
      </w:pPr>
      <w:r>
        <w:t>c)</w:t>
        <w:tab/>
        <w:t>Talado</w:t>
      </w:r>
    </w:p>
    <w:p>
      <w:pPr>
        <w:pStyle w:val="Choice"/>
      </w:pPr>
      <w:r>
        <w:t>d)</w:t>
        <w:tab/>
        <w:t>Aserrado</w:t>
      </w:r>
    </w:p>
    <w:p>
      <w:pPr>
        <w:pStyle w:val="ListNumber"/>
      </w:pPr>
      <w:r>
        <w:t>¿Cómo se define la oxidación según el texto?</w:t>
      </w:r>
    </w:p>
    <w:p>
      <w:pPr>
        <w:pStyle w:val="Choice"/>
      </w:pPr>
      <w:r>
        <w:t>a)</w:t>
        <w:tab/>
        <w:t>La resistencia al calor de un material.</w:t>
      </w:r>
    </w:p>
    <w:p>
      <w:pPr>
        <w:pStyle w:val="Choice"/>
      </w:pPr>
      <w:r>
        <w:t>b)</w:t>
        <w:tab/>
        <w:t>La fusibilidad de un material.</w:t>
      </w:r>
    </w:p>
    <w:p>
      <w:pPr>
        <w:pStyle w:val="Choice"/>
      </w:pPr>
      <w:r>
        <w:t>c)</w:t>
        <w:tab/>
        <w:t>La combinación del oxígeno con los materiales, produciendo deterioro y rotura.</w:t>
      </w:r>
    </w:p>
    <w:p>
      <w:pPr>
        <w:pStyle w:val="Choice"/>
      </w:pPr>
      <w:r>
        <w:t>d)</w:t>
        <w:tab/>
        <w:t>La capacidad de estirarse sin romperse.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Nada maleables ni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Dúctiles, pero poco maleables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¿Cómo se llama una madera de grandes dimensiones de forma rectangular?</w:t>
      </w:r>
    </w:p>
    <w:p>
      <w:pPr>
        <w:pStyle w:val="Choice"/>
      </w:pPr>
      <w:r>
        <w:t>a)</w:t>
        <w:tab/>
        <w:t>Tablero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Listones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se hunden en el agua</w:t>
      </w:r>
    </w:p>
    <w:p>
      <w:pPr>
        <w:pStyle w:val="Choice"/>
      </w:pPr>
      <w:r>
        <w:t>b)</w:t>
        <w:tab/>
        <w:t>Los plásticos siempre flotan en el agua</w:t>
      </w:r>
    </w:p>
    <w:p>
      <w:pPr>
        <w:pStyle w:val="Choice"/>
      </w:pPr>
      <w:r>
        <w:t>c)</w:t>
        <w:tab/>
        <w:t>Algunos plásticos flotan y otros se hunden</w:t>
      </w:r>
    </w:p>
    <w:p>
      <w:pPr>
        <w:pStyle w:val="Choice"/>
      </w:pPr>
      <w:r>
        <w:t>d)</w:t>
        <w:tab/>
        <w:t>Los plásticos no se deben mojar con agua</w:t>
      </w:r>
    </w:p>
    <w:p>
      <w:pPr>
        <w:pStyle w:val="ListNumber"/>
      </w:pPr>
      <w:r>
        <w:t>¿Qué materiales técnicos se obtienen de la madera?</w:t>
      </w:r>
    </w:p>
    <w:p>
      <w:pPr>
        <w:pStyle w:val="Choice"/>
      </w:pPr>
      <w:r>
        <w:t>a)</w:t>
        <w:tab/>
        <w:t>Tubos, ángulos, planchas, alambres.</w:t>
      </w:r>
    </w:p>
    <w:p>
      <w:pPr>
        <w:pStyle w:val="Choice"/>
      </w:pPr>
      <w:r>
        <w:t>b)</w:t>
        <w:tab/>
        <w:t>Hilos, cuerdas, telas, fieltros.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Hilos, telas, cuerdas, láminas.</w:t>
      </w:r>
    </w:p>
    <w:p>
      <w:pPr>
        <w:pStyle w:val="ListNumber"/>
      </w:pPr>
      <w:r>
        <w:t>El tablero de contrachapado es</w:t>
      </w:r>
    </w:p>
    <w:p>
      <w:pPr>
        <w:pStyle w:val="Choice"/>
      </w:pPr>
      <w:r>
        <w:t>a)</w:t>
        <w:tab/>
        <w:t>Un tablero artificial formado por virutas y cola comprimidas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láminas de madera encoladas</w:t>
      </w:r>
    </w:p>
    <w:p>
      <w:pPr>
        <w:pStyle w:val="Choice"/>
      </w:pPr>
      <w:r>
        <w:t>d)</w:t>
        <w:tab/>
        <w:t>Un tablero artificial formado por fibras de madera y resina sintética</w:t>
      </w:r>
    </w:p>
    <w:p>
      <w:pPr>
        <w:pStyle w:val="ListNumber"/>
      </w:pPr>
      <w:r>
        <w:t>Esta herramienta se llama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440677" cy="1105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erial-hamm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0677" cy="1105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Amartillador</w:t>
      </w:r>
    </w:p>
    <w:p>
      <w:pPr>
        <w:pStyle w:val="Choice"/>
      </w:pPr>
      <w:r>
        <w:t>b)</w:t>
        <w:tab/>
        <w:t>Clavador</w:t>
      </w:r>
    </w:p>
    <w:p>
      <w:pPr>
        <w:pStyle w:val="Choice"/>
      </w:pPr>
      <w:r>
        <w:t>c)</w:t>
        <w:tab/>
        <w:t>Martillo</w:t>
      </w:r>
    </w:p>
    <w:p>
      <w:pPr>
        <w:pStyle w:val="Choice"/>
      </w:pPr>
      <w:r>
        <w:t>d)</w:t>
        <w:tab/>
        <w:t>Martillador</w:t>
      </w:r>
    </w:p>
    <w:p>
      <w:pPr>
        <w:pStyle w:val="ListNumber"/>
      </w:pPr>
      <w:r>
        <w:t>¿Qué propiedad permite que el cobre sea utilizado para fabricar hilos finos?</w:t>
      </w:r>
    </w:p>
    <w:p>
      <w:pPr>
        <w:pStyle w:val="Choice"/>
      </w:pPr>
      <w:r>
        <w:t>a)</w:t>
        <w:tab/>
        <w:t>Conductividad térmica.</w:t>
      </w:r>
    </w:p>
    <w:p>
      <w:pPr>
        <w:pStyle w:val="Choice"/>
      </w:pPr>
      <w:r>
        <w:t>b)</w:t>
        <w:tab/>
        <w:t>Maleabilidad.</w:t>
      </w:r>
    </w:p>
    <w:p>
      <w:pPr>
        <w:pStyle w:val="Choice"/>
      </w:pPr>
      <w:r>
        <w:t>c)</w:t>
        <w:tab/>
        <w:t>Fusibilidad.</w:t>
      </w:r>
    </w:p>
    <w:p>
      <w:pPr>
        <w:pStyle w:val="Choice"/>
      </w:pPr>
      <w:r>
        <w:t>d)</w:t>
        <w:tab/>
        <w:t>Ductilidad.</w:t>
      </w:r>
    </w:p>
    <w:p>
      <w:pPr>
        <w:pStyle w:val="ListNumber"/>
      </w:pPr>
      <w:r>
        <w:t>¿Cómo se define la maleabilidad de un material?</w:t>
      </w:r>
    </w:p>
    <w:p>
      <w:pPr>
        <w:pStyle w:val="Choice"/>
      </w:pPr>
      <w:r>
        <w:t>a)</w:t>
        <w:tab/>
        <w:t>La propiedad de soportar aplastamiento sin romperse.</w:t>
      </w:r>
    </w:p>
    <w:p>
      <w:pPr>
        <w:pStyle w:val="Choice"/>
      </w:pPr>
      <w:r>
        <w:t>b)</w:t>
        <w:tab/>
        <w:t>La capacidad de conducir electricidad.</w:t>
      </w:r>
    </w:p>
    <w:p>
      <w:pPr>
        <w:pStyle w:val="Choice"/>
      </w:pPr>
      <w:r>
        <w:t>c)</w:t>
        <w:tab/>
        <w:t>La capacidad de formar hilos finos por estiramiento.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¿Por qué no se permite la mala utilización de herramientas en el taller de Tecnología?</w:t>
      </w:r>
    </w:p>
    <w:p>
      <w:pPr>
        <w:pStyle w:val="Choice"/>
      </w:pPr>
      <w:r>
        <w:t>a)</w:t>
        <w:tab/>
        <w:t>Para hacer que el taller sea aburrido.</w:t>
      </w:r>
    </w:p>
    <w:p>
      <w:pPr>
        <w:pStyle w:val="Choice"/>
      </w:pPr>
      <w:r>
        <w:t>b)</w:t>
        <w:tab/>
        <w:t>Porque no hay suficientes herramientas adecuadas.</w:t>
      </w:r>
    </w:p>
    <w:p>
      <w:pPr>
        <w:pStyle w:val="Choice"/>
      </w:pPr>
      <w:r>
        <w:t>c)</w:t>
        <w:tab/>
        <w:t>Porque es peligroso y puede dañar las herramientas.</w:t>
      </w:r>
    </w:p>
    <w:p>
      <w:pPr>
        <w:pStyle w:val="Choice"/>
      </w:pPr>
      <w:r>
        <w:t>d)</w:t>
        <w:tab/>
        <w:t>Porque las herramientas son caras.</w:t>
      </w:r>
    </w:p>
    <w:p>
      <w:pPr>
        <w:pStyle w:val="ListNumber"/>
      </w:pPr>
      <w:r>
        <w:t>¿Qué materiales son mencionados como muy biodegradables?</w:t>
      </w:r>
    </w:p>
    <w:p>
      <w:pPr>
        <w:pStyle w:val="Choice"/>
      </w:pPr>
      <w:r>
        <w:t>a)</w:t>
        <w:tab/>
        <w:t>Madera, cartón y papel.</w:t>
      </w:r>
    </w:p>
    <w:p>
      <w:pPr>
        <w:pStyle w:val="Choice"/>
      </w:pPr>
      <w:r>
        <w:t>b)</w:t>
        <w:tab/>
        <w:t>Plásticos.</w:t>
      </w:r>
    </w:p>
    <w:p>
      <w:pPr>
        <w:pStyle w:val="Choice"/>
      </w:pPr>
      <w:r>
        <w:t>c)</w:t>
        <w:tab/>
        <w:t>Materiales de construcción.</w:t>
      </w:r>
    </w:p>
    <w:p>
      <w:pPr>
        <w:pStyle w:val="Choice"/>
      </w:pPr>
      <w:r>
        <w:t>d)</w:t>
        <w:tab/>
        <w:t>Vidrio y metales.</w:t>
      </w:r>
    </w:p>
    <w:p>
      <w:pPr>
        <w:pStyle w:val="ListNumber"/>
      </w:pPr>
      <w:r>
        <w:t>¿Cuál es un ejemplo de objeto hecho de material frágil?</w:t>
      </w:r>
    </w:p>
    <w:p>
      <w:pPr>
        <w:pStyle w:val="Choice"/>
      </w:pPr>
      <w:r>
        <w:t>a)</w:t>
        <w:tab/>
        <w:t>Vaso de cristal.</w:t>
      </w:r>
    </w:p>
    <w:p>
      <w:pPr>
        <w:pStyle w:val="Choice"/>
      </w:pPr>
      <w:r>
        <w:t>b)</w:t>
        <w:tab/>
        <w:t>Bate de béisbol.</w:t>
      </w:r>
    </w:p>
    <w:p>
      <w:pPr>
        <w:pStyle w:val="Choice"/>
      </w:pPr>
      <w:r>
        <w:t>c)</w:t>
        <w:tab/>
        <w:t>Rueda de caucho.</w:t>
      </w:r>
    </w:p>
    <w:p>
      <w:pPr>
        <w:pStyle w:val="Choice"/>
      </w:pPr>
      <w:r>
        <w:t>d)</w:t>
        <w:tab/>
        <w:t>Cuchara de acero.</w:t>
      </w:r>
    </w:p>
    <w:p>
      <w:pPr>
        <w:pStyle w:val="ListNumber"/>
      </w:pPr>
      <w:r>
        <w:t>¿Qué materiales resisten muy bien la oxidación?</w:t>
      </w:r>
    </w:p>
    <w:p>
      <w:pPr>
        <w:pStyle w:val="Choice"/>
      </w:pPr>
      <w:r>
        <w:t>a)</w:t>
        <w:tab/>
        <w:t>Materiales conductores.</w:t>
      </w:r>
    </w:p>
    <w:p>
      <w:pPr>
        <w:pStyle w:val="Choice"/>
      </w:pPr>
      <w:r>
        <w:t>b)</w:t>
        <w:tab/>
        <w:t>Metales.</w:t>
      </w:r>
    </w:p>
    <w:p>
      <w:pPr>
        <w:pStyle w:val="Choice"/>
      </w:pPr>
      <w:r>
        <w:t>c)</w:t>
        <w:tab/>
        <w:t>Plásticos, vidrio, madera y cerámicos.</w:t>
      </w:r>
    </w:p>
    <w:p>
      <w:pPr>
        <w:pStyle w:val="Choice"/>
      </w:pPr>
      <w:r>
        <w:t>d)</w:t>
        <w:tab/>
        <w:t>Papel y cartón.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Lana.</w:t>
      </w:r>
    </w:p>
    <w:p>
      <w:pPr>
        <w:pStyle w:val="Choice"/>
      </w:pPr>
      <w:r>
        <w:t>c)</w:t>
        <w:tab/>
        <w:t>Seda.</w:t>
      </w:r>
    </w:p>
    <w:p>
      <w:pPr>
        <w:pStyle w:val="Choice"/>
      </w:pPr>
      <w:r>
        <w:t>d)</w:t>
        <w:tab/>
        <w:t>Nailon.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¿Cuál es la capacidad de recuperar su forma original después de deformarse por un esfuerzo?</w:t>
      </w:r>
    </w:p>
    <w:p>
      <w:pPr>
        <w:pStyle w:val="Choice"/>
      </w:pPr>
      <w:r>
        <w:t>a)</w:t>
        <w:tab/>
        <w:t>Resistencia mecánica.</w:t>
      </w:r>
    </w:p>
    <w:p>
      <w:pPr>
        <w:pStyle w:val="Choice"/>
      </w:pPr>
      <w:r>
        <w:t>b)</w:t>
        <w:tab/>
        <w:t>Elasticidad.</w:t>
      </w:r>
    </w:p>
    <w:p>
      <w:pPr>
        <w:pStyle w:val="Choice"/>
      </w:pPr>
      <w:r>
        <w:t>c)</w:t>
        <w:tab/>
        <w:t>Plasticidad.</w:t>
      </w:r>
    </w:p>
    <w:p>
      <w:pPr>
        <w:pStyle w:val="Choice"/>
      </w:pPr>
      <w:r>
        <w:t>d)</w:t>
        <w:tab/>
        <w:t>Maleabilidad.</w:t>
      </w:r>
    </w:p>
    <w:p>
      <w:pPr>
        <w:pStyle w:val="ListNumber"/>
      </w:pPr>
      <w:r>
        <w:t>¿Por qué se considera que el vidrio, la madera y los metales no pesados son no tóxicos?</w:t>
      </w:r>
    </w:p>
    <w:p>
      <w:pPr>
        <w:pStyle w:val="Choice"/>
      </w:pPr>
      <w:r>
        <w:t>a)</w:t>
        <w:tab/>
        <w:t>Son muy costosos.</w:t>
      </w:r>
    </w:p>
    <w:p>
      <w:pPr>
        <w:pStyle w:val="Choice"/>
      </w:pPr>
      <w:r>
        <w:t>b)</w:t>
        <w:tab/>
        <w:t>No contienen sustancias venenosas.</w:t>
      </w:r>
    </w:p>
    <w:p>
      <w:pPr>
        <w:pStyle w:val="Choice"/>
      </w:pPr>
      <w:r>
        <w:t>c)</w:t>
        <w:tab/>
        <w:t>Son difíciles de manejar.</w:t>
      </w:r>
    </w:p>
    <w:p>
      <w:pPr>
        <w:pStyle w:val="Choice"/>
      </w:pPr>
      <w:r>
        <w:t>d)</w:t>
        <w:tab/>
        <w:t>Emiten gases tóxicos al descomponerse.</w:t>
      </w:r>
    </w:p>
    <w:p>
      <w:pPr>
        <w:pStyle w:val="ListNumber"/>
      </w:pPr>
      <w:r>
        <w:t>¿Qué propiedades tiene el plomo?</w:t>
      </w:r>
    </w:p>
    <w:p>
      <w:pPr>
        <w:pStyle w:val="Choice"/>
      </w:pPr>
      <w:r>
        <w:t>a)</w:t>
        <w:tab/>
        <w:t>Es muy denso, buen conductor, muy maleable y no es tóxico</w:t>
      </w:r>
    </w:p>
    <w:p>
      <w:pPr>
        <w:pStyle w:val="Choice"/>
      </w:pPr>
      <w:r>
        <w:t>b)</w:t>
        <w:tab/>
        <w:t>Es muy denso, buen conductor, poco maleable y muy tóxico</w:t>
      </w:r>
    </w:p>
    <w:p>
      <w:pPr>
        <w:pStyle w:val="Choice"/>
      </w:pPr>
      <w:r>
        <w:t>c)</w:t>
        <w:tab/>
        <w:t>Es muy denso, buen conductor, muy maleable y muy tóxico</w:t>
      </w:r>
    </w:p>
    <w:p>
      <w:pPr>
        <w:pStyle w:val="Choice"/>
      </w:pPr>
      <w:r>
        <w:t>d)</w:t>
        <w:tab/>
        <w:t>Es muy denso, mal conductor, muy maleable y muy tóxico</w:t>
      </w:r>
    </w:p>
    <w:p>
      <w:pPr>
        <w:pStyle w:val="ListNumber"/>
      </w:pPr>
      <w:r>
        <w:t>¿Qué densidad tienen los metales?</w:t>
      </w:r>
    </w:p>
    <w:p>
      <w:pPr>
        <w:pStyle w:val="Choice"/>
      </w:pPr>
      <w:r>
        <w:t>a)</w:t>
        <w:tab/>
        <w:t>Los metales no tienen densidad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¿Qué es la conductividad térmica de un material?</w:t>
      </w:r>
    </w:p>
    <w:p>
      <w:pPr>
        <w:pStyle w:val="Choice"/>
      </w:pPr>
      <w:r>
        <w:t>a)</w:t>
        <w:tab/>
        <w:t>La capacidad de generar calor.</w:t>
      </w:r>
    </w:p>
    <w:p>
      <w:pPr>
        <w:pStyle w:val="Choice"/>
      </w:pPr>
      <w:r>
        <w:t>b)</w:t>
        <w:tab/>
        <w:t>La propiedad de transportar el calor con facilidad.</w:t>
      </w:r>
    </w:p>
    <w:p>
      <w:pPr>
        <w:pStyle w:val="Choice"/>
      </w:pPr>
      <w:r>
        <w:t>c)</w:t>
        <w:tab/>
        <w:t>La resistencia al calor de un material.</w:t>
      </w:r>
    </w:p>
    <w:p>
      <w:pPr>
        <w:pStyle w:val="Choice"/>
      </w:pPr>
      <w:r>
        <w:t>d)</w:t>
        <w:tab/>
        <w:t>La capacidad de aislar la electricidad.</w:t>
      </w:r>
    </w:p>
    <w:p>
      <w:pPr>
        <w:pStyle w:val="ListNumber"/>
      </w:pPr>
      <w:r>
        <w:t>¿Qué son las herramientas de taller?</w:t>
      </w:r>
    </w:p>
    <w:p>
      <w:pPr>
        <w:pStyle w:val="Choice"/>
      </w:pPr>
      <w:r>
        <w:t>a)</w:t>
        <w:tab/>
        <w:t>Instrumentos para realizar trabajos específicos.</w:t>
      </w:r>
    </w:p>
    <w:p>
      <w:pPr>
        <w:pStyle w:val="Choice"/>
      </w:pPr>
      <w:r>
        <w:t>b)</w:t>
        <w:tab/>
        <w:t>Juguetes para niños que divierten y son útiles a la vez.</w:t>
      </w:r>
    </w:p>
    <w:p>
      <w:pPr>
        <w:pStyle w:val="Choice"/>
      </w:pPr>
      <w:r>
        <w:t>c)</w:t>
        <w:tab/>
        <w:t>Elementos de cocina.</w:t>
      </w:r>
    </w:p>
    <w:p>
      <w:pPr>
        <w:pStyle w:val="Choice"/>
      </w:pPr>
      <w:r>
        <w:t>d)</w:t>
        <w:tab/>
        <w:t>Objetos decorativos.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Juguetes de peluche.</w:t>
      </w:r>
    </w:p>
    <w:p>
      <w:pPr>
        <w:pStyle w:val="Choice"/>
      </w:pPr>
      <w:r>
        <w:t>c)</w:t>
        <w:tab/>
        <w:t>Zapatos, guantes, cinturones y cazadoras.</w:t>
      </w:r>
    </w:p>
    <w:p>
      <w:pPr>
        <w:pStyle w:val="Choice"/>
      </w:pPr>
      <w:r>
        <w:t>d)</w:t>
        <w:tab/>
        <w:t>Teléfonos móviles y tablets.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cemento, pizarra, caliza, gres y arenas</w:t>
      </w:r>
    </w:p>
    <w:p>
      <w:pPr>
        <w:pStyle w:val="Choice"/>
      </w:pPr>
      <w:r>
        <w:t>b)</w:t>
        <w:tab/>
        <w:t>Yeso, granito, pizarra, caliza, arenisca y arenas</w:t>
      </w:r>
    </w:p>
    <w:p>
      <w:pPr>
        <w:pStyle w:val="Choice"/>
      </w:pPr>
      <w:r>
        <w:t>c)</w:t>
        <w:tab/>
        <w:t>Mármol, granito, arcilla, caliza, arenisca y loza</w:t>
      </w:r>
    </w:p>
    <w:p>
      <w:pPr>
        <w:pStyle w:val="Choice"/>
      </w:pPr>
      <w:r>
        <w:t>d)</w:t>
        <w:tab/>
        <w:t>Mármol, granito, pizarra, caliza, arenisca y arenas</w:t>
      </w:r>
    </w:p>
    <w:p>
      <w:pPr>
        <w:pStyle w:val="ListNumber"/>
      </w:pPr>
      <w:r>
        <w:t>¿Por qué las ollas se fabrican con acero inoxidable?</w:t>
      </w:r>
    </w:p>
    <w:p>
      <w:pPr>
        <w:pStyle w:val="Choice"/>
      </w:pPr>
      <w:r>
        <w:t>a)</w:t>
        <w:tab/>
        <w:t>Conduce bien el calor, es resistente y no se oxida.</w:t>
      </w:r>
    </w:p>
    <w:p>
      <w:pPr>
        <w:pStyle w:val="Choice"/>
      </w:pPr>
      <w:r>
        <w:t>b)</w:t>
        <w:tab/>
        <w:t>Es ligero y fácil de manejar.</w:t>
      </w:r>
    </w:p>
    <w:p>
      <w:pPr>
        <w:pStyle w:val="Choice"/>
      </w:pPr>
      <w:r>
        <w:t>c)</w:t>
        <w:tab/>
        <w:t>Tiene un color atractivo.</w:t>
      </w:r>
    </w:p>
    <w:p>
      <w:pPr>
        <w:pStyle w:val="Choice"/>
      </w:pPr>
      <w:r>
        <w:t>d)</w:t>
        <w:tab/>
        <w:t>Es barato y fácil de conseguir.</w:t>
      </w:r>
    </w:p>
    <w:p>
      <w:pPr>
        <w:pStyle w:val="ListNumber"/>
      </w:pPr>
      <w:r>
        <w:t>¿Qué tipo de operación se puede realizar con un tornillo de banco?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Unión.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abrigos o faldas.</w:t>
      </w:r>
    </w:p>
    <w:p>
      <w:pPr>
        <w:pStyle w:val="Choice"/>
      </w:pPr>
      <w:r>
        <w:t>c)</w:t>
        <w:tab/>
        <w:t>En camisas o pantalones.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¿Para qué se utilizan los conductores eléctricos?</w:t>
      </w:r>
    </w:p>
    <w:p>
      <w:pPr>
        <w:pStyle w:val="Choice"/>
      </w:pPr>
      <w:r>
        <w:t>a)</w:t>
        <w:tab/>
        <w:t>Para fabricar cables eléctricos.</w:t>
      </w:r>
    </w:p>
    <w:p>
      <w:pPr>
        <w:pStyle w:val="Choice"/>
      </w:pPr>
      <w:r>
        <w:t>b)</w:t>
        <w:tab/>
        <w:t>Para aislar las casas.</w:t>
      </w:r>
    </w:p>
    <w:p>
      <w:pPr>
        <w:pStyle w:val="Choice"/>
      </w:pPr>
      <w:r>
        <w:t>c)</w:t>
        <w:tab/>
        <w:t>Para construir estructuras resistentes.</w:t>
      </w:r>
    </w:p>
    <w:p>
      <w:pPr>
        <w:pStyle w:val="Choice"/>
      </w:pPr>
      <w:r>
        <w:t>d)</w:t>
        <w:tab/>
        <w:t>Para crear juntas de dilatación.</w:t>
      </w:r>
    </w:p>
    <w:p>
      <w:pPr>
        <w:pStyle w:val="ListNumber"/>
      </w:pPr>
      <w:r>
        <w:t>¿Cuál es el origen del cáñamo?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es la galvanización?</w:t>
      </w:r>
    </w:p>
    <w:p>
      <w:pPr>
        <w:pStyle w:val="Choice"/>
      </w:pPr>
      <w:r>
        <w:t>a)</w:t>
        <w:tab/>
        <w:t>Recubrir hierro con una capa de cinc para protegerle de la corrosión</w:t>
      </w:r>
    </w:p>
    <w:p>
      <w:pPr>
        <w:pStyle w:val="Choice"/>
      </w:pPr>
      <w:r>
        <w:t>b)</w:t>
        <w:tab/>
        <w:t>El proceso de obtención del aluminio con corrientes eléctricas</w:t>
      </w:r>
    </w:p>
    <w:p>
      <w:pPr>
        <w:pStyle w:val="Choice"/>
      </w:pPr>
      <w:r>
        <w:t>c)</w:t>
        <w:tab/>
        <w:t>Fundir dos metales distintos para protegerles de la corrosión</w:t>
      </w:r>
    </w:p>
    <w:p>
      <w:pPr>
        <w:pStyle w:val="Choice"/>
      </w:pPr>
      <w:r>
        <w:t>d)</w:t>
        <w:tab/>
        <w:t>Recubrir hierro con una capa de cromo para protegerle de la corrosión</w:t>
      </w:r>
    </w:p>
    <w:p>
      <w:pPr>
        <w:pStyle w:val="ListNumber"/>
      </w:pPr>
      <w:r>
        <w:t>¿Cuál es la medida de resistencia mecánica utilizada?</w:t>
      </w:r>
    </w:p>
    <w:p>
      <w:pPr>
        <w:pStyle w:val="Choice"/>
      </w:pPr>
      <w:r>
        <w:t>a)</w:t>
        <w:tab/>
        <w:t>kg/mm.</w:t>
      </w:r>
    </w:p>
    <w:p>
      <w:pPr>
        <w:pStyle w:val="Choice"/>
      </w:pPr>
      <w:r>
        <w:t>b)</w:t>
        <w:tab/>
        <w:t>kg/m3.</w:t>
      </w:r>
    </w:p>
    <w:p>
      <w:pPr>
        <w:pStyle w:val="Choice"/>
      </w:pPr>
      <w:r>
        <w:t>c)</w:t>
        <w:tab/>
        <w:t>kg/mm2.</w:t>
      </w:r>
    </w:p>
    <w:p>
      <w:pPr>
        <w:pStyle w:val="Choice"/>
      </w:pPr>
      <w:r>
        <w:t>d)</w:t>
        <w:tab/>
        <w:t>g/cm3.</w:t>
      </w:r>
    </w:p>
    <w:p>
      <w:pPr>
        <w:pStyle w:val="ListNumber"/>
      </w:pPr>
      <w:r>
        <w:t>¿Qué puede ocurrir con muchos plásticos expuestos a la intemperie debido a la radiación del sol?</w:t>
      </w:r>
    </w:p>
    <w:p>
      <w:pPr>
        <w:pStyle w:val="Choice"/>
      </w:pPr>
      <w:r>
        <w:t>a)</w:t>
        <w:tab/>
        <w:t>Romperse y degradarse en microplásticos.</w:t>
      </w:r>
    </w:p>
    <w:p>
      <w:pPr>
        <w:pStyle w:val="Choice"/>
      </w:pPr>
      <w:r>
        <w:t>b)</w:t>
        <w:tab/>
        <w:t>Convertirse en conductores eléctricos.</w:t>
      </w:r>
    </w:p>
    <w:p>
      <w:pPr>
        <w:pStyle w:val="Choice"/>
      </w:pPr>
      <w:r>
        <w:t>c)</w:t>
        <w:tab/>
        <w:t>Aumentar su ductilidad.</w:t>
      </w:r>
    </w:p>
    <w:p>
      <w:pPr>
        <w:pStyle w:val="Choice"/>
      </w:pPr>
      <w:r>
        <w:t>d)</w:t>
        <w:tab/>
        <w:t>Volverse más fuertes.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el mango de un destornillador.</w:t>
      </w:r>
    </w:p>
    <w:p>
      <w:pPr>
        <w:pStyle w:val="Choice"/>
      </w:pPr>
      <w:r>
        <w:t>b)</w:t>
        <w:tab/>
        <w:t>Cortar con una sierra.</w:t>
      </w:r>
    </w:p>
    <w:p>
      <w:pPr>
        <w:pStyle w:val="Choice"/>
      </w:pPr>
      <w:r>
        <w:t>c)</w:t>
        <w:tab/>
        <w:t>Perforar con un punzón</w:t>
      </w:r>
    </w:p>
    <w:p>
      <w:pPr>
        <w:pStyle w:val="Choice"/>
      </w:pPr>
      <w:r>
        <w:t>d)</w:t>
        <w:tab/>
        <w:t>Unir con un tornillo y una llave inglesa.</w:t>
      </w:r>
    </w:p>
    <w:p>
      <w:pPr>
        <w:pStyle w:val="ListNumber"/>
      </w:pPr>
      <w:r>
        <w:t>¿Qué tipo de operación se puede realizar con una barrena?</w:t>
      </w:r>
    </w:p>
    <w:p>
      <w:pPr>
        <w:pStyle w:val="Choice"/>
      </w:pPr>
      <w:r>
        <w:t>a)</w:t>
        <w:tab/>
        <w:t>Corte.</w:t>
      </w:r>
    </w:p>
    <w:p>
      <w:pPr>
        <w:pStyle w:val="Choice"/>
      </w:pPr>
      <w:r>
        <w:t>b)</w:t>
        <w:tab/>
        <w:t>Golpeo.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¿Qué materiales no son tóxicos pero emiten mucho CO2 durante su fabricación, contribuyendo al efecto invernadero?</w:t>
      </w:r>
    </w:p>
    <w:p>
      <w:pPr>
        <w:pStyle w:val="Choice"/>
      </w:pPr>
      <w:r>
        <w:t>a)</w:t>
        <w:tab/>
        <w:t>Vidrio y madera.</w:t>
      </w:r>
    </w:p>
    <w:p>
      <w:pPr>
        <w:pStyle w:val="Choice"/>
      </w:pPr>
      <w:r>
        <w:t>b)</w:t>
        <w:tab/>
        <w:t>Acero y hormigón.</w:t>
      </w:r>
    </w:p>
    <w:p>
      <w:pPr>
        <w:pStyle w:val="Choice"/>
      </w:pPr>
      <w:r>
        <w:t>c)</w:t>
        <w:tab/>
        <w:t>Plásticos y metales no pesados.</w:t>
      </w:r>
    </w:p>
    <w:p>
      <w:pPr>
        <w:pStyle w:val="Choice"/>
      </w:pPr>
      <w:r>
        <w:t>d)</w:t>
        <w:tab/>
        <w:t>Granito y papel.</w:t>
      </w:r>
    </w:p>
    <w:p>
      <w:pPr>
        <w:pStyle w:val="ListNumber"/>
      </w:pPr>
      <w:r>
        <w:t>¿Qué sensación produce al tacto un material aislante como el plástico?</w:t>
      </w:r>
    </w:p>
    <w:p>
      <w:pPr>
        <w:pStyle w:val="Choice"/>
      </w:pPr>
      <w:r>
        <w:t>a)</w:t>
        <w:tab/>
        <w:t>Neutra.</w:t>
      </w:r>
    </w:p>
    <w:p>
      <w:pPr>
        <w:pStyle w:val="Choice"/>
      </w:pPr>
      <w:r>
        <w:t>b)</w:t>
        <w:tab/>
        <w:t>Ninguna.</w:t>
      </w:r>
    </w:p>
    <w:p>
      <w:pPr>
        <w:pStyle w:val="Choice"/>
      </w:pPr>
      <w:r>
        <w:t>c)</w:t>
        <w:tab/>
        <w:t>Cálida.</w:t>
      </w:r>
    </w:p>
    <w:p>
      <w:pPr>
        <w:pStyle w:val="Choice"/>
      </w:pPr>
      <w:r>
        <w:t>d)</w:t>
        <w:tab/>
        <w:t>Fría.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Producir hormigón</w:t>
      </w:r>
    </w:p>
    <w:p>
      <w:pPr>
        <w:pStyle w:val="ListNumber"/>
      </w:pPr>
      <w:r>
        <w:t>¿Qué tipo de operación se puede realizar con un taladro?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Los distintos tipos de maderas tienen una dureza</w:t>
      </w:r>
    </w:p>
    <w:p>
      <w:pPr>
        <w:pStyle w:val="Choice"/>
      </w:pPr>
      <w:r>
        <w:t>a)</w:t>
        <w:tab/>
        <w:t>Distinta</w:t>
      </w:r>
    </w:p>
    <w:p>
      <w:pPr>
        <w:pStyle w:val="Choice"/>
      </w:pPr>
      <w:r>
        <w:t>b)</w:t>
        <w:tab/>
        <w:t>Muy parecida</w:t>
      </w:r>
    </w:p>
    <w:p>
      <w:pPr>
        <w:pStyle w:val="Choice"/>
      </w:pPr>
      <w:r>
        <w:t>c)</w:t>
        <w:tab/>
        <w:t>La mayoría son blandas</w:t>
      </w:r>
    </w:p>
    <w:p>
      <w:pPr>
        <w:pStyle w:val="Choice"/>
      </w:pPr>
      <w:r>
        <w:t>d)</w:t>
        <w:tab/>
        <w:t>No tienen dureza</w:t>
      </w:r>
    </w:p>
    <w:p>
      <w:pPr>
        <w:pStyle w:val="ListNumber"/>
      </w:pPr>
      <w:r>
        <w:t>¿Qué tipo de materiales son brillantes y reflejan la luz?</w:t>
      </w:r>
    </w:p>
    <w:p>
      <w:pPr>
        <w:pStyle w:val="Choice"/>
      </w:pPr>
      <w:r>
        <w:t>a)</w:t>
        <w:tab/>
        <w:t>Plásticos.</w:t>
      </w:r>
    </w:p>
    <w:p>
      <w:pPr>
        <w:pStyle w:val="Choice"/>
      </w:pPr>
      <w:r>
        <w:t>b)</w:t>
        <w:tab/>
        <w:t>Cueros.</w:t>
      </w:r>
    </w:p>
    <w:p>
      <w:pPr>
        <w:pStyle w:val="Choice"/>
      </w:pPr>
      <w:r>
        <w:t>c)</w:t>
        <w:tab/>
        <w:t>Maderas.</w:t>
      </w:r>
    </w:p>
    <w:p>
      <w:pPr>
        <w:pStyle w:val="Choice"/>
      </w:pPr>
      <w:r>
        <w:t>d)</w:t>
        <w:tab/>
        <w:t>Metales.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termoestable que sirve para fabricar mangos para sartenes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Una lámina de fibra de madera prensada con vapor y presión.</w:t>
      </w:r>
    </w:p>
    <w:p>
      <w:pPr>
        <w:pStyle w:val="Choice"/>
      </w:pPr>
      <w:r>
        <w:t>b)</w:t>
        <w:tab/>
        <w:t>Un tipo de piedra.</w:t>
      </w:r>
    </w:p>
    <w:p>
      <w:pPr>
        <w:pStyle w:val="Choice"/>
      </w:pPr>
      <w:r>
        <w:t>c)</w:t>
        <w:tab/>
        <w:t>Un material formado por fibras unidas mediante vapor y presión.</w:t>
      </w:r>
    </w:p>
    <w:p>
      <w:pPr>
        <w:pStyle w:val="Choice"/>
      </w:pPr>
      <w:r>
        <w:t>d)</w:t>
        <w:tab/>
        <w:t>Un tipo de material metálico formado por anillos unidos entre sí.</w:t>
      </w:r>
    </w:p>
    <w:p>
      <w:pPr>
        <w:pStyle w:val="ListNumber"/>
      </w:pPr>
      <w:r>
        <w:t>¿Cómo se define la resistencia mecánica de un material?</w:t>
      </w:r>
    </w:p>
    <w:p>
      <w:pPr>
        <w:pStyle w:val="Choice"/>
      </w:pPr>
      <w:r>
        <w:t>a)</w:t>
        <w:tab/>
        <w:t>Capacidad de resistir esfuerzos sin romperse.</w:t>
      </w:r>
    </w:p>
    <w:p>
      <w:pPr>
        <w:pStyle w:val="Choice"/>
      </w:pPr>
      <w:r>
        <w:t>b)</w:t>
        <w:tab/>
        <w:t>Capacidad de estirarse indefinidamente.</w:t>
      </w:r>
    </w:p>
    <w:p>
      <w:pPr>
        <w:pStyle w:val="Choice"/>
      </w:pPr>
      <w:r>
        <w:t>c)</w:t>
        <w:tab/>
        <w:t>Resistencia al calor.</w:t>
      </w:r>
    </w:p>
    <w:p>
      <w:pPr>
        <w:pStyle w:val="Choice"/>
      </w:pPr>
      <w:r>
        <w:t>d)</w:t>
        <w:tab/>
        <w:t>Dureza del material.</w:t>
      </w:r>
    </w:p>
    <w:p>
      <w:pPr>
        <w:pStyle w:val="ListNumber"/>
      </w:pPr>
      <w:r>
        <w:t>¿Qué tipo de operación se puede realizar con un cortafríos?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significa que un material tiene poca densidad?</w:t>
      </w:r>
    </w:p>
    <w:p>
      <w:pPr>
        <w:pStyle w:val="Choice"/>
      </w:pPr>
      <w:r>
        <w:t>a)</w:t>
        <w:tab/>
        <w:t>Que tiene poco peso.</w:t>
      </w:r>
    </w:p>
    <w:p>
      <w:pPr>
        <w:pStyle w:val="Choice"/>
      </w:pPr>
      <w:r>
        <w:t>b)</w:t>
        <w:tab/>
        <w:t>Pesa menos por cada litro.</w:t>
      </w:r>
    </w:p>
    <w:p>
      <w:pPr>
        <w:pStyle w:val="Choice"/>
      </w:pPr>
      <w:r>
        <w:t>c)</w:t>
        <w:tab/>
        <w:t>Es más pesado por cada litro.</w:t>
      </w:r>
    </w:p>
    <w:p>
      <w:pPr>
        <w:pStyle w:val="Choice"/>
      </w:pPr>
      <w:r>
        <w:t>d)</w:t>
        <w:tab/>
        <w:t>No ocupa mucho volumen.</w:t>
      </w:r>
    </w:p>
    <w:p>
      <w:pPr>
        <w:pStyle w:val="ListNumber"/>
      </w:pPr>
      <w:r>
        <w:t>¿Cómo se pueden fabricar hilos finos con materiales dúctiles?</w:t>
      </w:r>
    </w:p>
    <w:p>
      <w:pPr>
        <w:pStyle w:val="Choice"/>
      </w:pPr>
      <w:r>
        <w:t>a)</w:t>
        <w:tab/>
        <w:t>Calentándolos.</w:t>
      </w:r>
    </w:p>
    <w:p>
      <w:pPr>
        <w:pStyle w:val="Choice"/>
      </w:pPr>
      <w:r>
        <w:t>b)</w:t>
        <w:tab/>
        <w:t>Fundiéndolos y comprimiento el material para que pase por un pequeño agujero.</w:t>
      </w:r>
    </w:p>
    <w:p>
      <w:pPr>
        <w:pStyle w:val="Choice"/>
      </w:pPr>
      <w:r>
        <w:t>c)</w:t>
        <w:tab/>
        <w:t>Golpeándolos con fuerza.</w:t>
      </w:r>
    </w:p>
    <w:p>
      <w:pPr>
        <w:pStyle w:val="Choice"/>
      </w:pPr>
      <w:r>
        <w:t>d)</w:t>
        <w:tab/>
        <w:t>Estirándolos a través de agujeros pequeños.</w:t>
      </w:r>
    </w:p>
    <w:p>
      <w:pPr>
        <w:pStyle w:val="ListNumber"/>
      </w:pPr>
      <w:r>
        <w:t>¿Cuál es la respuesta a la luz de un material transparente?</w:t>
      </w:r>
    </w:p>
    <w:p>
      <w:pPr>
        <w:pStyle w:val="Choice"/>
      </w:pPr>
      <w:r>
        <w:t>a)</w:t>
        <w:tab/>
        <w:t>No se ve afectado por la luz.</w:t>
      </w:r>
    </w:p>
    <w:p>
      <w:pPr>
        <w:pStyle w:val="Choice"/>
      </w:pPr>
      <w:r>
        <w:t>b)</w:t>
        <w:tab/>
        <w:t>Absorbe la luz.</w:t>
      </w:r>
    </w:p>
    <w:p>
      <w:pPr>
        <w:pStyle w:val="Choice"/>
      </w:pPr>
      <w:r>
        <w:t>c)</w:t>
        <w:tab/>
        <w:t>Refleja la luz.</w:t>
      </w:r>
    </w:p>
    <w:p>
      <w:pPr>
        <w:pStyle w:val="Choice"/>
      </w:pPr>
      <w:r>
        <w:t>d)</w:t>
        <w:tab/>
        <w:t>Permite que la luz lo atraviese.</w:t>
      </w:r>
    </w:p>
    <w:p>
      <w:pPr>
        <w:pStyle w:val="ListNumber"/>
      </w:pPr>
      <w:r>
        <w:t>El tablero de aglomerado es</w:t>
      </w:r>
    </w:p>
    <w:p>
      <w:pPr>
        <w:pStyle w:val="Choice"/>
      </w:pPr>
      <w:r>
        <w:t>a)</w:t>
        <w:tab/>
        <w:t>Un tablero artificial formado por láminas de madera encoladas</w:t>
      </w:r>
    </w:p>
    <w:p>
      <w:pPr>
        <w:pStyle w:val="Choice"/>
      </w:pPr>
      <w:r>
        <w:t>b)</w:t>
        <w:tab/>
        <w:t>Un tablero de madera maciza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virutas y cola comprimidas</w:t>
      </w:r>
    </w:p>
    <w:p>
      <w:pPr>
        <w:pStyle w:val="ListNumber"/>
      </w:pPr>
      <w:r>
        <w:t>¿Qué materiales son no renovables?</w:t>
      </w:r>
    </w:p>
    <w:p>
      <w:pPr>
        <w:pStyle w:val="Choice"/>
      </w:pPr>
      <w:r>
        <w:t>a)</w:t>
        <w:tab/>
        <w:t>Madera, papel, cartón.</w:t>
      </w:r>
    </w:p>
    <w:p>
      <w:pPr>
        <w:pStyle w:val="Choice"/>
      </w:pPr>
      <w:r>
        <w:t>b)</w:t>
        <w:tab/>
        <w:t>Hierro, aluminio, vidrio.</w:t>
      </w:r>
    </w:p>
    <w:p>
      <w:pPr>
        <w:pStyle w:val="Choice"/>
      </w:pPr>
      <w:r>
        <w:t>c)</w:t>
        <w:tab/>
        <w:t>Plásticos que provienen del petróleo y gas natural.</w:t>
      </w:r>
    </w:p>
    <w:p>
      <w:pPr>
        <w:pStyle w:val="Choice"/>
      </w:pPr>
      <w:r>
        <w:t>d)</w:t>
        <w:tab/>
        <w:t>Látex, seda, aceite vegetal.</w:t>
      </w:r>
    </w:p>
    <w:p>
      <w:pPr>
        <w:pStyle w:val="ListNumber"/>
      </w:pPr>
      <w:r>
        <w:t>¿Qué tipo de operación se puede realizar con un escoplo?</w:t>
      </w:r>
    </w:p>
    <w:p>
      <w:pPr>
        <w:pStyle w:val="Choice"/>
      </w:pPr>
      <w:r>
        <w:t>a)</w:t>
        <w:tab/>
        <w:t>Golpeo.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es el acero?</w:t>
      </w:r>
    </w:p>
    <w:p>
      <w:pPr>
        <w:pStyle w:val="Choice"/>
      </w:pPr>
      <w:r>
        <w:t>a)</w:t>
        <w:tab/>
        <w:t>Es una aleación de hierro con más del 6.67% de carbono para mejorar sus propiedades</w:t>
      </w:r>
    </w:p>
    <w:p>
      <w:pPr>
        <w:pStyle w:val="Choice"/>
      </w:pPr>
      <w:r>
        <w:t>b)</w:t>
        <w:tab/>
        <w:t>Es una aleación de hierro con más del 1.76% de carbono para mejorar sus propiedades</w:t>
      </w:r>
    </w:p>
    <w:p>
      <w:pPr>
        <w:pStyle w:val="Choice"/>
      </w:pPr>
      <w:r>
        <w:t>c)</w:t>
        <w:tab/>
        <w:t>Es una aleación de hierro con menos del 6.67% de carbono para mejorar sus propiedades</w:t>
      </w:r>
    </w:p>
    <w:p>
      <w:pPr>
        <w:pStyle w:val="Choice"/>
      </w:pPr>
      <w:r>
        <w:t>d)</w:t>
        <w:tab/>
        <w:t>Es una aleación de hierro con menos del 1.76% de carbono para mejorar sus propiedades</w:t>
      </w:r>
    </w:p>
    <w:p>
      <w:pPr>
        <w:pStyle w:val="ListNumber"/>
      </w:pPr>
      <w:r>
        <w:t>¿Cuál es un ejemplo de materia prima?</w:t>
      </w:r>
    </w:p>
    <w:p>
      <w:pPr>
        <w:pStyle w:val="Choice"/>
      </w:pPr>
      <w:r>
        <w:t>a)</w:t>
        <w:tab/>
        <w:t>Plástico.</w:t>
      </w:r>
    </w:p>
    <w:p>
      <w:pPr>
        <w:pStyle w:val="Choice"/>
      </w:pPr>
      <w:r>
        <w:t>b)</w:t>
        <w:tab/>
        <w:t>Cuerdas.</w:t>
      </w:r>
    </w:p>
    <w:p>
      <w:pPr>
        <w:pStyle w:val="Choice"/>
      </w:pPr>
      <w:r>
        <w:t>c)</w:t>
        <w:tab/>
        <w:t>Tornillos.</w:t>
      </w:r>
    </w:p>
    <w:p>
      <w:pPr>
        <w:pStyle w:val="Choice"/>
      </w:pPr>
      <w:r>
        <w:t>d)</w:t>
        <w:tab/>
        <w:t>Seda.</w:t>
      </w:r>
    </w:p>
    <w:p>
      <w:pPr>
        <w:pStyle w:val="ListNumber"/>
      </w:pPr>
      <w:r>
        <w:t>¿Qué se entiende por un material frágil?</w:t>
      </w:r>
    </w:p>
    <w:p>
      <w:pPr>
        <w:pStyle w:val="Choice"/>
      </w:pPr>
      <w:r>
        <w:t>a)</w:t>
        <w:tab/>
        <w:t>Soporta bien los golpes.</w:t>
      </w:r>
    </w:p>
    <w:p>
      <w:pPr>
        <w:pStyle w:val="Choice"/>
      </w:pPr>
      <w:r>
        <w:t>b)</w:t>
        <w:tab/>
        <w:t>Es difícil de rayar.</w:t>
      </w:r>
    </w:p>
    <w:p>
      <w:pPr>
        <w:pStyle w:val="Choice"/>
      </w:pPr>
      <w:r>
        <w:t>c)</w:t>
        <w:tab/>
        <w:t>Se rompe con facilidad con los golpes.</w:t>
      </w:r>
    </w:p>
    <w:p>
      <w:pPr>
        <w:pStyle w:val="Choice"/>
      </w:pPr>
      <w:r>
        <w:t>d)</w:t>
        <w:tab/>
        <w:t>Conduce bien la electricidad.</w:t>
      </w:r>
    </w:p>
    <w:p>
      <w:pPr>
        <w:pStyle w:val="ListNumber"/>
      </w:pPr>
      <w:r>
        <w:t>¿Qué tipo de operación se puede realizar con una sierra o un serrucho?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tipo de operación se puede realizar con un rodillo de pintura?</w:t>
      </w:r>
    </w:p>
    <w:p>
      <w:pPr>
        <w:pStyle w:val="Choice"/>
      </w:pPr>
      <w:r>
        <w:t>a)</w:t>
        <w:tab/>
        <w:t>Acabado.</w:t>
      </w:r>
    </w:p>
    <w:p>
      <w:pPr>
        <w:pStyle w:val="Choice"/>
      </w:pPr>
      <w:r>
        <w:t>b)</w:t>
        <w:tab/>
        <w:t>Marcado.</w:t>
      </w:r>
    </w:p>
    <w:p>
      <w:pPr>
        <w:pStyle w:val="Choice"/>
      </w:pPr>
      <w:r>
        <w:t>c)</w:t>
        <w:tab/>
        <w:t>Sujeción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¿Cuál es el origen de la arcilla?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mineral.</w:t>
      </w:r>
    </w:p>
    <w:p>
      <w:pPr>
        <w:pStyle w:val="Choice"/>
      </w:pPr>
      <w:r>
        <w:t>c)</w:t>
        <w:tab/>
        <w:t>Es de origen animal.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¿Cuál es el origen del algodón?</w:t>
      </w:r>
    </w:p>
    <w:p>
      <w:pPr>
        <w:pStyle w:val="Choice"/>
      </w:pPr>
      <w:r>
        <w:t>a)</w:t>
        <w:tab/>
        <w:t>Es de origen vegetal.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sintético.</w:t>
      </w:r>
    </w:p>
    <w:p>
      <w:pPr>
        <w:pStyle w:val="Choice"/>
      </w:pPr>
      <w:r>
        <w:t>d)</w:t>
        <w:tab/>
        <w:t>Es de origen mineral.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Añadirlo al cemento para formar hormigón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¿Cuántos kilogramos resiste aproximadamente un cable de acero de un milímetro cuadrado de sección?</w:t>
      </w:r>
    </w:p>
    <w:p>
      <w:pPr>
        <w:pStyle w:val="Choice"/>
      </w:pPr>
      <w:r>
        <w:t>a)</w:t>
        <w:tab/>
        <w:t>Menos de 1 kilogramo.</w:t>
      </w:r>
    </w:p>
    <w:p>
      <w:pPr>
        <w:pStyle w:val="Choice"/>
      </w:pPr>
      <w:r>
        <w:t>b)</w:t>
        <w:tab/>
        <w:t>Alrededor de 1.5 kilogramos.</w:t>
      </w:r>
    </w:p>
    <w:p>
      <w:pPr>
        <w:pStyle w:val="Choice"/>
      </w:pPr>
      <w:r>
        <w:t>c)</w:t>
        <w:tab/>
        <w:t>Alrededor de 100 kilogramos.</w:t>
      </w:r>
    </w:p>
    <w:p>
      <w:pPr>
        <w:pStyle w:val="Choice"/>
      </w:pPr>
      <w:r>
        <w:t>d)</w:t>
        <w:tab/>
        <w:t>Alrededor de 8 kilogramos.</w:t>
      </w:r>
    </w:p>
    <w:p>
      <w:pPr>
        <w:pStyle w:val="ListNumber"/>
      </w:pPr>
      <w:r>
        <w:t>¿Para qué se utiliza el bronce?</w:t>
      </w:r>
    </w:p>
    <w:p>
      <w:pPr>
        <w:pStyle w:val="Choice"/>
      </w:pPr>
      <w:r>
        <w:t>a)</w:t>
        <w:tab/>
        <w:t>Hélices de barcos, campanas, cojinetes</w:t>
      </w:r>
    </w:p>
    <w:p>
      <w:pPr>
        <w:pStyle w:val="Choice"/>
      </w:pPr>
      <w:r>
        <w:t>b)</w:t>
        <w:tab/>
        <w:t>Tuberías, cables eléctricos, monedas</w:t>
      </w:r>
    </w:p>
    <w:p>
      <w:pPr>
        <w:pStyle w:val="Choice"/>
      </w:pPr>
      <w:r>
        <w:t>c)</w:t>
        <w:tab/>
        <w:t>Latas, cables eléctricos, ventanas, aviones</w:t>
      </w:r>
    </w:p>
    <w:p>
      <w:pPr>
        <w:pStyle w:val="Choice"/>
      </w:pPr>
      <w:r>
        <w:t>d)</w:t>
        <w:tab/>
        <w:t>Tuberías, cubertería, fregaderos, cuchillos</w:t>
      </w:r>
    </w:p>
    <w:p>
      <w:pPr>
        <w:pStyle w:val="ListNumber"/>
      </w:pPr>
      <w:r>
        <w:t>¿Por qué la madera no es maleable según el texto?</w:t>
      </w:r>
    </w:p>
    <w:p>
      <w:pPr>
        <w:pStyle w:val="Choice"/>
      </w:pPr>
      <w:r>
        <w:t>a)</w:t>
        <w:tab/>
        <w:t>Porque no conduce electricidad.</w:t>
      </w:r>
    </w:p>
    <w:p>
      <w:pPr>
        <w:pStyle w:val="Choice"/>
      </w:pPr>
      <w:r>
        <w:t>b)</w:t>
        <w:tab/>
        <w:t>Porque no tiene la densidad adecuada.</w:t>
      </w:r>
    </w:p>
    <w:p>
      <w:pPr>
        <w:pStyle w:val="Choice"/>
      </w:pPr>
      <w:r>
        <w:t>c)</w:t>
        <w:tab/>
        <w:t>Porque es demasiado rígida.</w:t>
      </w:r>
    </w:p>
    <w:p>
      <w:pPr>
        <w:pStyle w:val="Choice"/>
      </w:pPr>
      <w:r>
        <w:t>d)</w:t>
        <w:tab/>
        <w:t>Porque se rompe al intentar aplastarla.</w:t>
      </w:r>
    </w:p>
    <w:p>
      <w:pPr>
        <w:pStyle w:val="ListNumber"/>
      </w:pPr>
      <w:r>
        <w:t>¿Qué son las propiedades de los materiales?</w:t>
      </w:r>
    </w:p>
    <w:p>
      <w:pPr>
        <w:pStyle w:val="Choice"/>
      </w:pPr>
      <w:r>
        <w:t>a)</w:t>
        <w:tab/>
        <w:t>Colores de los materiales.</w:t>
      </w:r>
    </w:p>
    <w:p>
      <w:pPr>
        <w:pStyle w:val="Choice"/>
      </w:pPr>
      <w:r>
        <w:t>b)</w:t>
        <w:tab/>
        <w:t>Tamaños de los materiales.</w:t>
      </w:r>
    </w:p>
    <w:p>
      <w:pPr>
        <w:pStyle w:val="Choice"/>
      </w:pPr>
      <w:r>
        <w:t>c)</w:t>
        <w:tab/>
        <w:t>Nombres asignados a los materiales.</w:t>
      </w:r>
    </w:p>
    <w:p>
      <w:pPr>
        <w:pStyle w:val="Choice"/>
      </w:pPr>
      <w:r>
        <w:t>d)</w:t>
        <w:tab/>
        <w:t>Características únicas de cada material.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Es muy rígido.</w:t>
      </w:r>
    </w:p>
    <w:p>
      <w:pPr>
        <w:pStyle w:val="Choice"/>
      </w:pPr>
      <w:r>
        <w:t>c)</w:t>
        <w:tab/>
        <w:t>Es más elástico que las telas o el fieltro.</w:t>
      </w:r>
    </w:p>
    <w:p>
      <w:pPr>
        <w:pStyle w:val="Choice"/>
      </w:pPr>
      <w:r>
        <w:t>d)</w:t>
        <w:tab/>
        <w:t>Se utiliza para fabricar muebles.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rigidez.</w:t>
      </w:r>
    </w:p>
    <w:p>
      <w:pPr>
        <w:pStyle w:val="Choice"/>
      </w:pPr>
      <w:r>
        <w:t>b)</w:t>
        <w:tab/>
        <w:t>Su colorido.</w:t>
      </w:r>
    </w:p>
    <w:p>
      <w:pPr>
        <w:pStyle w:val="Choice"/>
      </w:pPr>
      <w:r>
        <w:t>c)</w:t>
        <w:tab/>
        <w:t>Su gran flexibilidad.</w:t>
      </w:r>
    </w:p>
    <w:p>
      <w:pPr>
        <w:pStyle w:val="Choice"/>
      </w:pPr>
      <w:r>
        <w:t>d)</w:t>
        <w:tab/>
        <w:t>Su conductividad térmica.</w:t>
      </w:r>
    </w:p>
    <w:p>
      <w:pPr>
        <w:pStyle w:val="ListNumber"/>
      </w:pPr>
      <w:r>
        <w:t>¿Qué tipo de operación se puede realizar con una pulidora?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Acabado basto.</w:t>
      </w:r>
    </w:p>
    <w:p>
      <w:pPr>
        <w:pStyle w:val="Choice"/>
      </w:pPr>
      <w:r>
        <w:t>c)</w:t>
        <w:tab/>
        <w:t>Corte.</w:t>
      </w:r>
    </w:p>
    <w:p>
      <w:pPr>
        <w:pStyle w:val="Choice"/>
      </w:pPr>
      <w:r>
        <w:t>d)</w:t>
        <w:tab/>
        <w:t>Acabado fino.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Haya</w:t>
      </w:r>
    </w:p>
    <w:p>
      <w:pPr>
        <w:pStyle w:val="Choice"/>
      </w:pPr>
      <w:r>
        <w:t>b)</w:t>
        <w:tab/>
        <w:t>Roble</w:t>
      </w:r>
    </w:p>
    <w:p>
      <w:pPr>
        <w:pStyle w:val="Choice"/>
      </w:pPr>
      <w:r>
        <w:t>c)</w:t>
        <w:tab/>
        <w:t>Pino</w:t>
      </w:r>
    </w:p>
    <w:p>
      <w:pPr>
        <w:pStyle w:val="Choice"/>
      </w:pPr>
      <w:r>
        <w:t>d)</w:t>
        <w:tab/>
        <w:t>Nogal</w:t>
      </w:r>
    </w:p>
    <w:p>
      <w:pPr>
        <w:pStyle w:val="ListNumber"/>
      </w:pPr>
      <w:r>
        <w:t>¿Qué propiedad permite que el aluminio sea utilizado para fabricar papel de aluminio?</w:t>
      </w:r>
    </w:p>
    <w:p>
      <w:pPr>
        <w:pStyle w:val="Choice"/>
      </w:pPr>
      <w:r>
        <w:t>a)</w:t>
        <w:tab/>
        <w:t>Dureza.</w:t>
      </w:r>
    </w:p>
    <w:p>
      <w:pPr>
        <w:pStyle w:val="Choice"/>
      </w:pPr>
      <w:r>
        <w:t>b)</w:t>
        <w:tab/>
        <w:t>Conductividad eléctrica.</w:t>
      </w:r>
    </w:p>
    <w:p>
      <w:pPr>
        <w:pStyle w:val="Choice"/>
      </w:pPr>
      <w:r>
        <w:t>c)</w:t>
        <w:tab/>
        <w:t>Maleabilidad.</w:t>
      </w:r>
    </w:p>
    <w:p>
      <w:pPr>
        <w:pStyle w:val="Choice"/>
      </w:pPr>
      <w:r>
        <w:t>d)</w:t>
        <w:tab/>
        <w:t>Resistencia térmica.</w:t>
      </w:r>
    </w:p>
    <w:p>
      <w:pPr>
        <w:pStyle w:val="ListNumber"/>
      </w:pPr>
      <w:r>
        <w:t>¿Qué tipo de operación se puede realizar con unas tenazas?</w:t>
      </w:r>
    </w:p>
    <w:p>
      <w:pPr>
        <w:pStyle w:val="Choice"/>
      </w:pPr>
      <w:r>
        <w:t>a)</w:t>
        <w:tab/>
        <w:t>Unión.</w:t>
      </w:r>
    </w:p>
    <w:p>
      <w:pPr>
        <w:pStyle w:val="Choice"/>
      </w:pPr>
      <w:r>
        <w:t>b)</w:t>
        <w:tab/>
        <w:t>Sujeción.</w:t>
      </w:r>
    </w:p>
    <w:p>
      <w:pPr>
        <w:pStyle w:val="Choice"/>
      </w:pPr>
      <w:r>
        <w:t>c)</w:t>
        <w:tab/>
        <w:t>Perforado.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¿Cómo se llama el proceso de obtener vigas y tablones del tronco del árbol?</w:t>
      </w:r>
    </w:p>
    <w:p>
      <w:pPr>
        <w:pStyle w:val="Choice"/>
      </w:pPr>
      <w:r>
        <w:t>a)</w:t>
        <w:tab/>
        <w:t>Tala</w:t>
      </w:r>
    </w:p>
    <w:p>
      <w:pPr>
        <w:pStyle w:val="Choice"/>
      </w:pPr>
      <w:r>
        <w:t>b)</w:t>
        <w:tab/>
        <w:t>Recortado</w:t>
      </w:r>
    </w:p>
    <w:p>
      <w:pPr>
        <w:pStyle w:val="Choice"/>
      </w:pPr>
      <w:r>
        <w:t>c)</w:t>
        <w:tab/>
        <w:t>Aserrado</w:t>
      </w:r>
    </w:p>
    <w:p>
      <w:pPr>
        <w:pStyle w:val="Choice"/>
      </w:pPr>
      <w:r>
        <w:t>d)</w:t>
        <w:tab/>
        <w:t>Asierrado</w:t>
      </w:r>
    </w:p>
    <w:p>
      <w:pPr>
        <w:pStyle w:val="ListNumber"/>
      </w:pPr>
      <w:r>
        <w:t>¿Cómo se llama una tira fina de madera de sección rectangular o redonda?</w:t>
      </w:r>
    </w:p>
    <w:p>
      <w:pPr>
        <w:pStyle w:val="Choice"/>
      </w:pPr>
      <w:r>
        <w:t>a)</w:t>
        <w:tab/>
        <w:t>Listones</w:t>
      </w:r>
    </w:p>
    <w:p>
      <w:pPr>
        <w:pStyle w:val="Choice"/>
      </w:pPr>
      <w:r>
        <w:t>b)</w:t>
        <w:tab/>
        <w:t>Tabla</w:t>
      </w:r>
    </w:p>
    <w:p>
      <w:pPr>
        <w:pStyle w:val="Choice"/>
      </w:pPr>
      <w:r>
        <w:t>c)</w:t>
        <w:tab/>
        <w:t>Viga</w:t>
      </w:r>
    </w:p>
    <w:p>
      <w:pPr>
        <w:pStyle w:val="Choice"/>
      </w:pPr>
      <w:r>
        <w:t>d)</w:t>
        <w:tab/>
        <w:t>Tablón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Varillas de madera.</w:t>
      </w:r>
    </w:p>
    <w:p>
      <w:pPr>
        <w:pStyle w:val="Choice"/>
      </w:pPr>
      <w:r>
        <w:t>c)</w:t>
        <w:tab/>
        <w:t>Cadenas metálicas fabricadas a partir de pequeños anillos unidos entre sí.</w:t>
      </w:r>
    </w:p>
    <w:p>
      <w:pPr>
        <w:pStyle w:val="Choice"/>
      </w:pPr>
      <w:r>
        <w:t>d)</w:t>
        <w:tab/>
        <w:t>Hebras largas fabricadas a partir del trenzado de fibras cortas.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Mucho menor que la densidad del agua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Los materiales pétreos no tienen densidad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¿Qué tipo de estructuras suelen enfrentar problemas debido a la dilatación térmica?</w:t>
      </w:r>
    </w:p>
    <w:p>
      <w:pPr>
        <w:pStyle w:val="Choice"/>
      </w:pPr>
      <w:r>
        <w:t>a)</w:t>
        <w:tab/>
        <w:t>Ropa y accesorios.</w:t>
      </w:r>
    </w:p>
    <w:p>
      <w:pPr>
        <w:pStyle w:val="Choice"/>
      </w:pPr>
      <w:r>
        <w:t>b)</w:t>
        <w:tab/>
        <w:t>Objetos pequeños.</w:t>
      </w:r>
    </w:p>
    <w:p>
      <w:pPr>
        <w:pStyle w:val="Choice"/>
      </w:pPr>
      <w:r>
        <w:t>c)</w:t>
        <w:tab/>
        <w:t>Edificios, vías de tren, puentes, etc.</w:t>
      </w:r>
    </w:p>
    <w:p>
      <w:pPr>
        <w:pStyle w:val="Choice"/>
      </w:pPr>
      <w:r>
        <w:t>d)</w:t>
        <w:tab/>
        <w:t>Utensilios de cocina.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Tienen buena resistencia a los ácidos, pero mala a la oxidación</w:t>
      </w:r>
    </w:p>
    <w:p>
      <w:pPr>
        <w:pStyle w:val="Choice"/>
      </w:pPr>
      <w:r>
        <w:t>b)</w:t>
        <w:tab/>
        <w:t>Es mala, se descomponen con facilidad</w:t>
      </w:r>
    </w:p>
    <w:p>
      <w:pPr>
        <w:pStyle w:val="Choice"/>
      </w:pPr>
      <w:r>
        <w:t>c)</w:t>
        <w:tab/>
        <w:t>Tienen buena resistencia a la oxidación, pero mala resistencia a los ácidos</w:t>
      </w:r>
    </w:p>
    <w:p>
      <w:pPr>
        <w:pStyle w:val="Choice"/>
      </w:pPr>
      <w:r>
        <w:t>d)</w:t>
        <w:tab/>
        <w:t>Es muy buena. Soportan sin problemas la oxidación y los ácidos</w:t>
      </w:r>
    </w:p>
    <w:p>
      <w:pPr>
        <w:pStyle w:val="ListNumber"/>
      </w:pPr>
      <w:r>
        <w:t>Practicar agujeros sobre la pieza de madera con una broca es</w:t>
      </w:r>
    </w:p>
    <w:p>
      <w:pPr>
        <w:pStyle w:val="Choice"/>
      </w:pPr>
      <w:r>
        <w:t>a)</w:t>
        <w:tab/>
        <w:t>Agujerear la madera</w:t>
      </w:r>
    </w:p>
    <w:p>
      <w:pPr>
        <w:pStyle w:val="Choice"/>
      </w:pPr>
      <w:r>
        <w:t>b)</w:t>
        <w:tab/>
        <w:t>Taladrar la madera</w:t>
      </w:r>
    </w:p>
    <w:p>
      <w:pPr>
        <w:pStyle w:val="Choice"/>
      </w:pPr>
      <w:r>
        <w:t>c)</w:t>
        <w:tab/>
        <w:t>Clavar la madera</w:t>
      </w:r>
    </w:p>
    <w:p>
      <w:pPr>
        <w:pStyle w:val="Choice"/>
      </w:pPr>
      <w:r>
        <w:t>d)</w:t>
        <w:tab/>
        <w:t>Troquelar la madera</w:t>
      </w:r>
    </w:p>
    <w:p>
      <w:pPr>
        <w:pStyle w:val="ListNumber"/>
      </w:pPr>
      <w:r>
        <w:t>¿Qué puede estropear los materiales, especialmente en la intemperie o cerca del mar?</w:t>
      </w:r>
    </w:p>
    <w:p>
      <w:pPr>
        <w:pStyle w:val="Choice"/>
      </w:pPr>
      <w:r>
        <w:t>a)</w:t>
        <w:tab/>
        <w:t>La electricidad y el agua.</w:t>
      </w:r>
    </w:p>
    <w:p>
      <w:pPr>
        <w:pStyle w:val="Choice"/>
      </w:pPr>
      <w:r>
        <w:t>b)</w:t>
        <w:tab/>
        <w:t>El viento y la lluvia.</w:t>
      </w:r>
    </w:p>
    <w:p>
      <w:pPr>
        <w:pStyle w:val="Choice"/>
      </w:pPr>
      <w:r>
        <w:t>c)</w:t>
        <w:tab/>
        <w:t>El frío y el calor ambiente.</w:t>
      </w:r>
    </w:p>
    <w:p>
      <w:pPr>
        <w:pStyle w:val="Choice"/>
      </w:pPr>
      <w:r>
        <w:t>d)</w:t>
        <w:tab/>
        <w:t>Ácidos, cáusticos, oxígeno y luz solar.</w:t>
      </w:r>
    </w:p>
    <w:p>
      <w:pPr>
        <w:pStyle w:val="ListNumber"/>
      </w:pPr>
      <w:r>
        <w:t>¿Qué sensación produce al tacto un material buen conductor como el acero?</w:t>
      </w:r>
    </w:p>
    <w:p>
      <w:pPr>
        <w:pStyle w:val="Choice"/>
      </w:pPr>
      <w:r>
        <w:t>a)</w:t>
        <w:tab/>
        <w:t>Ninguna.</w:t>
      </w:r>
    </w:p>
    <w:p>
      <w:pPr>
        <w:pStyle w:val="Choice"/>
      </w:pPr>
      <w:r>
        <w:t>b)</w:t>
        <w:tab/>
        <w:t>Neutra.</w:t>
      </w:r>
    </w:p>
    <w:p>
      <w:pPr>
        <w:pStyle w:val="Choice"/>
      </w:pPr>
      <w:r>
        <w:t>c)</w:t>
        <w:tab/>
        <w:t>Fría.</w:t>
      </w:r>
    </w:p>
    <w:p>
      <w:pPr>
        <w:pStyle w:val="Choice"/>
      </w:pPr>
      <w:r>
        <w:t>d)</w:t>
        <w:tab/>
        <w:t>Cálida.</w:t>
      </w:r>
    </w:p>
    <w:p>
      <w:pPr>
        <w:pStyle w:val="ListNumber"/>
      </w:pPr>
      <w:r>
        <w:t>Para pulir con un grano de lija más fino se utiliza un papel de lija</w:t>
      </w:r>
    </w:p>
    <w:p>
      <w:pPr>
        <w:pStyle w:val="Choice"/>
      </w:pPr>
      <w:r>
        <w:t>a)</w:t>
        <w:tab/>
        <w:t>De numeración baja</w:t>
      </w:r>
    </w:p>
    <w:p>
      <w:pPr>
        <w:pStyle w:val="Choice"/>
      </w:pPr>
      <w:r>
        <w:t>b)</w:t>
        <w:tab/>
        <w:t>Directamente de numeración alta</w:t>
      </w:r>
    </w:p>
    <w:p>
      <w:pPr>
        <w:pStyle w:val="Choice"/>
      </w:pPr>
      <w:r>
        <w:t>c)</w:t>
        <w:tab/>
        <w:t>Primero de numeración alta y luego de numeración baja</w:t>
      </w:r>
    </w:p>
    <w:p>
      <w:pPr>
        <w:pStyle w:val="Choice"/>
      </w:pPr>
      <w:r>
        <w:t>d)</w:t>
        <w:tab/>
        <w:t>Primero de numeración baja y luego de numeración alta</w:t>
      </w:r>
    </w:p>
    <w:p>
      <w:pPr>
        <w:pStyle w:val="ListNumber"/>
      </w:pPr>
      <w:r>
        <w:t>¿De qué está hecho el latón?</w:t>
      </w:r>
    </w:p>
    <w:p>
      <w:pPr>
        <w:pStyle w:val="Choice"/>
      </w:pPr>
      <w:r>
        <w:t>a)</w:t>
        <w:tab/>
        <w:t>Es una aleación de hierro y cromo</w:t>
      </w:r>
    </w:p>
    <w:p>
      <w:pPr>
        <w:pStyle w:val="Choice"/>
      </w:pPr>
      <w:r>
        <w:t>b)</w:t>
        <w:tab/>
        <w:t>Es una aleación de cobre y estaño</w:t>
      </w:r>
    </w:p>
    <w:p>
      <w:pPr>
        <w:pStyle w:val="Choice"/>
      </w:pPr>
      <w:r>
        <w:t>c)</w:t>
        <w:tab/>
        <w:t>Es una aleación de cobre y cinc</w:t>
      </w:r>
    </w:p>
    <w:p>
      <w:pPr>
        <w:pStyle w:val="Choice"/>
      </w:pPr>
      <w:r>
        <w:t>d)</w:t>
        <w:tab/>
        <w:t>Es un metal puro</w:t>
      </w:r>
    </w:p>
    <w:p>
      <w:pPr>
        <w:pStyle w:val="ListNumber"/>
      </w:pPr>
      <w:r>
        <w:t>¿Qué emitirán algunos plásticos al descomponerse con el sol o al quemarse?</w:t>
      </w:r>
    </w:p>
    <w:p>
      <w:pPr>
        <w:pStyle w:val="Choice"/>
      </w:pPr>
      <w:r>
        <w:t>a)</w:t>
        <w:tab/>
        <w:t>Aire limpio.</w:t>
      </w:r>
    </w:p>
    <w:p>
      <w:pPr>
        <w:pStyle w:val="Choice"/>
      </w:pPr>
      <w:r>
        <w:t>b)</w:t>
        <w:tab/>
        <w:t>Agua pura.</w:t>
      </w:r>
    </w:p>
    <w:p>
      <w:pPr>
        <w:pStyle w:val="Choice"/>
      </w:pPr>
      <w:r>
        <w:t>c)</w:t>
        <w:tab/>
        <w:t>Gases tóxicos.</w:t>
      </w:r>
    </w:p>
    <w:p>
      <w:pPr>
        <w:pStyle w:val="Choice"/>
      </w:pPr>
      <w:r>
        <w:t>d)</w:t>
        <w:tab/>
        <w:t>Luz.</w:t>
      </w:r>
    </w:p>
    <w:p>
      <w:pPr>
        <w:pStyle w:val="ListNumber"/>
      </w:pPr>
      <w:r>
        <w:t>¿Cómo se define un material tóxico?</w:t>
      </w:r>
    </w:p>
    <w:p>
      <w:pPr>
        <w:pStyle w:val="Choice"/>
      </w:pPr>
      <w:r>
        <w:t>a)</w:t>
        <w:tab/>
        <w:t>Si es pesado y difícil de manejar.</w:t>
      </w:r>
    </w:p>
    <w:p>
      <w:pPr>
        <w:pStyle w:val="Choice"/>
      </w:pPr>
      <w:r>
        <w:t>b)</w:t>
        <w:tab/>
        <w:t>Si es venenoso y produce efectos negativos para la salud de los seres vivos.</w:t>
      </w:r>
    </w:p>
    <w:p>
      <w:pPr>
        <w:pStyle w:val="Choice"/>
      </w:pPr>
      <w:r>
        <w:t>c)</w:t>
        <w:tab/>
        <w:t>Si es muy resistente.</w:t>
      </w:r>
    </w:p>
    <w:p>
      <w:pPr>
        <w:pStyle w:val="Choice"/>
      </w:pPr>
      <w:r>
        <w:t>d)</w:t>
        <w:tab/>
        <w:t>Si es costoso de producir.</w:t>
      </w:r>
    </w:p>
    <w:p>
      <w:pPr>
        <w:pStyle w:val="ListNumber"/>
      </w:pPr>
      <w:r>
        <w:t>¿Qué tipo de operación se puede realizar con una punta de trazar?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Medición.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material tendrá mayor densidad?</w:t>
      </w:r>
    </w:p>
    <w:p>
      <w:pPr>
        <w:pStyle w:val="Choice"/>
      </w:pPr>
      <w:r>
        <w:t>a)</w:t>
        <w:tab/>
        <w:t>Aluminio.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Plomo.</w:t>
      </w:r>
    </w:p>
    <w:p>
      <w:pPr>
        <w:pStyle w:val="Choice"/>
      </w:pPr>
      <w:r>
        <w:t>d)</w:t>
        <w:tab/>
        <w:t>Madera.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Del plástico.</w:t>
      </w:r>
    </w:p>
    <w:p>
      <w:pPr>
        <w:pStyle w:val="Choice"/>
      </w:pPr>
      <w:r>
        <w:t>b)</w:t>
        <w:tab/>
        <w:t>De la piel curtida de los animales.</w:t>
      </w:r>
    </w:p>
    <w:p>
      <w:pPr>
        <w:pStyle w:val="Choice"/>
      </w:pPr>
      <w:r>
        <w:t>c)</w:t>
        <w:tab/>
        <w:t>De las fibras textiles de origen vegetal.</w:t>
      </w:r>
    </w:p>
    <w:p>
      <w:pPr>
        <w:pStyle w:val="Choice"/>
      </w:pPr>
      <w:r>
        <w:t>d)</w:t>
        <w:tab/>
        <w:t>De las fibras textiles de origen animal.</w:t>
      </w:r>
    </w:p>
    <w:p>
      <w:pPr>
        <w:pStyle w:val="ListNumber"/>
      </w:pPr>
      <w:r>
        <w:t>¿Qué conductividad tiene la madera?</w:t>
      </w:r>
    </w:p>
    <w:p>
      <w:pPr>
        <w:pStyle w:val="Choice"/>
      </w:pPr>
      <w:r>
        <w:t>a)</w:t>
        <w:tab/>
        <w:t>Conduce bien el calor y la electricidad</w:t>
      </w:r>
    </w:p>
    <w:p>
      <w:pPr>
        <w:pStyle w:val="Choice"/>
      </w:pPr>
      <w:r>
        <w:t>b)</w:t>
        <w:tab/>
        <w:t>Es buen aislante eléctrico y térmico</w:t>
      </w:r>
    </w:p>
    <w:p>
      <w:pPr>
        <w:pStyle w:val="Choice"/>
      </w:pPr>
      <w:r>
        <w:t>c)</w:t>
        <w:tab/>
        <w:t>Conduce bien la electricidad pero mal el calor</w:t>
      </w:r>
    </w:p>
    <w:p>
      <w:pPr>
        <w:pStyle w:val="Choice"/>
      </w:pPr>
      <w:r>
        <w:t>d)</w:t>
        <w:tab/>
        <w:t>Conduce bien el calor pero mal la electricidad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tubos, cables eléctricos, ventanas</w:t>
      </w:r>
    </w:p>
    <w:p>
      <w:pPr>
        <w:pStyle w:val="Choice"/>
      </w:pPr>
      <w:r>
        <w:t>d)</w:t>
        <w:tab/>
        <w:t>Un termoestable que sirve para fabricar accesorios eléctricos</w:t>
      </w:r>
    </w:p>
    <w:p>
      <w:pPr>
        <w:pStyle w:val="ListNumber"/>
      </w:pPr>
      <w:r>
        <w:t>¿Por qué los plásticos son considerados muy poco biodegradables?</w:t>
      </w:r>
    </w:p>
    <w:p>
      <w:pPr>
        <w:pStyle w:val="Choice"/>
      </w:pPr>
      <w:r>
        <w:t>a)</w:t>
        <w:tab/>
        <w:t>Son materiales de alta calidad.</w:t>
      </w:r>
    </w:p>
    <w:p>
      <w:pPr>
        <w:pStyle w:val="Choice"/>
      </w:pPr>
      <w:r>
        <w:t>b)</w:t>
        <w:tab/>
        <w:t>Se descomponen con dificultad en la naturaleza.</w:t>
      </w:r>
    </w:p>
    <w:p>
      <w:pPr>
        <w:pStyle w:val="Choice"/>
      </w:pPr>
      <w:r>
        <w:t>c)</w:t>
        <w:tab/>
        <w:t>No afectan al medio ambiente.</w:t>
      </w:r>
    </w:p>
    <w:p>
      <w:pPr>
        <w:pStyle w:val="Choice"/>
      </w:pPr>
      <w:r>
        <w:t>d)</w:t>
        <w:tab/>
        <w:t>Se reciclan fácilmente.</w:t>
      </w:r>
    </w:p>
    <w:p>
      <w:pPr>
        <w:pStyle w:val="ListNumber"/>
      </w:pPr>
      <w:r>
        <w:t>¿Qué materiales técnicos se obtienen del aluminio o del hierro?</w:t>
      </w:r>
    </w:p>
    <w:p>
      <w:pPr>
        <w:pStyle w:val="Choice"/>
      </w:pPr>
      <w:r>
        <w:t>a)</w:t>
        <w:tab/>
        <w:t>Hilos, cuerdas, telas, fieltros.</w:t>
      </w:r>
    </w:p>
    <w:p>
      <w:pPr>
        <w:pStyle w:val="Choice"/>
      </w:pPr>
      <w:r>
        <w:t>b)</w:t>
        <w:tab/>
        <w:t>Hilos, telas, cuerdas, láminas.</w:t>
      </w:r>
    </w:p>
    <w:p>
      <w:pPr>
        <w:pStyle w:val="Choice"/>
      </w:pPr>
      <w:r>
        <w:t>c)</w:t>
        <w:tab/>
        <w:t>Tablones, listones, serrín, cartón.</w:t>
      </w:r>
    </w:p>
    <w:p>
      <w:pPr>
        <w:pStyle w:val="Choice"/>
      </w:pPr>
      <w:r>
        <w:t>d)</w:t>
        <w:tab/>
        <w:t>Tubos, ángulos, planchas, alambres.</w:t>
      </w:r>
    </w:p>
    <w:p>
      <w:pPr>
        <w:pStyle w:val="ListNumber"/>
      </w:pPr>
      <w:r>
        <w:t>¿Qué ocurre con algunos plásticos cuando se reciclan?</w:t>
      </w:r>
    </w:p>
    <w:p>
      <w:pPr>
        <w:pStyle w:val="Choice"/>
      </w:pPr>
      <w:r>
        <w:t>a)</w:t>
        <w:tab/>
        <w:t>Se degeneran rápidamente y solo pueden ser reciclados pocas veces.</w:t>
      </w:r>
    </w:p>
    <w:p>
      <w:pPr>
        <w:pStyle w:val="Choice"/>
      </w:pPr>
      <w:r>
        <w:t>b)</w:t>
        <w:tab/>
        <w:t>Se vuelven más resistentes.</w:t>
      </w:r>
    </w:p>
    <w:p>
      <w:pPr>
        <w:pStyle w:val="Choice"/>
      </w:pPr>
      <w:r>
        <w:t>c)</w:t>
        <w:tab/>
        <w:t>Se reutilizan indefinidamente.</w:t>
      </w:r>
    </w:p>
    <w:p>
      <w:pPr>
        <w:pStyle w:val="Choice"/>
      </w:pPr>
      <w:r>
        <w:t>d)</w:t>
        <w:tab/>
        <w:t>Se convierten en materiales renovables.</w:t>
      </w:r>
    </w:p>
    <w:p>
      <w:pPr>
        <w:pStyle w:val="ListNumber"/>
      </w:pPr>
      <w:r>
        <w:t>¿Cuál es el origen de la celulosa?</w:t>
      </w:r>
    </w:p>
    <w:p>
      <w:pPr>
        <w:pStyle w:val="Choice"/>
      </w:pPr>
      <w:r>
        <w:t>a)</w:t>
        <w:tab/>
        <w:t>Es de origen sintético.</w:t>
      </w:r>
    </w:p>
    <w:p>
      <w:pPr>
        <w:pStyle w:val="Choice"/>
      </w:pPr>
      <w:r>
        <w:t>b)</w:t>
        <w:tab/>
        <w:t>Es de origen animal.</w:t>
      </w:r>
    </w:p>
    <w:p>
      <w:pPr>
        <w:pStyle w:val="Choice"/>
      </w:pPr>
      <w:r>
        <w:t>c)</w:t>
        <w:tab/>
        <w:t>Es de origen mineral.</w:t>
      </w:r>
    </w:p>
    <w:p>
      <w:pPr>
        <w:pStyle w:val="Choice"/>
      </w:pPr>
      <w:r>
        <w:t>d)</w:t>
        <w:tab/>
        <w:t>Es de origen vegetal.</w:t>
      </w:r>
    </w:p>
    <w:p>
      <w:pPr>
        <w:pStyle w:val="ListNumber"/>
      </w:pPr>
      <w:r>
        <w:t>¿Qué radiación solar puede degradar los materiales?</w:t>
      </w:r>
    </w:p>
    <w:p>
      <w:pPr>
        <w:pStyle w:val="Choice"/>
      </w:pPr>
      <w:r>
        <w:t>a)</w:t>
        <w:tab/>
        <w:t>El oxígeno.</w:t>
      </w:r>
    </w:p>
    <w:p>
      <w:pPr>
        <w:pStyle w:val="Choice"/>
      </w:pPr>
      <w:r>
        <w:t>b)</w:t>
        <w:tab/>
        <w:t>La radiación ultravioleta (UV).</w:t>
      </w:r>
    </w:p>
    <w:p>
      <w:pPr>
        <w:pStyle w:val="Choice"/>
      </w:pPr>
      <w:r>
        <w:t>c)</w:t>
        <w:tab/>
        <w:t>La radiación de infrarrojos (IR).</w:t>
      </w:r>
    </w:p>
    <w:p>
      <w:pPr>
        <w:pStyle w:val="Choice"/>
      </w:pPr>
      <w:r>
        <w:t>d)</w:t>
        <w:tab/>
        <w:t>La acción de los ácidos.</w:t>
      </w:r>
    </w:p>
    <w:p>
      <w:pPr>
        <w:pStyle w:val="ListNumber"/>
      </w:pPr>
      <w:r>
        <w:t>¿Qué materiales se consideran renovables por ser abundantes en el medio ambiente y reciclarse sin pérdidas?</w:t>
      </w:r>
    </w:p>
    <w:p>
      <w:pPr>
        <w:pStyle w:val="Choice"/>
      </w:pPr>
      <w:r>
        <w:t>a)</w:t>
        <w:tab/>
        <w:t>Hierro, aluminio y vidrio.</w:t>
      </w:r>
    </w:p>
    <w:p>
      <w:pPr>
        <w:pStyle w:val="Choice"/>
      </w:pPr>
      <w:r>
        <w:t>b)</w:t>
        <w:tab/>
        <w:t>Plásticos reciclables.</w:t>
      </w:r>
    </w:p>
    <w:p>
      <w:pPr>
        <w:pStyle w:val="Choice"/>
      </w:pPr>
      <w:r>
        <w:t>c)</w:t>
        <w:tab/>
        <w:t>Materiales derivados del petróleo.</w:t>
      </w:r>
    </w:p>
    <w:p>
      <w:pPr>
        <w:pStyle w:val="Choice"/>
      </w:pPr>
      <w:r>
        <w:t>d)</w:t>
        <w:tab/>
        <w:t>Materiales derivados del gas natural.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trama y la urdimbre.</w:t>
      </w:r>
    </w:p>
    <w:p>
      <w:pPr>
        <w:pStyle w:val="Choice"/>
      </w:pPr>
      <w:r>
        <w:t>b)</w:t>
        <w:tab/>
        <w:t>La piel y el cuero.</w:t>
      </w:r>
    </w:p>
    <w:p>
      <w:pPr>
        <w:pStyle w:val="Choice"/>
      </w:pPr>
      <w:r>
        <w:t>c)</w:t>
        <w:tab/>
        <w:t>La madera y el metal.</w:t>
      </w:r>
    </w:p>
    <w:p>
      <w:pPr>
        <w:pStyle w:val="Choice"/>
      </w:pPr>
      <w:r>
        <w:t>d)</w:t>
        <w:tab/>
        <w:t>Los hilos y las fibras.</w:t>
      </w:r>
    </w:p>
    <w:p>
      <w:pPr>
        <w:pStyle w:val="ListNumber"/>
      </w:pPr>
      <w:r>
        <w:t>¿Cuáles son las dos condiciones para que un material sea considerado renovable?</w:t>
      </w:r>
    </w:p>
    <w:p>
      <w:pPr>
        <w:pStyle w:val="Choice"/>
      </w:pPr>
      <w:r>
        <w:t>a)</w:t>
        <w:tab/>
        <w:t>Provenir de una materia prima renovable y consumir la materia prima de manera sostenible.</w:t>
      </w:r>
    </w:p>
    <w:p>
      <w:pPr>
        <w:pStyle w:val="Choice"/>
      </w:pPr>
      <w:r>
        <w:t>b)</w:t>
        <w:tab/>
        <w:t>Ser barato y fácil de conseguir.</w:t>
      </w:r>
    </w:p>
    <w:p>
      <w:pPr>
        <w:pStyle w:val="Choice"/>
      </w:pPr>
      <w:r>
        <w:t>c)</w:t>
        <w:tab/>
        <w:t>No depender del medio ambiente y no agotarse nunca.</w:t>
      </w:r>
    </w:p>
    <w:p>
      <w:pPr>
        <w:pStyle w:val="Choice"/>
      </w:pPr>
      <w:r>
        <w:t>d)</w:t>
        <w:tab/>
        <w:t>Ser abundante en la naturaleza y resistente al desgaste.</w:t>
      </w:r>
    </w:p>
    <w:p>
      <w:pPr>
        <w:pStyle w:val="ListNumber"/>
      </w:pPr>
      <w:r>
        <w:t>¿La madera flota?</w:t>
      </w:r>
    </w:p>
    <w:p>
      <w:pPr>
        <w:pStyle w:val="Choice"/>
      </w:pPr>
      <w:r>
        <w:t>a)</w:t>
        <w:tab/>
        <w:t>Algunas maderas flotan y otras se hunden</w:t>
      </w:r>
    </w:p>
    <w:p>
      <w:pPr>
        <w:pStyle w:val="Choice"/>
      </w:pPr>
      <w:r>
        <w:t>b)</w:t>
        <w:tab/>
        <w:t>La madera siempre se hunde en el agua</w:t>
      </w:r>
    </w:p>
    <w:p>
      <w:pPr>
        <w:pStyle w:val="Choice"/>
      </w:pPr>
      <w:r>
        <w:t>c)</w:t>
        <w:tab/>
        <w:t>La madera siempre flota en el agua</w:t>
      </w:r>
    </w:p>
    <w:p>
      <w:pPr>
        <w:pStyle w:val="Choice"/>
      </w:pPr>
      <w:r>
        <w:t>d)</w:t>
        <w:tab/>
        <w:t>La madera no se debe mojar con agua</w:t>
      </w:r>
    </w:p>
    <w:p>
      <w:pPr>
        <w:pStyle w:val="ListNumber"/>
      </w:pPr>
      <w:r>
        <w:t>¿Qué tipo de operación se puede realizar con un destornillador?</w:t>
      </w:r>
    </w:p>
    <w:p>
      <w:pPr>
        <w:pStyle w:val="Choice"/>
      </w:pPr>
      <w:r>
        <w:t>a)</w:t>
        <w:tab/>
        <w:t>Perforado.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Unión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Madera.</w:t>
      </w:r>
    </w:p>
    <w:p>
      <w:pPr>
        <w:pStyle w:val="Choice"/>
      </w:pPr>
      <w:r>
        <w:t>b)</w:t>
        <w:tab/>
        <w:t>Plástico.</w:t>
      </w:r>
    </w:p>
    <w:p>
      <w:pPr>
        <w:pStyle w:val="Choice"/>
      </w:pPr>
      <w:r>
        <w:t>c)</w:t>
        <w:tab/>
        <w:t>Papel.</w:t>
      </w:r>
    </w:p>
    <w:p>
      <w:pPr>
        <w:pStyle w:val="Choice"/>
      </w:pPr>
      <w:r>
        <w:t>d)</w:t>
        <w:tab/>
        <w:t>Cuero.</w:t>
      </w:r>
    </w:p>
    <w:p>
      <w:pPr>
        <w:pStyle w:val="ListNumber"/>
      </w:pPr>
      <w:r>
        <w:t>¿Es tenaz la madera?</w:t>
      </w:r>
    </w:p>
    <w:p>
      <w:pPr>
        <w:pStyle w:val="Choice"/>
      </w:pPr>
      <w:r>
        <w:t>a)</w:t>
        <w:tab/>
        <w:t>Si, porque tiene buena resistencia mecánica</w:t>
      </w:r>
    </w:p>
    <w:p>
      <w:pPr>
        <w:pStyle w:val="Choice"/>
      </w:pPr>
      <w:r>
        <w:t>b)</w:t>
        <w:tab/>
        <w:t>Si, porque soporta bien que la intenten rayar</w:t>
      </w:r>
    </w:p>
    <w:p>
      <w:pPr>
        <w:pStyle w:val="Choice"/>
      </w:pPr>
      <w:r>
        <w:t>c)</w:t>
        <w:tab/>
        <w:t>Si, porque soporta bien los golpes sin romperse</w:t>
      </w:r>
    </w:p>
    <w:p>
      <w:pPr>
        <w:pStyle w:val="Choice"/>
      </w:pPr>
      <w:r>
        <w:t>d)</w:t>
        <w:tab/>
        <w:t>No, es blanda</w:t>
      </w:r>
    </w:p>
    <w:p>
      <w:pPr>
        <w:pStyle w:val="ListNumber"/>
      </w:pPr>
      <w:r>
        <w:t>¿Qué tipo de operación se puede realizar con una lima?</w:t>
      </w:r>
    </w:p>
    <w:p>
      <w:pPr>
        <w:pStyle w:val="Choice"/>
      </w:pPr>
      <w:r>
        <w:t>a)</w:t>
        <w:tab/>
        <w:t>Acabado fino.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Unión</w:t>
      </w:r>
    </w:p>
    <w:p>
      <w:pPr>
        <w:pStyle w:val="Choice"/>
      </w:pPr>
      <w:r>
        <w:t>d)</w:t>
        <w:tab/>
        <w:t>Acabado basto.</w:t>
      </w:r>
    </w:p>
    <w:p>
      <w:pPr>
        <w:pStyle w:val="ListNumber"/>
      </w:pPr>
      <w:r>
        <w:t>¿Cuál de estas maderas es blanda?</w:t>
      </w:r>
    </w:p>
    <w:p>
      <w:pPr>
        <w:pStyle w:val="Choice"/>
      </w:pPr>
      <w:r>
        <w:t>a)</w:t>
        <w:tab/>
        <w:t>Chopo</w:t>
      </w:r>
    </w:p>
    <w:p>
      <w:pPr>
        <w:pStyle w:val="Choice"/>
      </w:pPr>
      <w:r>
        <w:t>b)</w:t>
        <w:tab/>
        <w:t>Castaño</w:t>
      </w:r>
    </w:p>
    <w:p>
      <w:pPr>
        <w:pStyle w:val="Choice"/>
      </w:pPr>
      <w:r>
        <w:t>c)</w:t>
        <w:tab/>
        <w:t>Roble</w:t>
      </w:r>
    </w:p>
    <w:p>
      <w:pPr>
        <w:pStyle w:val="Choice"/>
      </w:pPr>
      <w:r>
        <w:t>d)</w:t>
        <w:tab/>
        <w:t>Haya</w:t>
      </w:r>
    </w:p>
    <w:p>
      <w:pPr>
        <w:pStyle w:val="ListNumber"/>
      </w:pPr>
      <w:r>
        <w:t>¿Qué tipo de operación se puede realizar con una gubia?</w:t>
      </w:r>
    </w:p>
    <w:p>
      <w:pPr>
        <w:pStyle w:val="Choice"/>
      </w:pPr>
      <w:r>
        <w:t>a)</w:t>
        <w:tab/>
        <w:t>Marcado.</w:t>
      </w:r>
    </w:p>
    <w:p>
      <w:pPr>
        <w:pStyle w:val="Choice"/>
      </w:pPr>
      <w:r>
        <w:t>b)</w:t>
        <w:tab/>
        <w:t>Corte.</w:t>
      </w:r>
    </w:p>
    <w:p>
      <w:pPr>
        <w:pStyle w:val="Choice"/>
      </w:pPr>
      <w:r>
        <w:t>c)</w:t>
        <w:tab/>
        <w:t>Golpeo.</w:t>
      </w:r>
    </w:p>
    <w:p>
      <w:pPr>
        <w:pStyle w:val="Choice"/>
      </w:pPr>
      <w:r>
        <w:t>d)</w:t>
        <w:tab/>
        <w:t>Perforado.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Cerdos.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Gusanos.</w:t>
      </w:r>
    </w:p>
    <w:p>
      <w:pPr>
        <w:pStyle w:val="Choice"/>
      </w:pPr>
      <w:r>
        <w:t>d)</w:t>
        <w:tab/>
        <w:t>Ovejas.</w:t>
      </w:r>
    </w:p>
    <w:p>
      <w:pPr>
        <w:pStyle w:val="ListNumber"/>
      </w:pPr>
      <w:r>
        <w:t>¿Qué es la albura de un tronco?</w:t>
      </w:r>
    </w:p>
    <w:p>
      <w:pPr>
        <w:pStyle w:val="Choice"/>
      </w:pPr>
      <w:r>
        <w:t>a)</w:t>
        <w:tab/>
        <w:t>Es la parte exterior del tronco, más joven y de color más claro</w:t>
      </w:r>
    </w:p>
    <w:p>
      <w:pPr>
        <w:pStyle w:val="Choice"/>
      </w:pPr>
      <w:r>
        <w:t>b)</w:t>
        <w:tab/>
        <w:t>Es todo el interior del tronco excepto la corteza</w:t>
      </w:r>
    </w:p>
    <w:p>
      <w:pPr>
        <w:pStyle w:val="Choice"/>
      </w:pPr>
      <w:r>
        <w:t>c)</w:t>
        <w:tab/>
        <w:t>Es la parte exterior del tronco o corteza</w:t>
      </w:r>
    </w:p>
    <w:p>
      <w:pPr>
        <w:pStyle w:val="Choice"/>
      </w:pPr>
      <w:r>
        <w:t>d)</w:t>
        <w:tab/>
        <w:t>Es la parte interior del tronco, más antigua y de color más oscuro</w:t>
      </w:r>
    </w:p>
    <w:p>
      <w:pPr>
        <w:pStyle w:val="ListNumber"/>
      </w:pPr>
      <w:r>
        <w:t>¿Cómo se define la dilatación térmica de un material?</w:t>
      </w:r>
    </w:p>
    <w:p>
      <w:pPr>
        <w:pStyle w:val="Choice"/>
      </w:pPr>
      <w:r>
        <w:t>a)</w:t>
        <w:tab/>
        <w:t>Es la capacidad de resistir la temperatura.</w:t>
      </w:r>
    </w:p>
    <w:p>
      <w:pPr>
        <w:pStyle w:val="Choice"/>
      </w:pPr>
      <w:r>
        <w:t>b)</w:t>
        <w:tab/>
        <w:t>Es la capacidad de mantenerse constante en tamaño.</w:t>
      </w:r>
    </w:p>
    <w:p>
      <w:pPr>
        <w:pStyle w:val="Choice"/>
      </w:pPr>
      <w:r>
        <w:t>c)</w:t>
        <w:tab/>
        <w:t>Es la propiedad de cambiar de forma con el calor.</w:t>
      </w:r>
    </w:p>
    <w:p>
      <w:pPr>
        <w:pStyle w:val="Choice"/>
      </w:pPr>
      <w:r>
        <w:t>d)</w:t>
        <w:tab/>
        <w:t>Es la propiedad de aumentar de tamaño con la temperatura.</w:t>
      </w:r>
    </w:p>
    <w:p>
      <w:pPr>
        <w:pStyle w:val="ListNumber"/>
      </w:pPr>
      <w:r>
        <w:t>¿Cómo están relacionadas las propiedades térmicas y eléctricas?</w:t>
      </w:r>
    </w:p>
    <w:p>
      <w:pPr>
        <w:pStyle w:val="Choice"/>
      </w:pPr>
      <w:r>
        <w:t>a)</w:t>
        <w:tab/>
        <w:t>Solo la eléctrica afecta a la térmica.</w:t>
      </w:r>
    </w:p>
    <w:p>
      <w:pPr>
        <w:pStyle w:val="Choice"/>
      </w:pPr>
      <w:r>
        <w:t>b)</w:t>
        <w:tab/>
        <w:t>Un buen conductor eléctrico suele ser también buen conductor del calor.</w:t>
      </w:r>
    </w:p>
    <w:p>
      <w:pPr>
        <w:pStyle w:val="Choice"/>
      </w:pPr>
      <w:r>
        <w:t>c)</w:t>
        <w:tab/>
        <w:t>No hay relación entre ellas.</w:t>
      </w:r>
    </w:p>
    <w:p>
      <w:pPr>
        <w:pStyle w:val="Choice"/>
      </w:pPr>
      <w:r>
        <w:t>d)</w:t>
        <w:tab/>
        <w:t>Un buen conductor eléctrico no tiene por qué ser también buen conductor del calor.</w:t>
      </w:r>
    </w:p>
    <w:p>
      <w:pPr>
        <w:pStyle w:val="ListNumber"/>
      </w:pPr>
      <w:r>
        <w:t>¿Para qué se utiliza el latón?</w:t>
      </w:r>
    </w:p>
    <w:p>
      <w:pPr>
        <w:pStyle w:val="Choice"/>
      </w:pPr>
      <w:r>
        <w:t>a)</w:t>
        <w:tab/>
        <w:t>Tuberías, cubertería, fregaderos, cuchillos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Tuberías, cables eléctricos, monedas</w:t>
      </w:r>
    </w:p>
    <w:p>
      <w:pPr>
        <w:pStyle w:val="Choice"/>
      </w:pPr>
      <w:r>
        <w:t>d)</w:t>
        <w:tab/>
        <w:t>Monedas, tornillos, pomos, cerrojos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resistente al agua.</w:t>
      </w:r>
    </w:p>
    <w:p>
      <w:pPr>
        <w:pStyle w:val="Choice"/>
      </w:pPr>
      <w:r>
        <w:t>b)</w:t>
        <w:tab/>
        <w:t>Es muy rígido.</w:t>
      </w:r>
    </w:p>
    <w:p>
      <w:pPr>
        <w:pStyle w:val="Choice"/>
      </w:pPr>
      <w:r>
        <w:t>c)</w:t>
        <w:tab/>
        <w:t>Se utiliza para fabricar zapatos.</w:t>
      </w:r>
    </w:p>
    <w:p>
      <w:pPr>
        <w:pStyle w:val="Choice"/>
      </w:pPr>
      <w:r>
        <w:t>d)</w:t>
        <w:tab/>
        <w:t>Es más elástico que las telas o el fieltro.</w:t>
      </w:r>
    </w:p>
    <w:p>
      <w:pPr>
        <w:pStyle w:val="ListNumber"/>
      </w:pPr>
      <w:r>
        <w:t>El veteado de la madera es</w:t>
      </w:r>
    </w:p>
    <w:p>
      <w:pPr>
        <w:pStyle w:val="Choice"/>
      </w:pPr>
      <w:r>
        <w:t>a)</w:t>
        <w:tab/>
        <w:t>La madera no tiene veteado</w:t>
      </w:r>
    </w:p>
    <w:p>
      <w:pPr>
        <w:pStyle w:val="Choice"/>
      </w:pPr>
      <w:r>
        <w:t>b)</w:t>
        <w:tab/>
        <w:t>Muy apreciado</w:t>
      </w:r>
    </w:p>
    <w:p>
      <w:pPr>
        <w:pStyle w:val="Choice"/>
      </w:pPr>
      <w:r>
        <w:t>c)</w:t>
        <w:tab/>
        <w:t>Poco apreciado</w:t>
      </w:r>
    </w:p>
    <w:p>
      <w:pPr>
        <w:pStyle w:val="Choice"/>
      </w:pPr>
      <w:r>
        <w:t>d)</w:t>
        <w:tab/>
        <w:t>Algo que debe esconderse</w:t>
      </w:r>
    </w:p>
    <w:p>
      <w:pPr>
        <w:pStyle w:val="ListNumber"/>
      </w:pPr>
      <w:r>
        <w:t>¿Cómo se clasifican los materiales textiles?</w:t>
      </w:r>
    </w:p>
    <w:p>
      <w:pPr>
        <w:pStyle w:val="Choice"/>
      </w:pPr>
      <w:r>
        <w:t>a)</w:t>
        <w:tab/>
        <w:t>Hilos, telas, cueros.</w:t>
      </w:r>
    </w:p>
    <w:p>
      <w:pPr>
        <w:pStyle w:val="Choice"/>
      </w:pPr>
      <w:r>
        <w:t>b)</w:t>
        <w:tab/>
        <w:t>Termoplásticos, termoestables, elastómeros.</w:t>
      </w:r>
    </w:p>
    <w:p>
      <w:pPr>
        <w:pStyle w:val="Choice"/>
      </w:pPr>
      <w:r>
        <w:t>c)</w:t>
        <w:tab/>
        <w:t>Cortada, chapada, aglomerada, papel y cartón.</w:t>
      </w:r>
    </w:p>
    <w:p>
      <w:pPr>
        <w:pStyle w:val="Choice"/>
      </w:pPr>
      <w:r>
        <w:t>d)</w:t>
        <w:tab/>
        <w:t>Naturales, aglomerantes, cerámicos, vidrios.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Es el material más fuerte.</w:t>
      </w:r>
    </w:p>
    <w:p>
      <w:pPr>
        <w:pStyle w:val="Choice"/>
      </w:pPr>
      <w:r>
        <w:t>b)</w:t>
        <w:tab/>
        <w:t>Se desintegra en contacto con el agua.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¿Qué caracteriza a los materiales renovables según el texto?</w:t>
      </w:r>
    </w:p>
    <w:p>
      <w:pPr>
        <w:pStyle w:val="Choice"/>
      </w:pPr>
      <w:r>
        <w:t>a)</w:t>
        <w:tab/>
        <w:t>Se pueden restaurar por procesos naturales a una velocidad mayor que la que se consumen.</w:t>
      </w:r>
    </w:p>
    <w:p>
      <w:pPr>
        <w:pStyle w:val="Choice"/>
      </w:pPr>
      <w:r>
        <w:t>b)</w:t>
        <w:tab/>
        <w:t>Son recursos ilimitados que se pueden consumir a cualquier velocidad porque no se gastan.</w:t>
      </w:r>
    </w:p>
    <w:p>
      <w:pPr>
        <w:pStyle w:val="Choice"/>
      </w:pPr>
      <w:r>
        <w:t>c)</w:t>
        <w:tab/>
        <w:t>Tienen una vida útil corta.</w:t>
      </w:r>
    </w:p>
    <w:p>
      <w:pPr>
        <w:pStyle w:val="Choice"/>
      </w:pPr>
      <w:r>
        <w:t>d)</w:t>
        <w:tab/>
        <w:t>Son difíciles de reciclar.</w:t>
      </w:r>
    </w:p>
    <w:p>
      <w:pPr>
        <w:pStyle w:val="ListNumber"/>
      </w:pPr>
      <w:r>
        <w:t>¿Qué tipo de operación se puede realizar con una llave allen?</w:t>
      </w:r>
    </w:p>
    <w:p>
      <w:pPr>
        <w:pStyle w:val="Choice"/>
      </w:pPr>
      <w:r>
        <w:t>a)</w:t>
        <w:tab/>
        <w:t>Unión</w:t>
      </w:r>
    </w:p>
    <w:p>
      <w:pPr>
        <w:pStyle w:val="Choice"/>
      </w:pPr>
      <w:r>
        <w:t>b)</w:t>
        <w:tab/>
        <w:t>Perforado.</w:t>
      </w:r>
    </w:p>
    <w:p>
      <w:pPr>
        <w:pStyle w:val="Choice"/>
      </w:pPr>
      <w:r>
        <w:t>c)</w:t>
        <w:tab/>
        <w:t>Marcado.</w:t>
      </w:r>
    </w:p>
    <w:p>
      <w:pPr>
        <w:pStyle w:val="Choice"/>
      </w:pPr>
      <w:r>
        <w:t>d)</w:t>
        <w:tab/>
        <w:t>Corte.</w:t>
      </w:r>
    </w:p>
    <w:p>
      <w:pPr>
        <w:pStyle w:val="ListNumber"/>
      </w:pPr>
      <w:r>
        <w:t>¿Qué es la conductividad eléctrica de un material?</w:t>
      </w:r>
    </w:p>
    <w:p>
      <w:pPr>
        <w:pStyle w:val="Choice"/>
      </w:pPr>
      <w:r>
        <w:t>a)</w:t>
        <w:tab/>
        <w:t>La propiedad de permitir el paso de la corriente eléctrica con facilidad.</w:t>
      </w:r>
    </w:p>
    <w:p>
      <w:pPr>
        <w:pStyle w:val="Choice"/>
      </w:pPr>
      <w:r>
        <w:t>b)</w:t>
        <w:tab/>
        <w:t>La capacidad de resistir la electricidad.</w:t>
      </w:r>
    </w:p>
    <w:p>
      <w:pPr>
        <w:pStyle w:val="Choice"/>
      </w:pPr>
      <w:r>
        <w:t>c)</w:t>
        <w:tab/>
        <w:t>La capacidad de generar electricidad.</w:t>
      </w:r>
    </w:p>
    <w:p>
      <w:pPr>
        <w:pStyle w:val="Choice"/>
      </w:pPr>
      <w:r>
        <w:t>d)</w:t>
        <w:tab/>
        <w:t>La resistencia al calor de un material.</w:t>
      </w:r>
    </w:p>
    <w:p>
      <w:pPr>
        <w:pStyle w:val="ListNumber"/>
      </w:pPr>
      <w:r>
        <w:t>¿Qué propiedades tiene el aluminio?</w:t>
      </w:r>
    </w:p>
    <w:p>
      <w:pPr>
        <w:pStyle w:val="Choice"/>
      </w:pPr>
      <w:r>
        <w:t>a)</w:t>
        <w:tab/>
        <w:t>Resiste poco a la oxidación, ligero y muy maleable</w:t>
      </w:r>
    </w:p>
    <w:p>
      <w:pPr>
        <w:pStyle w:val="Choice"/>
      </w:pPr>
      <w:r>
        <w:t>b)</w:t>
        <w:tab/>
        <w:t>Resiste poco  a la oxidación, ligero y poco maleable</w:t>
      </w:r>
    </w:p>
    <w:p>
      <w:pPr>
        <w:pStyle w:val="Choice"/>
      </w:pPr>
      <w:r>
        <w:t>c)</w:t>
        <w:tab/>
        <w:t>Muy resistente a la oxidación, pesado y poco maleable</w:t>
      </w:r>
    </w:p>
    <w:p>
      <w:pPr>
        <w:pStyle w:val="Choice"/>
      </w:pPr>
      <w:r>
        <w:t>d)</w:t>
        <w:tab/>
        <w:t>Muy resistente a la oxidación, ligero y muy maleable</w:t>
      </w:r>
    </w:p>
    <w:p>
      <w:pPr>
        <w:pStyle w:val="ListNumber"/>
      </w:pPr>
      <w:r>
        <w:t>Un ejemplo de producto cáustico es ...</w:t>
      </w:r>
    </w:p>
    <w:p>
      <w:pPr>
        <w:pStyle w:val="Choice"/>
      </w:pPr>
      <w:r>
        <w:t>a)</w:t>
        <w:tab/>
        <w:t>El alcohol.</w:t>
      </w:r>
    </w:p>
    <w:p>
      <w:pPr>
        <w:pStyle w:val="Choice"/>
      </w:pPr>
      <w:r>
        <w:t>b)</w:t>
        <w:tab/>
        <w:t>El aceite.</w:t>
      </w:r>
    </w:p>
    <w:p>
      <w:pPr>
        <w:pStyle w:val="Choice"/>
      </w:pPr>
      <w:r>
        <w:t>c)</w:t>
        <w:tab/>
        <w:t>La lejía.</w:t>
      </w:r>
    </w:p>
    <w:p>
      <w:pPr>
        <w:pStyle w:val="Choice"/>
      </w:pPr>
      <w:r>
        <w:t>d)</w:t>
        <w:tab/>
        <w:t>El agua.</w:t>
      </w:r>
    </w:p>
    <w:p>
      <w:pPr>
        <w:pStyle w:val="ListNumber"/>
      </w:pPr>
      <w:r>
        <w:t>¿Cómo se define la dureza de un material?</w:t>
      </w:r>
    </w:p>
    <w:p>
      <w:pPr>
        <w:pStyle w:val="Choice"/>
      </w:pPr>
      <w:r>
        <w:t>a)</w:t>
        <w:tab/>
        <w:t>Resistencia al rayado de la superficie.</w:t>
      </w:r>
    </w:p>
    <w:p>
      <w:pPr>
        <w:pStyle w:val="Choice"/>
      </w:pPr>
      <w:r>
        <w:t>b)</w:t>
        <w:tab/>
        <w:t>Su capacidad para conducir electricidad.</w:t>
      </w:r>
    </w:p>
    <w:p>
      <w:pPr>
        <w:pStyle w:val="Choice"/>
      </w:pPr>
      <w:r>
        <w:t>c)</w:t>
        <w:tab/>
        <w:t>Su capacidad para soportar golpes.</w:t>
      </w:r>
    </w:p>
    <w:p>
      <w:pPr>
        <w:pStyle w:val="Choice"/>
      </w:pPr>
      <w:r>
        <w:t>d)</w:t>
        <w:tab/>
        <w:t>Su resistencia al calor.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p>
      <w:pPr>
        <w:pStyle w:val="ListNumber"/>
      </w:pPr>
      <w:r>
        <w:t>¿Se puede aprovechar la parte exterior del tronco?</w:t>
      </w:r>
    </w:p>
    <w:p>
      <w:pPr>
        <w:pStyle w:val="Choice"/>
      </w:pPr>
      <w:r>
        <w:t>a)</w:t>
        <w:tab/>
        <w:t>El duramen del tronco se aprovecha para hacer serrín</w:t>
      </w:r>
    </w:p>
    <w:p>
      <w:pPr>
        <w:pStyle w:val="Choice"/>
      </w:pPr>
      <w:r>
        <w:t>b)</w:t>
        <w:tab/>
        <w:t>No, la corteza siempre hay que desecharla</w:t>
      </w:r>
    </w:p>
    <w:p>
      <w:pPr>
        <w:pStyle w:val="Choice"/>
      </w:pPr>
      <w:r>
        <w:t>c)</w:t>
        <w:tab/>
        <w:t>La albura se puede aprovechar en ciertas maderas</w:t>
      </w:r>
    </w:p>
    <w:p>
      <w:pPr>
        <w:pStyle w:val="Choice"/>
      </w:pPr>
      <w:r>
        <w:t>d)</w:t>
        <w:tab/>
        <w:t>La corteza del alcornoque es corcho, que tiene muchas aplicaciones</w:t>
      </w:r>
    </w:p>
    <w:p>
      <w:pPr>
        <w:pStyle w:val="ListNumber"/>
      </w:pPr>
      <w:r>
        <w:t>¿Cuál de las siguientes opciones NO es una herramienta?</w:t>
      </w:r>
    </w:p>
    <w:p>
      <w:pPr>
        <w:pStyle w:val="Choice"/>
      </w:pPr>
      <w:r>
        <w:t>a)</w:t>
        <w:tab/>
        <w:t>Pistola de cola termofusible.</w:t>
      </w:r>
    </w:p>
    <w:p>
      <w:pPr>
        <w:pStyle w:val="Choice"/>
      </w:pPr>
      <w:r>
        <w:t>b)</w:t>
        <w:tab/>
        <w:t>Tornillo.</w:t>
      </w:r>
    </w:p>
    <w:p>
      <w:pPr>
        <w:pStyle w:val="Choice"/>
      </w:pPr>
      <w:r>
        <w:t>c)</w:t>
        <w:tab/>
        <w:t>Pincel.</w:t>
      </w:r>
    </w:p>
    <w:p>
      <w:pPr>
        <w:pStyle w:val="Choice"/>
      </w:pPr>
      <w:r>
        <w:t>d)</w:t>
        <w:tab/>
        <w:t>Martillo.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¿Qué hace que un bosque de madera sea sostenible?</w:t>
      </w:r>
    </w:p>
    <w:p>
      <w:pPr>
        <w:pStyle w:val="Choice"/>
      </w:pPr>
      <w:r>
        <w:t>a)</w:t>
        <w:tab/>
        <w:t>Que plantemos más árboles de los que talemos.</w:t>
      </w:r>
    </w:p>
    <w:p>
      <w:pPr>
        <w:pStyle w:val="Choice"/>
      </w:pPr>
      <w:r>
        <w:t>b)</w:t>
        <w:tab/>
        <w:t>Que no talemos ningún árbol.</w:t>
      </w:r>
    </w:p>
    <w:p>
      <w:pPr>
        <w:pStyle w:val="Choice"/>
      </w:pPr>
      <w:r>
        <w:t>c)</w:t>
        <w:tab/>
        <w:t>Que talemos los árboles a una velocidad menor que la que crecen.</w:t>
      </w:r>
    </w:p>
    <w:p>
      <w:pPr>
        <w:pStyle w:val="Choice"/>
      </w:pPr>
      <w:r>
        <w:t>d)</w:t>
        <w:tab/>
        <w:t>Que talemos todos los árboles sin restricciones.</w:t>
      </w:r>
    </w:p>
    <w:p>
      <w:pPr>
        <w:pStyle w:val="ListNumber"/>
      </w:pPr>
      <w:r>
        <w:t>¿Cuál es un ejemplo de mala utilización de herramientas?</w:t>
      </w:r>
    </w:p>
    <w:p>
      <w:pPr>
        <w:pStyle w:val="Choice"/>
      </w:pPr>
      <w:r>
        <w:t>a)</w:t>
        <w:tab/>
        <w:t>Golpear con un martillo.</w:t>
      </w:r>
    </w:p>
    <w:p>
      <w:pPr>
        <w:pStyle w:val="Choice"/>
      </w:pPr>
      <w:r>
        <w:t>b)</w:t>
        <w:tab/>
        <w:t>Cortar con unas tijeras.</w:t>
      </w:r>
    </w:p>
    <w:p>
      <w:pPr>
        <w:pStyle w:val="Choice"/>
      </w:pPr>
      <w:r>
        <w:t>c)</w:t>
        <w:tab/>
        <w:t>Atornillar con unos alicates.</w:t>
      </w:r>
    </w:p>
    <w:p>
      <w:pPr>
        <w:pStyle w:val="Choice"/>
      </w:pPr>
      <w:r>
        <w:t>d)</w:t>
        <w:tab/>
        <w:t>Medir con una regla.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Fundir plástico en forma de lámina.</w:t>
      </w:r>
    </w:p>
    <w:p>
      <w:pPr>
        <w:pStyle w:val="Choice"/>
      </w:pPr>
      <w:r>
        <w:t>b)</w:t>
        <w:tab/>
        <w:t>Hacer muchos nudos a un único hilo (tricotaje).</w:t>
      </w:r>
    </w:p>
    <w:p>
      <w:pPr>
        <w:pStyle w:val="Choice"/>
      </w:pPr>
      <w:r>
        <w:t>c)</w:t>
        <w:tab/>
        <w:t>Tejer con telar los hilos en perpendicular.</w:t>
      </w:r>
    </w:p>
    <w:p>
      <w:pPr>
        <w:pStyle w:val="Choice"/>
      </w:pPr>
      <w:r>
        <w:t>d)</w:t>
        <w:tab/>
        <w:t>Coser varios hilos juntos con trama y urdimbre.</w:t>
      </w:r>
    </w:p>
    <w:p>
      <w:pPr>
        <w:pStyle w:val="ListNumber"/>
      </w:pPr>
      <w:r>
        <w:t>El DM o tablero de fibras es</w:t>
      </w:r>
    </w:p>
    <w:p>
      <w:pPr>
        <w:pStyle w:val="Choice"/>
      </w:pPr>
      <w:r>
        <w:t>a)</w:t>
        <w:tab/>
        <w:t>Un tablero de madera maciza</w:t>
      </w:r>
    </w:p>
    <w:p>
      <w:pPr>
        <w:pStyle w:val="Choice"/>
      </w:pPr>
      <w:r>
        <w:t>b)</w:t>
        <w:tab/>
        <w:t>Un tablero artificial formado por virutas y cola comprimidas</w:t>
      </w:r>
    </w:p>
    <w:p>
      <w:pPr>
        <w:pStyle w:val="Choice"/>
      </w:pPr>
      <w:r>
        <w:t>c)</w:t>
        <w:tab/>
        <w:t>Un tablero artificial formado por fibras de madera y resina sintética</w:t>
      </w:r>
    </w:p>
    <w:p>
      <w:pPr>
        <w:pStyle w:val="Choice"/>
      </w:pPr>
      <w:r>
        <w:t>d)</w:t>
        <w:tab/>
        <w:t>Un tablero artificial formado por láminas de madera encoladas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elásticos, como el caucho</w:t>
      </w:r>
    </w:p>
    <w:p>
      <w:pPr>
        <w:pStyle w:val="ListNumber"/>
      </w:pPr>
      <w:r>
        <w:t>¿Qué materiales se mencionan como ejemplos de no tóxicos?</w:t>
      </w:r>
    </w:p>
    <w:p>
      <w:pPr>
        <w:pStyle w:val="Choice"/>
      </w:pPr>
      <w:r>
        <w:t>a)</w:t>
        <w:tab/>
        <w:t>Plásticos y materiales de construcción.</w:t>
      </w:r>
    </w:p>
    <w:p>
      <w:pPr>
        <w:pStyle w:val="Choice"/>
      </w:pPr>
      <w:r>
        <w:t>b)</w:t>
        <w:tab/>
        <w:t>Granito.</w:t>
      </w:r>
    </w:p>
    <w:p>
      <w:pPr>
        <w:pStyle w:val="Choice"/>
      </w:pPr>
      <w:r>
        <w:t>c)</w:t>
        <w:tab/>
        <w:t>Vidrio, madera y metales no pesados.</w:t>
      </w:r>
    </w:p>
    <w:p>
      <w:pPr>
        <w:pStyle w:val="Choice"/>
      </w:pPr>
      <w:r>
        <w:t>d)</w:t>
        <w:tab/>
        <w:t>Metales pesados.</w:t>
      </w:r>
    </w:p>
    <w:p>
      <w:pPr>
        <w:pStyle w:val="ListNumber"/>
      </w:pPr>
      <w:r>
        <w:t>¿Cuál de las siguientes acciones es segura en el taller de Tecnología?</w:t>
      </w:r>
    </w:p>
    <w:p>
      <w:pPr>
        <w:pStyle w:val="Choice"/>
      </w:pPr>
      <w:r>
        <w:t>a)</w:t>
        <w:tab/>
        <w:t>Usar herramientas de cualquier manera.</w:t>
      </w:r>
    </w:p>
    <w:p>
      <w:pPr>
        <w:pStyle w:val="Choice"/>
      </w:pPr>
      <w:r>
        <w:t>b)</w:t>
        <w:tab/>
        <w:t>Dejar las herramientas desatendidas.</w:t>
      </w:r>
    </w:p>
    <w:p>
      <w:pPr>
        <w:pStyle w:val="Choice"/>
      </w:pPr>
      <w:r>
        <w:t>c)</w:t>
        <w:tab/>
        <w:t>Utilizar una herramienta para su función prevista.</w:t>
      </w:r>
    </w:p>
    <w:p>
      <w:pPr>
        <w:pStyle w:val="Choice"/>
      </w:pPr>
      <w:r>
        <w:t>d)</w:t>
        <w:tab/>
        <w:t>Correr por el taller con una herramienta en la mano.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se hunden en el agua</w:t>
      </w:r>
    </w:p>
    <w:p>
      <w:pPr>
        <w:pStyle w:val="Choice"/>
      </w:pPr>
      <w:r>
        <w:t>b)</w:t>
        <w:tab/>
        <w:t>Siempre flotan</w:t>
      </w:r>
    </w:p>
    <w:p>
      <w:pPr>
        <w:pStyle w:val="Choice"/>
      </w:pPr>
      <w:r>
        <w:t>c)</w:t>
        <w:tab/>
        <w:t>La mayoría se hunden, solo la piedra pómez flota</w:t>
      </w:r>
    </w:p>
    <w:p>
      <w:pPr>
        <w:pStyle w:val="Choice"/>
      </w:pPr>
      <w:r>
        <w:t>d)</w:t>
        <w:tab/>
        <w:t>Los materiales pétreos no se deben mojar con agua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cerámicas.</w:t>
      </w:r>
    </w:p>
    <w:p>
      <w:pPr>
        <w:pStyle w:val="Choice"/>
      </w:pPr>
      <w:r>
        <w:t>b)</w:t>
        <w:tab/>
        <w:t>Las telas.</w:t>
      </w:r>
    </w:p>
    <w:p>
      <w:pPr>
        <w:pStyle w:val="Choice"/>
      </w:pPr>
      <w:r>
        <w:t>c)</w:t>
        <w:tab/>
        <w:t>Los metales.</w:t>
      </w:r>
    </w:p>
    <w:p>
      <w:pPr>
        <w:pStyle w:val="Choice"/>
      </w:pPr>
      <w:r>
        <w:t>d)</w:t>
        <w:tab/>
        <w:t>Los plásticos.</w:t>
      </w:r>
    </w:p>
    <w:p>
      <w:pPr>
        <w:pStyle w:val="ListNumber"/>
      </w:pPr>
      <w:r>
        <w:t>¿Por qué se utilizan plásticos y vidrio para contener ácidos y cáusticos?</w:t>
      </w:r>
    </w:p>
    <w:p>
      <w:pPr>
        <w:pStyle w:val="Choice"/>
      </w:pPr>
      <w:r>
        <w:t>a)</w:t>
        <w:tab/>
        <w:t>Porque resisten muy bien sus efectos.</w:t>
      </w:r>
    </w:p>
    <w:p>
      <w:pPr>
        <w:pStyle w:val="Choice"/>
      </w:pPr>
      <w:r>
        <w:t>b)</w:t>
        <w:tab/>
        <w:t>Porque son conductores eléctricos.</w:t>
      </w:r>
    </w:p>
    <w:p>
      <w:pPr>
        <w:pStyle w:val="Choice"/>
      </w:pPr>
      <w:r>
        <w:t>c)</w:t>
        <w:tab/>
        <w:t>Porque son pesados.</w:t>
      </w:r>
    </w:p>
    <w:p>
      <w:pPr>
        <w:pStyle w:val="Choice"/>
      </w:pPr>
      <w:r>
        <w:t>d)</w:t>
        <w:tab/>
        <w:t>Porque son fáciles de romper.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¿Qué tipo de operación se puede realizar con un alfiler?</w:t>
      </w:r>
    </w:p>
    <w:p>
      <w:pPr>
        <w:pStyle w:val="Choice"/>
      </w:pPr>
      <w:r>
        <w:t>a)</w:t>
        <w:tab/>
        <w:t>Sujeción.</w:t>
      </w:r>
    </w:p>
    <w:p>
      <w:pPr>
        <w:pStyle w:val="Choice"/>
      </w:pPr>
      <w:r>
        <w:t>b)</w:t>
        <w:tab/>
        <w:t>Unión.</w:t>
      </w:r>
    </w:p>
    <w:p>
      <w:pPr>
        <w:pStyle w:val="Choice"/>
      </w:pPr>
      <w:r>
        <w:t>c)</w:t>
        <w:tab/>
        <w:t>Acabado.</w:t>
      </w:r>
    </w:p>
    <w:p>
      <w:pPr>
        <w:pStyle w:val="Choice"/>
      </w:pPr>
      <w:r>
        <w:t>d)</w:t>
        <w:tab/>
        <w:t>Marcado.</w:t>
      </w:r>
    </w:p>
    <w:p>
      <w:pPr>
        <w:pStyle w:val="ListNumber"/>
      </w:pPr>
      <w:r>
        <w:t>¿Qué permite la fusibilidad en la fabricación de objetos?</w:t>
      </w:r>
    </w:p>
    <w:p>
      <w:pPr>
        <w:pStyle w:val="Choice"/>
      </w:pPr>
      <w:r>
        <w:t>a)</w:t>
        <w:tab/>
        <w:t>Conducir electricidad.</w:t>
      </w:r>
    </w:p>
    <w:p>
      <w:pPr>
        <w:pStyle w:val="Choice"/>
      </w:pPr>
      <w:r>
        <w:t>b)</w:t>
        <w:tab/>
        <w:t>Estirar el material.</w:t>
      </w:r>
    </w:p>
    <w:p>
      <w:pPr>
        <w:pStyle w:val="Choice"/>
      </w:pPr>
      <w:r>
        <w:t>c)</w:t>
        <w:tab/>
        <w:t>Cortar el material.</w:t>
      </w:r>
    </w:p>
    <w:p>
      <w:pPr>
        <w:pStyle w:val="Choice"/>
      </w:pPr>
      <w:r>
        <w:t>d)</w:t>
        <w:tab/>
        <w:t>Fabricar por moldeo, introduciendo el material fundido en un molde.</w:t>
      </w:r>
    </w:p>
    <w:p>
      <w:pPr>
        <w:pStyle w:val="ListNumber"/>
      </w:pPr>
      <w:r>
        <w:t>¿Para qué se utiliza el aluminio?</w:t>
      </w:r>
    </w:p>
    <w:p>
      <w:pPr>
        <w:pStyle w:val="Choice"/>
      </w:pPr>
      <w:r>
        <w:t>a)</w:t>
        <w:tab/>
        <w:t>Baterías, protector de radiaciones, para hacer vidrio</w:t>
      </w:r>
    </w:p>
    <w:p>
      <w:pPr>
        <w:pStyle w:val="Choice"/>
      </w:pPr>
      <w:r>
        <w:t>b)</w:t>
        <w:tab/>
        <w:t>Latas, cables eléctricos, ventanas, aviones</w:t>
      </w:r>
    </w:p>
    <w:p>
      <w:pPr>
        <w:pStyle w:val="Choice"/>
      </w:pPr>
      <w:r>
        <w:t>c)</w:t>
        <w:tab/>
        <w:t>Hélices de barcos, campanas, cojinetes</w:t>
      </w:r>
    </w:p>
    <w:p>
      <w:pPr>
        <w:pStyle w:val="Choice"/>
      </w:pPr>
      <w:r>
        <w:t>d)</w:t>
        <w:tab/>
        <w:t>Tuberías, cubertería, fregaderos, cuchillos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