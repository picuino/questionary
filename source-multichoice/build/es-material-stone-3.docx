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III.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sólida.</w:t>
      </w:r>
    </w:p>
    <w:p>
      <w:pPr>
        <w:pStyle w:val="Choice"/>
      </w:pPr>
      <w:r>
        <w:t>b)</w:t>
        <w:tab/>
        <w:t>De un polvo grueso mezclado con agua, con apariencia sólida.</w:t>
      </w:r>
    </w:p>
    <w:p>
      <w:pPr>
        <w:pStyle w:val="Choice"/>
      </w:pPr>
      <w:r>
        <w:t>c)</w:t>
        <w:tab/>
        <w:t>De un polvo fino mezclado con agua, con apariencia pastosa.</w:t>
      </w:r>
    </w:p>
    <w:p>
      <w:pPr>
        <w:pStyle w:val="Choice"/>
      </w:pPr>
      <w:r>
        <w:t>d)</w:t>
        <w:tab/>
        <w:t>De un polvo grueso mezclado con agua, con apariencia pastosa.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fusión.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sedimentaria.</w:t>
      </w:r>
    </w:p>
    <w:p>
      <w:pPr>
        <w:pStyle w:val="Choice"/>
      </w:pPr>
      <w:r>
        <w:t>b)</w:t>
        <w:tab/>
        <w:t>Roca ígnea.</w:t>
      </w:r>
    </w:p>
    <w:p>
      <w:pPr>
        <w:pStyle w:val="Choice"/>
      </w:pPr>
      <w:r>
        <w:t>c)</w:t>
        <w:tab/>
        <w:t>Roca metamórfica.</w:t>
      </w:r>
    </w:p>
    <w:p>
      <w:pPr>
        <w:pStyle w:val="Choice"/>
      </w:pPr>
      <w:r>
        <w:t>d)</w:t>
        <w:tab/>
        <w:t>Roca volcánica.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ladrillos, tejas, recipientes y cemento.</w:t>
      </w:r>
    </w:p>
    <w:p>
      <w:pPr>
        <w:pStyle w:val="Choice"/>
      </w:pPr>
      <w:r>
        <w:t>b)</w:t>
        <w:tab/>
        <w:t>Para hacer vigas de construcción de alta resistencia.</w:t>
      </w:r>
    </w:p>
    <w:p>
      <w:pPr>
        <w:pStyle w:val="Choice"/>
      </w:pPr>
      <w:r>
        <w:t>c)</w:t>
        <w:tab/>
        <w:t>Para construir edificios modernos con paredes maestras.</w:t>
      </w:r>
    </w:p>
    <w:p>
      <w:pPr>
        <w:pStyle w:val="Choice"/>
      </w:pPr>
      <w:r>
        <w:t>d)</w:t>
        <w:tab/>
        <w:t>Para fabricar joyas.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Pétreos cerámicos.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Loza.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Más de 0,004mm.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Menos de 0,04mm.</w:t>
      </w:r>
    </w:p>
    <w:p>
      <w:pPr>
        <w:pStyle w:val="Choice"/>
      </w:pPr>
      <w:r>
        <w:t>d)</w:t>
        <w:tab/>
        <w:t>Menos de 0,004mm.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cemento.</w:t>
      </w:r>
    </w:p>
    <w:p>
      <w:pPr>
        <w:pStyle w:val="Choice"/>
      </w:pPr>
      <w:r>
        <w:t>b)</w:t>
        <w:tab/>
        <w:t>Se fabrica con cemento mezclado con arena.</w:t>
      </w:r>
    </w:p>
    <w:p>
      <w:pPr>
        <w:pStyle w:val="Choice"/>
      </w:pPr>
      <w:r>
        <w:t>c)</w:t>
        <w:tab/>
        <w:t>Se fabrica con arcilla mezclada con arena.</w:t>
      </w:r>
    </w:p>
    <w:p>
      <w:pPr>
        <w:pStyle w:val="Choice"/>
      </w:pPr>
      <w:r>
        <w:t>d)</w:t>
        <w:tab/>
        <w:t>Se fabrica con cemento mezclado con agua.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Cristaliza en la cocción, haciéndola impermeable.</w:t>
      </w:r>
    </w:p>
    <w:p>
      <w:pPr>
        <w:pStyle w:val="Choice"/>
      </w:pPr>
      <w:r>
        <w:t>b)</w:t>
        <w:tab/>
        <w:t>No tiene ningún efecto en la loza.</w:t>
      </w:r>
    </w:p>
    <w:p>
      <w:pPr>
        <w:pStyle w:val="Choice"/>
      </w:pPr>
      <w:r>
        <w:t>c)</w:t>
        <w:tab/>
        <w:t>Lo convierte en arcilla.</w:t>
      </w:r>
    </w:p>
    <w:p>
      <w:pPr>
        <w:pStyle w:val="Choice"/>
      </w:pPr>
      <w:r>
        <w:t>d)</w:t>
        <w:tab/>
        <w:t>Lo hace más poroso.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Convierte la arcilla en loza.</w:t>
      </w:r>
    </w:p>
    <w:p>
      <w:pPr>
        <w:pStyle w:val="Choice"/>
      </w:pPr>
      <w:r>
        <w:t>b)</w:t>
        <w:tab/>
        <w:t>Fusiona las partículas por evaporación.</w:t>
      </w:r>
    </w:p>
    <w:p>
      <w:pPr>
        <w:pStyle w:val="Choice"/>
      </w:pPr>
      <w:r>
        <w:t>c)</w:t>
        <w:tab/>
        <w:t>Enfría el material.</w:t>
      </w:r>
    </w:p>
    <w:p>
      <w:pPr>
        <w:pStyle w:val="Choice"/>
      </w:pPr>
      <w:r>
        <w:t>d)</w:t>
        <w:tab/>
        <w:t>Une las partículas por fusión.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la arena y el cemento.</w:t>
      </w:r>
    </w:p>
    <w:p>
      <w:pPr>
        <w:pStyle w:val="Choice"/>
      </w:pPr>
      <w:r>
        <w:t>b)</w:t>
        <w:tab/>
        <w:t>Materiales como el agua y la arcilla.</w:t>
      </w:r>
    </w:p>
    <w:p>
      <w:pPr>
        <w:pStyle w:val="Choice"/>
      </w:pPr>
      <w:r>
        <w:t>c)</w:t>
        <w:tab/>
        <w:t>Materiales como el sílice (desgrasantes).</w:t>
      </w:r>
    </w:p>
    <w:p>
      <w:pPr>
        <w:pStyle w:val="Choice"/>
      </w:pPr>
      <w:r>
        <w:t>d)</w:t>
        <w:tab/>
        <w:t>Materiales como el vidrio y el metal (desinfectantes).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Creación de utensilios de cocina.</w:t>
      </w:r>
    </w:p>
    <w:p>
      <w:pPr>
        <w:pStyle w:val="Choice"/>
      </w:pPr>
      <w:r>
        <w:t>c)</w:t>
        <w:tab/>
        <w:t>Fabricación de baldosas para suelos.</w:t>
      </w:r>
    </w:p>
    <w:p>
      <w:pPr>
        <w:pStyle w:val="Choice"/>
      </w:pPr>
      <w:r>
        <w:t>d)</w:t>
        <w:tab/>
        <w:t>Producción de joyas.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Siempre negro.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Metal, vidrio y cemento.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Caolín, cuarzo y feldespato.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impermeable, muy resistente a la corrosión.</w:t>
      </w:r>
    </w:p>
    <w:p>
      <w:pPr>
        <w:pStyle w:val="Choice"/>
      </w:pPr>
      <w:r>
        <w:t>b)</w:t>
        <w:tab/>
        <w:t>Duro, opaco, muy resistente a la corrosión.</w:t>
      </w:r>
    </w:p>
    <w:p>
      <w:pPr>
        <w:pStyle w:val="Choice"/>
      </w:pPr>
      <w:r>
        <w:t>c)</w:t>
        <w:tab/>
        <w:t>Duro, poroso, muy resistente a la corrosión.</w:t>
      </w:r>
    </w:p>
    <w:p>
      <w:pPr>
        <w:pStyle w:val="Choice"/>
      </w:pPr>
      <w:r>
        <w:t>d)</w:t>
        <w:tab/>
        <w:t>Duro, impermeable, poco resistente a la corrosión.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botellas y espejos.</w:t>
      </w:r>
    </w:p>
    <w:p>
      <w:pPr>
        <w:pStyle w:val="Choice"/>
      </w:pPr>
      <w:r>
        <w:t>b)</w:t>
        <w:tab/>
        <w:t>Para fabricar inodoros y aisladores eléctricos.</w:t>
      </w:r>
    </w:p>
    <w:p>
      <w:pPr>
        <w:pStyle w:val="Choice"/>
      </w:pPr>
      <w:r>
        <w:t>c)</w:t>
        <w:tab/>
        <w:t>Para fabricar lavabos y baldosas para suelos.</w:t>
      </w:r>
    </w:p>
    <w:p>
      <w:pPr>
        <w:pStyle w:val="Choice"/>
      </w:pPr>
      <w:r>
        <w:t>d)</w:t>
        <w:tab/>
        <w:t>Para fabricar ladrillos, tejas y recipientes.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Transparente y quebradizo.</w:t>
      </w:r>
    </w:p>
    <w:p>
      <w:pPr>
        <w:pStyle w:val="Choice"/>
      </w:pPr>
      <w:r>
        <w:t>b)</w:t>
        <w:tab/>
        <w:t>Duro pero conductor de electricidad.</w:t>
      </w:r>
    </w:p>
    <w:p>
      <w:pPr>
        <w:pStyle w:val="Choice"/>
      </w:pPr>
      <w:r>
        <w:t>c)</w:t>
        <w:tab/>
        <w:t>Muy duro e impermeable.</w:t>
      </w:r>
    </w:p>
    <w:p>
      <w:pPr>
        <w:pStyle w:val="Choice"/>
      </w:pPr>
      <w:r>
        <w:t>d)</w:t>
        <w:tab/>
        <w:t>Blando y permeable.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Contener sílice y desgrasantes.</w:t>
      </w:r>
    </w:p>
    <w:p>
      <w:pPr>
        <w:pStyle w:val="Choice"/>
      </w:pPr>
      <w:r>
        <w:t>b)</w:t>
        <w:tab/>
        <w:t>Ser un material cerámico grueso.</w:t>
      </w:r>
    </w:p>
    <w:p>
      <w:pPr>
        <w:pStyle w:val="Choice"/>
      </w:pPr>
      <w:r>
        <w:t>c)</w:t>
        <w:tab/>
        <w:t>Ser resistente a la corrosión.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Arena de sílice, piedra caliza y carbonato de sodio.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Cuarzo, feldespato y desgrasantes.</w:t>
      </w:r>
    </w:p>
    <w:p>
      <w:pPr>
        <w:pStyle w:val="Choice"/>
      </w:pPr>
      <w:r>
        <w:t>d)</w:t>
        <w:tab/>
        <w:t>Agua, arcilla y metal.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Solo cerramientos de ventanas y parabrisas.</w:t>
      </w:r>
    </w:p>
    <w:p>
      <w:pPr>
        <w:pStyle w:val="Choice"/>
      </w:pPr>
      <w:r>
        <w:t>b)</w:t>
        <w:tab/>
        <w:t>Solo espejos y botellas.</w:t>
      </w:r>
    </w:p>
    <w:p>
      <w:pPr>
        <w:pStyle w:val="Choice"/>
      </w:pPr>
      <w:r>
        <w:t>c)</w:t>
        <w:tab/>
        <w:t>Únicamente material de laboratorio.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disminuyan su tenacidad.</w:t>
      </w:r>
    </w:p>
    <w:p>
      <w:pPr>
        <w:pStyle w:val="Choice"/>
      </w:pPr>
      <w:r>
        <w:t>b)</w:t>
        <w:tab/>
        <w:t>Para que sean más blandos y manejables en el moldeo.</w:t>
      </w:r>
    </w:p>
    <w:p>
      <w:pPr>
        <w:pStyle w:val="Choice"/>
      </w:pPr>
      <w:r>
        <w:t>c)</w:t>
        <w:tab/>
        <w:t>Para que adquieran mayor resistencia mecánica.</w:t>
      </w:r>
    </w:p>
    <w:p>
      <w:pPr>
        <w:pStyle w:val="Choice"/>
      </w:pPr>
      <w:r>
        <w:t>d)</w:t>
        <w:tab/>
        <w:t>Para que los otros materiales se vuelvan más transparentes.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Porcelana.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Gres.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de mármol.</w:t>
      </w:r>
    </w:p>
    <w:p>
      <w:pPr>
        <w:pStyle w:val="Choice"/>
      </w:pPr>
      <w:r>
        <w:t>b)</w:t>
        <w:tab/>
        <w:t>Piedra caliza.</w:t>
      </w:r>
    </w:p>
    <w:p>
      <w:pPr>
        <w:pStyle w:val="Choice"/>
      </w:pPr>
      <w:r>
        <w:t>c)</w:t>
        <w:tab/>
        <w:t>Piedra arenisca.</w:t>
      </w:r>
    </w:p>
    <w:p>
      <w:pPr>
        <w:pStyle w:val="Choice"/>
      </w:pPr>
      <w:r>
        <w:t>d)</w:t>
        <w:tab/>
        <w:t>Piedra pómez.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Pizarra y piedra arenisca.</w:t>
      </w:r>
    </w:p>
    <w:p>
      <w:pPr>
        <w:pStyle w:val="Choice"/>
      </w:pPr>
      <w:r>
        <w:t>b)</w:t>
        <w:tab/>
        <w:t>Cemento con grava y arenas.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Mármol y piedra caliza.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