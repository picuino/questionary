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Electricity. Components name.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Earth</w:t>
      </w:r>
    </w:p>
    <w:p>
      <w:pPr>
        <w:pStyle w:val="Choice"/>
      </w:pPr>
      <w:r>
        <w:t>c)</w:t>
        <w:tab/>
        <w:t>Altern current source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Choice"/>
      </w:pPr>
      <w:r>
        <w:t>a)</w:t>
        <w:tab/>
        <w:t>Alternator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Electric Motor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Two way Switch n.o.</w:t>
      </w:r>
    </w:p>
    <w:p>
      <w:pPr>
        <w:pStyle w:val="Choice"/>
      </w:pPr>
      <w:r>
        <w:t>b)</w:t>
        <w:tab/>
        <w:t>Pushbutton n.o.</w:t>
      </w:r>
    </w:p>
    <w:p>
      <w:pPr>
        <w:pStyle w:val="Choice"/>
      </w:pPr>
      <w:r>
        <w:t>c)</w:t>
        <w:tab/>
        <w:t>Switch n.o.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Two way Switch</w:t>
      </w:r>
    </w:p>
    <w:p>
      <w:pPr>
        <w:pStyle w:val="Choice"/>
      </w:pPr>
      <w:r>
        <w:t>c)</w:t>
        <w:tab/>
        <w:t>Rele</w:t>
      </w:r>
    </w:p>
    <w:p>
      <w:pPr>
        <w:pStyle w:val="Choice"/>
      </w:pPr>
      <w:r>
        <w:t>d)</w:t>
        <w:tab/>
        <w:t>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Pushbutton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Two way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Resistor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Resistor</w:t>
      </w:r>
    </w:p>
    <w:p>
      <w:pPr>
        <w:pStyle w:val="Choice"/>
      </w:pPr>
      <w:r>
        <w:t>d)</w:t>
        <w:tab/>
        <w:t>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Speaker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LED Diode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 component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LED Diode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 current source</w:t>
      </w:r>
    </w:p>
    <w:p>
      <w:pPr>
        <w:pStyle w:val="Choice"/>
      </w:pPr>
      <w:r>
        <w:t>b)</w:t>
        <w:tab/>
        <w:t>Speaker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Buzzer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Direct current source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Speaker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Wattmeter</w:t>
      </w:r>
    </w:p>
    <w:p>
      <w:pPr>
        <w:pStyle w:val="Choice"/>
      </w:pPr>
      <w:r>
        <w:t>b)</w:t>
        <w:tab/>
        <w:t>Buzzer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Earth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Antenna</w:t>
      </w:r>
    </w:p>
    <w:p>
      <w:pPr>
        <w:pStyle w:val="Choice"/>
      </w:pPr>
      <w:r>
        <w:t>d)</w:t>
        <w:tab/>
        <w:t>Receiver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Diode</w:t>
      </w:r>
    </w:p>
    <w:p>
      <w:pPr>
        <w:pStyle w:val="Choice"/>
      </w:pPr>
      <w:r>
        <w:t>b)</w:t>
        <w:tab/>
        <w:t>LED Diode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Alternator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 n.c.</w:t>
      </w:r>
    </w:p>
    <w:p>
      <w:pPr>
        <w:pStyle w:val="Choice"/>
      </w:pPr>
      <w:r>
        <w:t>b)</w:t>
        <w:tab/>
        <w:t>Distributor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Pushbutton n.c.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Voltmeter</w:t>
      </w:r>
    </w:p>
    <w:p>
      <w:pPr>
        <w:pStyle w:val="Choice"/>
      </w:pPr>
      <w:r>
        <w:t>b)</w:t>
        <w:tab/>
        <w:t>Power source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Current source</w:t>
      </w:r>
    </w:p>
    <w:p>
      <w:pPr>
        <w:pStyle w:val="Choice"/>
      </w:pPr>
      <w:r>
        <w:t>b)</w:t>
        <w:tab/>
        <w:t>Ammeter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Aluminum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Double conductor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Earth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Brush</w:t>
      </w:r>
    </w:p>
    <w:p>
      <w:pPr>
        <w:pStyle w:val="Choice"/>
      </w:pPr>
      <w:r>
        <w:t>d)</w:t>
        <w:tab/>
        <w:t>Ground plane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PNP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NPN Transistor</w:t>
      </w:r>
    </w:p>
    <w:p>
      <w:pPr>
        <w:pStyle w:val="Choice"/>
      </w:pPr>
      <w:r>
        <w:t>d)</w:t>
        <w:tab/>
        <w:t>NPN 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NPN Transformer</w:t>
      </w:r>
    </w:p>
    <w:p>
      <w:pPr>
        <w:pStyle w:val="Choice"/>
      </w:pPr>
      <w:r>
        <w:t>d)</w:t>
        <w:tab/>
        <w:t>PNP Transistor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Double Pushbutton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Double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Round Pushbutton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Coil</w:t>
      </w:r>
    </w:p>
    <w:p>
      <w:pPr>
        <w:pStyle w:val="Choice"/>
      </w:pPr>
      <w:r>
        <w:t>d)</w:t>
        <w:tab/>
        <w:t>Fingers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Congregator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Small 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NTC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NTC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NTC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Variable 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Limit Switch</w:t>
      </w:r>
    </w:p>
    <w:p>
      <w:pPr>
        <w:pStyle w:val="Choice"/>
      </w:pPr>
      <w:r>
        <w:t>b)</w:t>
        <w:tab/>
        <w:t>Pushbutton n.o.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Crossover wire connected</w:t>
      </w:r>
    </w:p>
    <w:p>
      <w:pPr>
        <w:pStyle w:val="Choice"/>
      </w:pPr>
      <w:r>
        <w:t>b)</w:t>
        <w:tab/>
        <w:t>Cross</w:t>
      </w:r>
    </w:p>
    <w:p>
      <w:pPr>
        <w:pStyle w:val="Choice"/>
      </w:pPr>
      <w:r>
        <w:t>c)</w:t>
        <w:tab/>
        <w:t>Crossover wire not connected</w:t>
      </w:r>
    </w:p>
    <w:p>
      <w:pPr>
        <w:pStyle w:val="Choice"/>
      </w:pPr>
      <w:r>
        <w:t>d)</w:t>
        <w:tab/>
        <w:t>Connected wire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Connected wire</w:t>
      </w:r>
    </w:p>
    <w:p>
      <w:pPr>
        <w:pStyle w:val="Choice"/>
      </w:pPr>
      <w:r>
        <w:t>b)</w:t>
        <w:tab/>
        <w:t>Unconnected wire</w:t>
      </w:r>
    </w:p>
    <w:p>
      <w:pPr>
        <w:pStyle w:val="Choice"/>
      </w:pPr>
      <w:r>
        <w:t>c)</w:t>
        <w:tab/>
        <w:t>Mass</w:t>
      </w:r>
    </w:p>
    <w:p>
      <w:pPr>
        <w:pStyle w:val="Choice"/>
      </w:pPr>
      <w:r>
        <w:t>d)</w:t>
        <w:tab/>
        <w:t>Connected and unconnected wire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Connector</w:t>
      </w:r>
    </w:p>
    <w:p>
      <w:pPr>
        <w:pStyle w:val="Choice"/>
      </w:pPr>
      <w:r>
        <w:t>b)</w:t>
        <w:tab/>
        <w:t>Squared</w:t>
      </w:r>
    </w:p>
    <w:p>
      <w:pPr>
        <w:pStyle w:val="Choice"/>
      </w:pPr>
      <w:r>
        <w:t>c)</w:t>
        <w:tab/>
        <w:t>Mass</w:t>
      </w:r>
    </w:p>
    <w:p>
      <w:pPr>
        <w:pStyle w:val="Choice"/>
      </w:pPr>
      <w:r>
        <w:t>d)</w:t>
        <w:tab/>
        <w:t>Ground plane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Small Battery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Polarized Capacitor</w:t>
      </w:r>
    </w:p>
    <w:p>
      <w:pPr>
        <w:pStyle w:val="Choice"/>
      </w:pPr>
      <w:r>
        <w:t>d)</w:t>
        <w:tab/>
        <w:t>Capacitor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