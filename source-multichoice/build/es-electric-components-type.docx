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Electricidad. Tipos de componentes.</w:t>
      </w:r>
    </w:p>
    <w:p>
      <w:pPr>
        <w:pStyle w:val="ListNumber"/>
      </w:pPr>
      <w:r>
        <w:t>¿Qué tipo de componente es una pila?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pi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Generador</w:t>
      </w:r>
    </w:p>
    <w:p>
      <w:pPr>
        <w:pStyle w:val="Choice"/>
      </w:pPr>
      <w:r>
        <w:t>b)</w:t>
        <w:tab/>
        <w:t>Elemento de control</w:t>
      </w:r>
    </w:p>
    <w:p>
      <w:pPr>
        <w:pStyle w:val="Choice"/>
      </w:pPr>
      <w:r>
        <w:t>c)</w:t>
        <w:tab/>
        <w:t>Receptor</w:t>
      </w:r>
    </w:p>
    <w:p>
      <w:pPr>
        <w:pStyle w:val="Choice"/>
      </w:pPr>
      <w:r>
        <w:t>d)</w:t>
        <w:tab/>
        <w:t>Conductor</w:t>
      </w:r>
    </w:p>
    <w:p>
      <w:pPr>
        <w:pStyle w:val="ListNumber"/>
      </w:pPr>
      <w:r>
        <w:t>¿Qué tipo de componente es un alternador?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alternado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Receptor</w:t>
      </w:r>
    </w:p>
    <w:p>
      <w:pPr>
        <w:pStyle w:val="Choice"/>
      </w:pPr>
      <w:r>
        <w:t>b)</w:t>
        <w:tab/>
        <w:t>Generador</w:t>
      </w:r>
    </w:p>
    <w:p>
      <w:pPr>
        <w:pStyle w:val="Choice"/>
      </w:pPr>
      <w:r>
        <w:t>c)</w:t>
        <w:tab/>
        <w:t>Conductor</w:t>
      </w:r>
    </w:p>
    <w:p>
      <w:pPr>
        <w:pStyle w:val="Choice"/>
      </w:pPr>
      <w:r>
        <w:t>d)</w:t>
        <w:tab/>
        <w:t>Elemento de control</w:t>
      </w:r>
    </w:p>
    <w:p>
      <w:pPr>
        <w:pStyle w:val="ListNumber"/>
      </w:pPr>
      <w:r>
        <w:t>¿Qué tipo de componente es un transformador?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transformador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Generador</w:t>
      </w:r>
    </w:p>
    <w:p>
      <w:pPr>
        <w:pStyle w:val="Choice"/>
      </w:pPr>
      <w:r>
        <w:t>b)</w:t>
        <w:tab/>
        <w:t>Elemento de control</w:t>
      </w:r>
    </w:p>
    <w:p>
      <w:pPr>
        <w:pStyle w:val="Choice"/>
      </w:pPr>
      <w:r>
        <w:t>c)</w:t>
        <w:tab/>
        <w:t>Receptor</w:t>
      </w:r>
    </w:p>
    <w:p>
      <w:pPr>
        <w:pStyle w:val="Choice"/>
      </w:pPr>
      <w:r>
        <w:t>d)</w:t>
        <w:tab/>
        <w:t>Conductor</w:t>
      </w:r>
    </w:p>
    <w:p>
      <w:pPr>
        <w:pStyle w:val="ListNumber"/>
      </w:pPr>
      <w:r>
        <w:t>¿Qué tipo de componente es una resistencia?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resistencia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Conductor</w:t>
      </w:r>
    </w:p>
    <w:p>
      <w:pPr>
        <w:pStyle w:val="Choice"/>
      </w:pPr>
      <w:r>
        <w:t>b)</w:t>
        <w:tab/>
        <w:t>Elemento de control</w:t>
      </w:r>
    </w:p>
    <w:p>
      <w:pPr>
        <w:pStyle w:val="Choice"/>
      </w:pPr>
      <w:r>
        <w:t>c)</w:t>
        <w:tab/>
        <w:t>Receptor</w:t>
      </w:r>
    </w:p>
    <w:p>
      <w:pPr>
        <w:pStyle w:val="Choice"/>
      </w:pPr>
      <w:r>
        <w:t>d)</w:t>
        <w:tab/>
        <w:t>Generador</w:t>
      </w:r>
    </w:p>
    <w:p>
      <w:pPr>
        <w:pStyle w:val="ListNumber"/>
      </w:pPr>
      <w:r>
        <w:t>¿Qué tipo de componente es una bombilla?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lampara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Generador</w:t>
      </w:r>
    </w:p>
    <w:p>
      <w:pPr>
        <w:pStyle w:val="Choice"/>
      </w:pPr>
      <w:r>
        <w:t>b)</w:t>
        <w:tab/>
        <w:t>Receptor</w:t>
      </w:r>
    </w:p>
    <w:p>
      <w:pPr>
        <w:pStyle w:val="Choice"/>
      </w:pPr>
      <w:r>
        <w:t>c)</w:t>
        <w:tab/>
        <w:t>Conductor</w:t>
      </w:r>
    </w:p>
    <w:p>
      <w:pPr>
        <w:pStyle w:val="Choice"/>
      </w:pPr>
      <w:r>
        <w:t>d)</w:t>
        <w:tab/>
        <w:t>Elemento de control</w:t>
      </w:r>
    </w:p>
    <w:p>
      <w:pPr>
        <w:pStyle w:val="ListNumber"/>
      </w:pPr>
      <w:r>
        <w:t>¿Qué tipo de componente es un zumbador?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zumbador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Generador</w:t>
      </w:r>
    </w:p>
    <w:p>
      <w:pPr>
        <w:pStyle w:val="Choice"/>
      </w:pPr>
      <w:r>
        <w:t>b)</w:t>
        <w:tab/>
        <w:t>Elemento de control</w:t>
      </w:r>
    </w:p>
    <w:p>
      <w:pPr>
        <w:pStyle w:val="Choice"/>
      </w:pPr>
      <w:r>
        <w:t>c)</w:t>
        <w:tab/>
        <w:t>Conductor</w:t>
      </w:r>
    </w:p>
    <w:p>
      <w:pPr>
        <w:pStyle w:val="Choice"/>
      </w:pPr>
      <w:r>
        <w:t>d)</w:t>
        <w:tab/>
        <w:t>Receptor</w:t>
      </w:r>
    </w:p>
    <w:p>
      <w:pPr>
        <w:pStyle w:val="ListNumber"/>
      </w:pPr>
      <w:r>
        <w:t>¿Qué tipo de componente es un altavoz?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altavoz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Conductor</w:t>
      </w:r>
    </w:p>
    <w:p>
      <w:pPr>
        <w:pStyle w:val="Choice"/>
      </w:pPr>
      <w:r>
        <w:t>b)</w:t>
        <w:tab/>
        <w:t>Receptor</w:t>
      </w:r>
    </w:p>
    <w:p>
      <w:pPr>
        <w:pStyle w:val="Choice"/>
      </w:pPr>
      <w:r>
        <w:t>c)</w:t>
        <w:tab/>
        <w:t>Generador</w:t>
      </w:r>
    </w:p>
    <w:p>
      <w:pPr>
        <w:pStyle w:val="Choice"/>
      </w:pPr>
      <w:r>
        <w:t>d)</w:t>
        <w:tab/>
        <w:t>Elemento de control</w:t>
      </w:r>
    </w:p>
    <w:p>
      <w:pPr>
        <w:pStyle w:val="ListNumber"/>
      </w:pPr>
      <w:r>
        <w:t>¿Qué tipo de componente es un motor?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motor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Generador</w:t>
      </w:r>
    </w:p>
    <w:p>
      <w:pPr>
        <w:pStyle w:val="Choice"/>
      </w:pPr>
      <w:r>
        <w:t>b)</w:t>
        <w:tab/>
        <w:t>Conductor</w:t>
      </w:r>
    </w:p>
    <w:p>
      <w:pPr>
        <w:pStyle w:val="Choice"/>
      </w:pPr>
      <w:r>
        <w:t>c)</w:t>
        <w:tab/>
        <w:t>Elemento de control</w:t>
      </w:r>
    </w:p>
    <w:p>
      <w:pPr>
        <w:pStyle w:val="Choice"/>
      </w:pPr>
      <w:r>
        <w:t>d)</w:t>
        <w:tab/>
        <w:t>Receptor</w:t>
      </w:r>
    </w:p>
    <w:p>
      <w:pPr>
        <w:pStyle w:val="ListNumber"/>
      </w:pPr>
      <w:r>
        <w:t>¿Qué tipo de componente es un condensador?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condensador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Receptor</w:t>
      </w:r>
    </w:p>
    <w:p>
      <w:pPr>
        <w:pStyle w:val="Choice"/>
      </w:pPr>
      <w:r>
        <w:t>b)</w:t>
        <w:tab/>
        <w:t>Elemento de control</w:t>
      </w:r>
    </w:p>
    <w:p>
      <w:pPr>
        <w:pStyle w:val="Choice"/>
      </w:pPr>
      <w:r>
        <w:t>c)</w:t>
        <w:tab/>
        <w:t>Generador</w:t>
      </w:r>
    </w:p>
    <w:p>
      <w:pPr>
        <w:pStyle w:val="Choice"/>
      </w:pPr>
      <w:r>
        <w:t>d)</w:t>
        <w:tab/>
        <w:t>Conductor</w:t>
      </w:r>
    </w:p>
    <w:p>
      <w:pPr>
        <w:pStyle w:val="ListNumber"/>
      </w:pPr>
      <w:r>
        <w:t>¿Qué tipo de componente es un condensador polarizado?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condensador-pol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Receptor</w:t>
      </w:r>
    </w:p>
    <w:p>
      <w:pPr>
        <w:pStyle w:val="Choice"/>
      </w:pPr>
      <w:r>
        <w:t>b)</w:t>
        <w:tab/>
        <w:t>Elemento de control</w:t>
      </w:r>
    </w:p>
    <w:p>
      <w:pPr>
        <w:pStyle w:val="Choice"/>
      </w:pPr>
      <w:r>
        <w:t>c)</w:t>
        <w:tab/>
        <w:t>Conductor</w:t>
      </w:r>
    </w:p>
    <w:p>
      <w:pPr>
        <w:pStyle w:val="Choice"/>
      </w:pPr>
      <w:r>
        <w:t>d)</w:t>
        <w:tab/>
        <w:t>Generador</w:t>
      </w:r>
    </w:p>
    <w:p>
      <w:pPr>
        <w:pStyle w:val="ListNumber"/>
      </w:pPr>
      <w:r>
        <w:t>¿Qué tipo de componente es una bobina?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inductancia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Conductor</w:t>
      </w:r>
    </w:p>
    <w:p>
      <w:pPr>
        <w:pStyle w:val="Choice"/>
      </w:pPr>
      <w:r>
        <w:t>b)</w:t>
        <w:tab/>
        <w:t>Receptor</w:t>
      </w:r>
    </w:p>
    <w:p>
      <w:pPr>
        <w:pStyle w:val="Choice"/>
      </w:pPr>
      <w:r>
        <w:t>c)</w:t>
        <w:tab/>
        <w:t>Elemento de control</w:t>
      </w:r>
    </w:p>
    <w:p>
      <w:pPr>
        <w:pStyle w:val="Choice"/>
      </w:pPr>
      <w:r>
        <w:t>d)</w:t>
        <w:tab/>
        <w:t>Generador</w:t>
      </w:r>
    </w:p>
    <w:p>
      <w:pPr>
        <w:pStyle w:val="ListNumber"/>
      </w:pPr>
      <w:r>
        <w:t>¿Qué tipo de componente es un pulsador n.a.?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pulsador-na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Conductor</w:t>
      </w:r>
    </w:p>
    <w:p>
      <w:pPr>
        <w:pStyle w:val="Choice"/>
      </w:pPr>
      <w:r>
        <w:t>b)</w:t>
        <w:tab/>
        <w:t>Generador</w:t>
      </w:r>
    </w:p>
    <w:p>
      <w:pPr>
        <w:pStyle w:val="Choice"/>
      </w:pPr>
      <w:r>
        <w:t>c)</w:t>
        <w:tab/>
        <w:t>Elemento de control</w:t>
      </w:r>
    </w:p>
    <w:p>
      <w:pPr>
        <w:pStyle w:val="Choice"/>
      </w:pPr>
      <w:r>
        <w:t>d)</w:t>
        <w:tab/>
        <w:t>Receptor</w:t>
      </w:r>
    </w:p>
    <w:p>
      <w:pPr>
        <w:pStyle w:val="ListNumber"/>
      </w:pPr>
      <w:r>
        <w:t>¿Qué tipo de componente es un interruptor?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interruptor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Receptor</w:t>
      </w:r>
    </w:p>
    <w:p>
      <w:pPr>
        <w:pStyle w:val="Choice"/>
      </w:pPr>
      <w:r>
        <w:t>b)</w:t>
        <w:tab/>
        <w:t>Conductor</w:t>
      </w:r>
    </w:p>
    <w:p>
      <w:pPr>
        <w:pStyle w:val="Choice"/>
      </w:pPr>
      <w:r>
        <w:t>c)</w:t>
        <w:tab/>
        <w:t>Elemento de control</w:t>
      </w:r>
    </w:p>
    <w:p>
      <w:pPr>
        <w:pStyle w:val="Choice"/>
      </w:pPr>
      <w:r>
        <w:t>d)</w:t>
        <w:tab/>
        <w:t>Generador</w:t>
      </w:r>
    </w:p>
    <w:p>
      <w:pPr>
        <w:pStyle w:val="ListNumber"/>
      </w:pPr>
      <w:r>
        <w:t>¿Qué tipo de componente es un conmutador?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conmutador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Elemento de control</w:t>
      </w:r>
    </w:p>
    <w:p>
      <w:pPr>
        <w:pStyle w:val="Choice"/>
      </w:pPr>
      <w:r>
        <w:t>b)</w:t>
        <w:tab/>
        <w:t>Conductor</w:t>
      </w:r>
    </w:p>
    <w:p>
      <w:pPr>
        <w:pStyle w:val="Choice"/>
      </w:pPr>
      <w:r>
        <w:t>c)</w:t>
        <w:tab/>
        <w:t>Generador</w:t>
      </w:r>
    </w:p>
    <w:p>
      <w:pPr>
        <w:pStyle w:val="Choice"/>
      </w:pPr>
      <w:r>
        <w:t>d)</w:t>
        <w:tab/>
        <w:t>Receptor</w:t>
      </w:r>
    </w:p>
    <w:p>
      <w:pPr>
        <w:pStyle w:val="ListNumber"/>
      </w:pPr>
      <w:r>
        <w:t>¿Qué tipo de componente es un fusible?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fusibl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Receptor</w:t>
      </w:r>
    </w:p>
    <w:p>
      <w:pPr>
        <w:pStyle w:val="Choice"/>
      </w:pPr>
      <w:r>
        <w:t>b)</w:t>
        <w:tab/>
        <w:t>Elemento de control</w:t>
      </w:r>
    </w:p>
    <w:p>
      <w:pPr>
        <w:pStyle w:val="Choice"/>
      </w:pPr>
      <w:r>
        <w:t>c)</w:t>
        <w:tab/>
        <w:t>Conductor</w:t>
      </w:r>
    </w:p>
    <w:p>
      <w:pPr>
        <w:pStyle w:val="Choice"/>
      </w:pPr>
      <w:r>
        <w:t>d)</w:t>
        <w:tab/>
        <w:t>Generador</w:t>
      </w:r>
    </w:p>
    <w:p>
      <w:pPr>
        <w:pStyle w:val="ListNumber"/>
      </w:pPr>
      <w:r>
        <w:t>¿Qué tipo de componente es un pulsador n.c.?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pulsador-nc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Generador</w:t>
      </w:r>
    </w:p>
    <w:p>
      <w:pPr>
        <w:pStyle w:val="Choice"/>
      </w:pPr>
      <w:r>
        <w:t>b)</w:t>
        <w:tab/>
        <w:t>Conductor</w:t>
      </w:r>
    </w:p>
    <w:p>
      <w:pPr>
        <w:pStyle w:val="Choice"/>
      </w:pPr>
      <w:r>
        <w:t>c)</w:t>
        <w:tab/>
        <w:t>Receptor</w:t>
      </w:r>
    </w:p>
    <w:p>
      <w:pPr>
        <w:pStyle w:val="Choice"/>
      </w:pPr>
      <w:r>
        <w:t>d)</w:t>
        <w:tab/>
        <w:t>Elemento de control</w:t>
      </w:r>
    </w:p>
    <w:p>
      <w:pPr>
        <w:pStyle w:val="ListNumber"/>
      </w:pPr>
      <w:r>
        <w:t>¿Qué tipo de componente es un Final de carrera?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final-carrera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Receptor</w:t>
      </w:r>
    </w:p>
    <w:p>
      <w:pPr>
        <w:pStyle w:val="Choice"/>
      </w:pPr>
      <w:r>
        <w:t>b)</w:t>
        <w:tab/>
        <w:t>Generador</w:t>
      </w:r>
    </w:p>
    <w:p>
      <w:pPr>
        <w:pStyle w:val="Choice"/>
      </w:pPr>
      <w:r>
        <w:t>c)</w:t>
        <w:tab/>
        <w:t>Conductor</w:t>
      </w:r>
    </w:p>
    <w:p>
      <w:pPr>
        <w:pStyle w:val="Choice"/>
      </w:pPr>
      <w:r>
        <w:t>d)</w:t>
        <w:tab/>
        <w:t>Elemento de control</w:t>
      </w:r>
    </w:p>
    <w:p>
      <w:pPr>
        <w:pStyle w:val="ListNumber"/>
      </w:pPr>
      <w:r>
        <w:t>¿Qué tipo de componente es un relé?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rel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Elemento de control</w:t>
      </w:r>
    </w:p>
    <w:p>
      <w:pPr>
        <w:pStyle w:val="Choice"/>
      </w:pPr>
      <w:r>
        <w:t>b)</w:t>
        <w:tab/>
        <w:t>Conductor</w:t>
      </w:r>
    </w:p>
    <w:p>
      <w:pPr>
        <w:pStyle w:val="Choice"/>
      </w:pPr>
      <w:r>
        <w:t>c)</w:t>
        <w:tab/>
        <w:t>Receptor</w:t>
      </w:r>
    </w:p>
    <w:p>
      <w:pPr>
        <w:pStyle w:val="Choice"/>
      </w:pPr>
      <w:r>
        <w:t>d)</w:t>
        <w:tab/>
        <w:t>Generador</w:t>
      </w:r>
    </w:p>
    <w:p>
      <w:pPr>
        <w:pStyle w:val="ListNumber"/>
      </w:pPr>
      <w:r>
        <w:t>¿Qué tipo de componente es un voltímetro?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voltimetro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Generador</w:t>
      </w:r>
    </w:p>
    <w:p>
      <w:pPr>
        <w:pStyle w:val="Choice"/>
      </w:pPr>
      <w:r>
        <w:t>b)</w:t>
        <w:tab/>
        <w:t>Elemento de control</w:t>
      </w:r>
    </w:p>
    <w:p>
      <w:pPr>
        <w:pStyle w:val="Choice"/>
      </w:pPr>
      <w:r>
        <w:t>c)</w:t>
        <w:tab/>
        <w:t>Instrumento de medida</w:t>
      </w:r>
    </w:p>
    <w:p>
      <w:pPr>
        <w:pStyle w:val="Choice"/>
      </w:pPr>
      <w:r>
        <w:t>d)</w:t>
        <w:tab/>
        <w:t>Receptor</w:t>
      </w:r>
    </w:p>
    <w:p>
      <w:pPr>
        <w:pStyle w:val="ListNumber"/>
      </w:pPr>
      <w:r>
        <w:t>¿Qué tipo de componente es un amperímetro?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amperimetro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Receptor</w:t>
      </w:r>
    </w:p>
    <w:p>
      <w:pPr>
        <w:pStyle w:val="Choice"/>
      </w:pPr>
      <w:r>
        <w:t>b)</w:t>
        <w:tab/>
        <w:t>Instrumento de medida</w:t>
      </w:r>
    </w:p>
    <w:p>
      <w:pPr>
        <w:pStyle w:val="Choice"/>
      </w:pPr>
      <w:r>
        <w:t>c)</w:t>
        <w:tab/>
        <w:t>Elemento de control</w:t>
      </w:r>
    </w:p>
    <w:p>
      <w:pPr>
        <w:pStyle w:val="Choice"/>
      </w:pPr>
      <w:r>
        <w:t>d)</w:t>
        <w:tab/>
        <w:t>Generador</w:t>
      </w:r>
    </w:p>
    <w:p>
      <w:pPr>
        <w:pStyle w:val="ListNumber"/>
      </w:pPr>
      <w:r>
        <w:t>¿Qué tipo de componente es una toma de tierra?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tierra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Receptor</w:t>
      </w:r>
    </w:p>
    <w:p>
      <w:pPr>
        <w:pStyle w:val="Choice"/>
      </w:pPr>
      <w:r>
        <w:t>b)</w:t>
        <w:tab/>
        <w:t>Elemento de control</w:t>
      </w:r>
    </w:p>
    <w:p>
      <w:pPr>
        <w:pStyle w:val="Choice"/>
      </w:pPr>
      <w:r>
        <w:t>c)</w:t>
        <w:tab/>
        <w:t>Generador</w:t>
      </w:r>
    </w:p>
    <w:p>
      <w:pPr>
        <w:pStyle w:val="Choice"/>
      </w:pPr>
      <w:r>
        <w:t>d)</w:t>
        <w:tab/>
        <w:t>Conductor</w:t>
      </w:r>
    </w:p>
    <w:p>
      <w:pPr>
        <w:pStyle w:val="ListNumber"/>
      </w:pPr>
      <w:r>
        <w:t>¿Qué tipo de componente es un plano de masa?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masa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Generador</w:t>
      </w:r>
    </w:p>
    <w:p>
      <w:pPr>
        <w:pStyle w:val="Choice"/>
      </w:pPr>
      <w:r>
        <w:t>b)</w:t>
        <w:tab/>
        <w:t>Elemento de control</w:t>
      </w:r>
    </w:p>
    <w:p>
      <w:pPr>
        <w:pStyle w:val="Choice"/>
      </w:pPr>
      <w:r>
        <w:t>c)</w:t>
        <w:tab/>
        <w:t>Conductor</w:t>
      </w:r>
    </w:p>
    <w:p>
      <w:pPr>
        <w:pStyle w:val="Choice"/>
      </w:pPr>
      <w:r>
        <w:t>d)</w:t>
        <w:tab/>
        <w:t>Receptor</w:t>
      </w:r>
    </w:p>
    <w:p>
      <w:pPr>
        <w:pStyle w:val="ListNumber"/>
      </w:pPr>
      <w:r>
        <w:t>¿Qué tipo de componente es un cable sin conectar?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cable-cruzado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Generador</w:t>
      </w:r>
    </w:p>
    <w:p>
      <w:pPr>
        <w:pStyle w:val="Choice"/>
      </w:pPr>
      <w:r>
        <w:t>b)</w:t>
        <w:tab/>
        <w:t>Elemento de control</w:t>
      </w:r>
    </w:p>
    <w:p>
      <w:pPr>
        <w:pStyle w:val="Choice"/>
      </w:pPr>
      <w:r>
        <w:t>c)</w:t>
        <w:tab/>
        <w:t>Receptor</w:t>
      </w:r>
    </w:p>
    <w:p>
      <w:pPr>
        <w:pStyle w:val="Choice"/>
      </w:pPr>
      <w:r>
        <w:t>d)</w:t>
        <w:tab/>
        <w:t>Conductor</w:t>
      </w:r>
    </w:p>
    <w:p>
      <w:pPr>
        <w:pStyle w:val="ListNumber"/>
      </w:pPr>
      <w:r>
        <w:t>¿Qué tipo de componente es un cable conectado?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cable-conectado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Conductor</w:t>
      </w:r>
    </w:p>
    <w:p>
      <w:pPr>
        <w:pStyle w:val="Choice"/>
      </w:pPr>
      <w:r>
        <w:t>b)</w:t>
        <w:tab/>
        <w:t>Generador</w:t>
      </w:r>
    </w:p>
    <w:p>
      <w:pPr>
        <w:pStyle w:val="Choice"/>
      </w:pPr>
      <w:r>
        <w:t>c)</w:t>
        <w:tab/>
        <w:t>Elemento de control</w:t>
      </w:r>
    </w:p>
    <w:p>
      <w:pPr>
        <w:pStyle w:val="Choice"/>
      </w:pPr>
      <w:r>
        <w:t>d)</w:t>
        <w:tab/>
        <w:t>Receptor</w:t>
      </w:r>
    </w:p>
    <w:p>
      <w:pPr>
        <w:pStyle w:val="ListNumber"/>
      </w:pPr>
      <w:r>
        <w:t>¿Qué tipo de componente es un conector?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conector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Conductor</w:t>
      </w:r>
    </w:p>
    <w:p>
      <w:pPr>
        <w:pStyle w:val="Choice"/>
      </w:pPr>
      <w:r>
        <w:t>b)</w:t>
        <w:tab/>
        <w:t>Elemento de control</w:t>
      </w:r>
    </w:p>
    <w:p>
      <w:pPr>
        <w:pStyle w:val="Choice"/>
      </w:pPr>
      <w:r>
        <w:t>c)</w:t>
        <w:tab/>
        <w:t>Generador</w:t>
      </w:r>
    </w:p>
    <w:p>
      <w:pPr>
        <w:pStyle w:val="Choice"/>
      </w:pPr>
      <w:r>
        <w:t>d)</w:t>
        <w:tab/>
        <w:t>Receptor</w:t>
      </w:r>
    </w:p>
    <w:p>
      <w:pPr>
        <w:pStyle w:val="ListNumber"/>
      </w:pPr>
      <w:r>
        <w:t>¿Qué tipo de componente es un diodo?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diodo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Componente electrónico</w:t>
      </w:r>
    </w:p>
    <w:p>
      <w:pPr>
        <w:pStyle w:val="Choice"/>
      </w:pPr>
      <w:r>
        <w:t>b)</w:t>
        <w:tab/>
        <w:t>Receptor</w:t>
      </w:r>
    </w:p>
    <w:p>
      <w:pPr>
        <w:pStyle w:val="Choice"/>
      </w:pPr>
      <w:r>
        <w:t>c)</w:t>
        <w:tab/>
        <w:t>Elemento de control</w:t>
      </w:r>
    </w:p>
    <w:p>
      <w:pPr>
        <w:pStyle w:val="Choice"/>
      </w:pPr>
      <w:r>
        <w:t>d)</w:t>
        <w:tab/>
        <w:t>Generador</w:t>
      </w:r>
    </w:p>
    <w:p>
      <w:pPr>
        <w:pStyle w:val="ListNumber"/>
      </w:pPr>
      <w:r>
        <w:t>¿Qué tipo de componente es un transistor NPN?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npn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Generador</w:t>
      </w:r>
    </w:p>
    <w:p>
      <w:pPr>
        <w:pStyle w:val="Choice"/>
      </w:pPr>
      <w:r>
        <w:t>b)</w:t>
        <w:tab/>
        <w:t>Elemento de control</w:t>
      </w:r>
    </w:p>
    <w:p>
      <w:pPr>
        <w:pStyle w:val="Choice"/>
      </w:pPr>
      <w:r>
        <w:t>c)</w:t>
        <w:tab/>
        <w:t>Componente electrónico</w:t>
      </w:r>
    </w:p>
    <w:p>
      <w:pPr>
        <w:pStyle w:val="Choice"/>
      </w:pPr>
      <w:r>
        <w:t>d)</w:t>
        <w:tab/>
        <w:t>Receptor</w:t>
      </w:r>
    </w:p>
    <w:p>
      <w:pPr>
        <w:pStyle w:val="ListNumber"/>
      </w:pPr>
      <w:r>
        <w:t>¿Qué tipo de componente es un transistor PNP?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pnp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Componente electrónico</w:t>
      </w:r>
    </w:p>
    <w:p>
      <w:pPr>
        <w:pStyle w:val="Choice"/>
      </w:pPr>
      <w:r>
        <w:t>b)</w:t>
        <w:tab/>
        <w:t>Elemento de control</w:t>
      </w:r>
    </w:p>
    <w:p>
      <w:pPr>
        <w:pStyle w:val="Choice"/>
      </w:pPr>
      <w:r>
        <w:t>c)</w:t>
        <w:tab/>
        <w:t>Receptor</w:t>
      </w:r>
    </w:p>
    <w:p>
      <w:pPr>
        <w:pStyle w:val="Choice"/>
      </w:pPr>
      <w:r>
        <w:t>d)</w:t>
        <w:tab/>
        <w:t>Generador</w:t>
      </w:r>
    </w:p>
    <w:p>
      <w:pPr>
        <w:pStyle w:val="ListNumber"/>
      </w:pPr>
      <w:r>
        <w:t>¿Qué tipo de componente es un LED?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led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Generador</w:t>
      </w:r>
    </w:p>
    <w:p>
      <w:pPr>
        <w:pStyle w:val="Choice"/>
      </w:pPr>
      <w:r>
        <w:t>b)</w:t>
        <w:tab/>
        <w:t>Conductor</w:t>
      </w:r>
    </w:p>
    <w:p>
      <w:pPr>
        <w:pStyle w:val="Choice"/>
      </w:pPr>
      <w:r>
        <w:t>c)</w:t>
        <w:tab/>
        <w:t>Elemento de control</w:t>
      </w:r>
    </w:p>
    <w:p>
      <w:pPr>
        <w:pStyle w:val="Choice"/>
      </w:pPr>
      <w:r>
        <w:t>d)</w:t>
        <w:tab/>
        <w:t>Componente electrónico</w:t>
      </w:r>
    </w:p>
    <w:p>
      <w:pPr>
        <w:pStyle w:val="ListNumber"/>
      </w:pPr>
      <w:r>
        <w:t>¿Qué tipo de componente es un Amplificador Operacional?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amplificador-operacional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Receptor</w:t>
      </w:r>
    </w:p>
    <w:p>
      <w:pPr>
        <w:pStyle w:val="Choice"/>
      </w:pPr>
      <w:r>
        <w:t>b)</w:t>
        <w:tab/>
        <w:t>Componente electrónico</w:t>
      </w:r>
    </w:p>
    <w:p>
      <w:pPr>
        <w:pStyle w:val="Choice"/>
      </w:pPr>
      <w:r>
        <w:t>c)</w:t>
        <w:tab/>
        <w:t>Elemento de control</w:t>
      </w:r>
    </w:p>
    <w:p>
      <w:pPr>
        <w:pStyle w:val="Choice"/>
      </w:pPr>
      <w:r>
        <w:t>d)</w:t>
        <w:tab/>
        <w:t>Generador</w:t>
      </w:r>
    </w:p>
    <w:p>
      <w:pPr>
        <w:pStyle w:val="ListNumber"/>
      </w:pPr>
      <w:r>
        <w:t>¿Qué tipo de componente es una resistencia LDR?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resistencia-ldr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Receptor</w:t>
      </w:r>
    </w:p>
    <w:p>
      <w:pPr>
        <w:pStyle w:val="Choice"/>
      </w:pPr>
      <w:r>
        <w:t>b)</w:t>
        <w:tab/>
        <w:t>Elemento de control</w:t>
      </w:r>
    </w:p>
    <w:p>
      <w:pPr>
        <w:pStyle w:val="Choice"/>
      </w:pPr>
      <w:r>
        <w:t>c)</w:t>
        <w:tab/>
        <w:t>Conductor</w:t>
      </w:r>
    </w:p>
    <w:p>
      <w:pPr>
        <w:pStyle w:val="Choice"/>
      </w:pPr>
      <w:r>
        <w:t>d)</w:t>
        <w:tab/>
        <w:t>Sensor</w:t>
      </w:r>
    </w:p>
    <w:p>
      <w:pPr>
        <w:pStyle w:val="ListNumber"/>
      </w:pPr>
      <w:r>
        <w:t>¿Qué tipo de componente es una resistencia NTC?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resistencia-ntc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Receptor</w:t>
      </w:r>
    </w:p>
    <w:p>
      <w:pPr>
        <w:pStyle w:val="Choice"/>
      </w:pPr>
      <w:r>
        <w:t>b)</w:t>
        <w:tab/>
        <w:t>Elemento de control</w:t>
      </w:r>
    </w:p>
    <w:p>
      <w:pPr>
        <w:pStyle w:val="Choice"/>
      </w:pPr>
      <w:r>
        <w:t>c)</w:t>
        <w:tab/>
        <w:t>Sensor</w:t>
      </w:r>
    </w:p>
    <w:p>
      <w:pPr>
        <w:pStyle w:val="Choice"/>
      </w:pPr>
      <w:r>
        <w:t>d)</w:t>
        <w:tab/>
        <w:t>Conductor</w:t>
      </w:r>
    </w:p>
    <w:p>
      <w:pPr>
        <w:pStyle w:val="ListNumber"/>
      </w:pPr>
      <w:r>
        <w:t>¿Qué tipo de componente es un potenciómetro?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potenciometro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Elemento de control</w:t>
      </w:r>
    </w:p>
    <w:p>
      <w:pPr>
        <w:pStyle w:val="Choice"/>
      </w:pPr>
      <w:r>
        <w:t>b)</w:t>
        <w:tab/>
        <w:t>Conductor</w:t>
      </w:r>
    </w:p>
    <w:p>
      <w:pPr>
        <w:pStyle w:val="Choice"/>
      </w:pPr>
      <w:r>
        <w:t>c)</w:t>
        <w:tab/>
        <w:t>Sensor</w:t>
      </w:r>
    </w:p>
    <w:p>
      <w:pPr>
        <w:pStyle w:val="Choice"/>
      </w:pPr>
      <w:r>
        <w:t>d)</w:t>
        <w:tab/>
        <w:t>Receptor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