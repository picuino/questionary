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 y Mecanismos. Test global.</w:t>
      </w:r>
    </w:p>
    <w:p>
      <w:pPr>
        <w:pStyle w:val="ListNumber"/>
      </w:pPr>
      <w:r>
        <w:t>La junta de Cardan puede transmitir potencias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Similares a las que transmiten las poleas y correas</w:t>
      </w:r>
    </w:p>
    <w:p>
      <w:pPr>
        <w:pStyle w:val="Choice"/>
      </w:pPr>
      <w:r>
        <w:t>b)</w:t>
        <w:tab/>
        <w:t>Elevadas</w:t>
      </w:r>
    </w:p>
    <w:p>
      <w:pPr>
        <w:pStyle w:val="Choice"/>
      </w:pPr>
      <w:r>
        <w:t>c)</w:t>
        <w:tab/>
        <w:t>Bajas</w:t>
      </w:r>
    </w:p>
    <w:p>
      <w:pPr>
        <w:pStyle w:val="Choice"/>
      </w:pPr>
      <w:r>
        <w:t>d)</w:t>
        <w:tab/>
        <w:t>Intermedias</w:t>
      </w:r>
    </w:p>
    <w:p>
      <w:pPr>
        <w:pStyle w:val="ListNumber"/>
      </w:pPr>
      <w:r>
        <w:t>La polea simple es un/una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Mecanismo de transmisión</w:t>
      </w:r>
    </w:p>
    <w:p>
      <w:pPr>
        <w:pStyle w:val="Choice"/>
      </w:pPr>
      <w:r>
        <w:t>b)</w:t>
        <w:tab/>
        <w:t>Máquina simple</w:t>
      </w:r>
    </w:p>
    <w:p>
      <w:pPr>
        <w:pStyle w:val="Choice"/>
      </w:pPr>
      <w:r>
        <w:t>c)</w:t>
        <w:tab/>
        <w:t>Máquina compuesta</w:t>
      </w:r>
    </w:p>
    <w:p>
      <w:pPr>
        <w:pStyle w:val="Choice"/>
      </w:pPr>
      <w:r>
        <w:t>d)</w:t>
        <w:tab/>
        <w:t>Mecanismo de transformación</w:t>
      </w:r>
    </w:p>
    <w:p>
      <w:pPr>
        <w:pStyle w:val="ListNumber"/>
      </w:pPr>
      <w:r>
        <w:t>¿Cómo se llama la rueda dentada?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Horquilla</w:t>
      </w:r>
    </w:p>
    <w:p>
      <w:pPr>
        <w:pStyle w:val="Choice"/>
      </w:pPr>
      <w:r>
        <w:t>b)</w:t>
        <w:tab/>
        <w:t>Cardan</w:t>
      </w:r>
    </w:p>
    <w:p>
      <w:pPr>
        <w:pStyle w:val="Choice"/>
      </w:pPr>
      <w:r>
        <w:t>c)</w:t>
        <w:tab/>
        <w:t>Piñón</w:t>
      </w:r>
    </w:p>
    <w:p>
      <w:pPr>
        <w:pStyle w:val="Choice"/>
      </w:pPr>
      <w:r>
        <w:t>d)</w:t>
        <w:tab/>
        <w:t>Émbolo</w:t>
      </w:r>
    </w:p>
    <w:p>
      <w:pPr>
        <w:pStyle w:val="ListNumber"/>
      </w:pPr>
      <w:r>
        <w:t>En 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puede haber más de una rueda loca</w:t>
      </w:r>
    </w:p>
    <w:p>
      <w:pPr>
        <w:pStyle w:val="Choice"/>
      </w:pPr>
      <w:r>
        <w:t>b)</w:t>
        <w:tab/>
        <w:t>Debe haber alguna rueda dentada doble</w:t>
      </w:r>
    </w:p>
    <w:p>
      <w:pPr>
        <w:pStyle w:val="Choice"/>
      </w:pPr>
      <w:r>
        <w:t>c)</w:t>
        <w:tab/>
        <w:t>Tiene que haber más de dos ruedas</w:t>
      </w:r>
    </w:p>
    <w:p>
      <w:pPr>
        <w:pStyle w:val="Choice"/>
      </w:pPr>
      <w:r>
        <w:t>d)</w:t>
        <w:tab/>
        <w:t>No puede haber más de tres ruedas</w:t>
      </w:r>
    </w:p>
    <w:p>
      <w:pPr>
        <w:pStyle w:val="ListNumber"/>
      </w:pPr>
      <w:r>
        <w:t>¿Cómo se llama el engranaje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Cónico</w:t>
      </w:r>
    </w:p>
    <w:p>
      <w:pPr>
        <w:pStyle w:val="Choice"/>
      </w:pPr>
      <w:r>
        <w:t>b)</w:t>
        <w:tab/>
        <w:t>Recto</w:t>
      </w:r>
    </w:p>
    <w:p>
      <w:pPr>
        <w:pStyle w:val="Choice"/>
      </w:pPr>
      <w:r>
        <w:t>c)</w:t>
        <w:tab/>
        <w:t>Normal</w:t>
      </w:r>
    </w:p>
    <w:p>
      <w:pPr>
        <w:pStyle w:val="Choice"/>
      </w:pPr>
      <w:r>
        <w:t>d)</w:t>
        <w:tab/>
        <w:t>Perpendicular</w:t>
      </w:r>
    </w:p>
    <w:p>
      <w:pPr>
        <w:pStyle w:val="ListNumber"/>
      </w:pPr>
      <w:r>
        <w:t>¿Cómo se llama la rueda pequeña en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</w:t>
      </w:r>
    </w:p>
    <w:p>
      <w:pPr>
        <w:pStyle w:val="Choice"/>
      </w:pPr>
      <w:r>
        <w:t>b)</w:t>
        <w:tab/>
        <w:t>Rueda acanalada</w:t>
      </w:r>
    </w:p>
    <w:p>
      <w:pPr>
        <w:pStyle w:val="Choice"/>
      </w:pPr>
      <w:r>
        <w:t>c)</w:t>
        <w:tab/>
        <w:t>Pistón</w:t>
      </w:r>
    </w:p>
    <w:p>
      <w:pPr>
        <w:pStyle w:val="Choice"/>
      </w:pPr>
      <w:r>
        <w:t>d)</w:t>
        <w:tab/>
        <w:t>Émbolo</w:t>
      </w:r>
    </w:p>
    <w:p>
      <w:pPr>
        <w:pStyle w:val="ListNumber"/>
      </w:pPr>
      <w:r>
        <w:t>La biela-manivela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transformación del movimiento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 mecanismo de transmisión del movimiento</w:t>
      </w:r>
    </w:p>
    <w:p>
      <w:pPr>
        <w:pStyle w:val="ListNumber"/>
      </w:pPr>
      <w:r>
        <w:t>En la transmisión síncrona de un motor de cuatro tiempos se usa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tren de engranajes</w:t>
      </w:r>
    </w:p>
    <w:p>
      <w:pPr>
        <w:pStyle w:val="Choice"/>
      </w:pPr>
      <w:r>
        <w:t>b)</w:t>
        <w:tab/>
        <w:t>Una cadena</w:t>
      </w:r>
    </w:p>
    <w:p>
      <w:pPr>
        <w:pStyle w:val="Choice"/>
      </w:pPr>
      <w:r>
        <w:t>c)</w:t>
        <w:tab/>
        <w:t>Una correa de sección circular</w:t>
      </w:r>
    </w:p>
    <w:p>
      <w:pPr>
        <w:pStyle w:val="Choice"/>
      </w:pPr>
      <w:r>
        <w:t>d)</w:t>
        <w:tab/>
        <w:t>Una correa dentada</w:t>
      </w:r>
    </w:p>
    <w:p>
      <w:pPr>
        <w:pStyle w:val="ListNumber"/>
      </w:pPr>
      <w:r>
        <w:t>¿Dónde podemos encontrar un tren de engranajes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reloj mecánico</w:t>
      </w:r>
    </w:p>
    <w:p>
      <w:pPr>
        <w:pStyle w:val="Choice"/>
      </w:pPr>
      <w:r>
        <w:t>b)</w:t>
        <w:tab/>
        <w:t>En una plancha</w:t>
      </w:r>
    </w:p>
    <w:p>
      <w:pPr>
        <w:pStyle w:val="Choice"/>
      </w:pPr>
      <w:r>
        <w:t>c)</w:t>
        <w:tab/>
        <w:t>En un sacacorchos</w:t>
      </w:r>
    </w:p>
    <w:p>
      <w:pPr>
        <w:pStyle w:val="Choice"/>
      </w:pPr>
      <w:r>
        <w:t>d)</w:t>
        <w:tab/>
        <w:t>En un ordenador</w:t>
      </w:r>
    </w:p>
    <w:p>
      <w:pPr>
        <w:pStyle w:val="ListNumber"/>
      </w:pPr>
      <w:r>
        <w:t>En la transmisión por cadena de una bicicleta, la rueda pequeña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</w:t>
      </w:r>
    </w:p>
    <w:p>
      <w:pPr>
        <w:pStyle w:val="Choice"/>
      </w:pPr>
      <w:r>
        <w:t>b)</w:t>
        <w:tab/>
        <w:t>Biela</w:t>
      </w:r>
    </w:p>
    <w:p>
      <w:pPr>
        <w:pStyle w:val="Choice"/>
      </w:pPr>
      <w:r>
        <w:t>c)</w:t>
        <w:tab/>
        <w:t>Piñón</w:t>
      </w:r>
    </w:p>
    <w:p>
      <w:pPr>
        <w:pStyle w:val="Choice"/>
      </w:pPr>
      <w:r>
        <w:t>d)</w:t>
        <w:tab/>
        <w:t>Plato</w:t>
      </w:r>
    </w:p>
    <w:p>
      <w:pPr>
        <w:pStyle w:val="ListNumber"/>
      </w:pPr>
      <w:r>
        <w:t>¿Cómo se llama cada una de las piezas que forman una cadena?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Émbolo</w:t>
      </w:r>
    </w:p>
    <w:p>
      <w:pPr>
        <w:pStyle w:val="Choice"/>
      </w:pPr>
      <w:r>
        <w:t>b)</w:t>
        <w:tab/>
        <w:t>Eslabón</w:t>
      </w:r>
    </w:p>
    <w:p>
      <w:pPr>
        <w:pStyle w:val="Choice"/>
      </w:pPr>
      <w:r>
        <w:t>c)</w:t>
        <w:tab/>
        <w:t>Mango</w:t>
      </w:r>
    </w:p>
    <w:p>
      <w:pPr>
        <w:pStyle w:val="Choice"/>
      </w:pPr>
      <w:r>
        <w:t>d)</w:t>
        <w:tab/>
        <w:t>Carril</w:t>
      </w:r>
    </w:p>
    <w:p>
      <w:pPr>
        <w:pStyle w:val="ListNumber"/>
      </w:pPr>
      <w:r>
        <w:t>El tornillo sin fin de Arquímedes sirve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Engranar mejor con la corona</w:t>
      </w:r>
    </w:p>
    <w:p>
      <w:pPr>
        <w:pStyle w:val="Choice"/>
      </w:pPr>
      <w:r>
        <w:t>b)</w:t>
        <w:tab/>
        <w:t>Que los barcos floten</w:t>
      </w:r>
    </w:p>
    <w:p>
      <w:pPr>
        <w:pStyle w:val="Choice"/>
      </w:pPr>
      <w:r>
        <w:t>c)</w:t>
        <w:tab/>
        <w:t>Aumentar la presión del agua</w:t>
      </w:r>
    </w:p>
    <w:p>
      <w:pPr>
        <w:pStyle w:val="Choice"/>
      </w:pPr>
      <w:r>
        <w:t>d)</w:t>
        <w:tab/>
        <w:t>Elevar agua a un nivel más alto</w:t>
      </w:r>
    </w:p>
    <w:p>
      <w:pPr>
        <w:pStyle w:val="ListNumber"/>
      </w:pPr>
      <w:r>
        <w:t>¿Dónde se puede encontrar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sacacorchos</w:t>
      </w:r>
    </w:p>
    <w:p>
      <w:pPr>
        <w:pStyle w:val="Choice"/>
      </w:pPr>
      <w:r>
        <w:t>b)</w:t>
        <w:tab/>
        <w:t>En el claxon de un automóvil</w:t>
      </w:r>
    </w:p>
    <w:p>
      <w:pPr>
        <w:pStyle w:val="Choice"/>
      </w:pPr>
      <w:r>
        <w:t>c)</w:t>
        <w:tab/>
        <w:t>En un reloj de manillas</w:t>
      </w:r>
    </w:p>
    <w:p>
      <w:pPr>
        <w:pStyle w:val="Choice"/>
      </w:pPr>
      <w:r>
        <w:t>d)</w:t>
        <w:tab/>
        <w:t>En una radio</w:t>
      </w:r>
    </w:p>
    <w:p>
      <w:pPr>
        <w:pStyle w:val="ListNumber"/>
      </w:pPr>
      <w:r>
        <w:t>¿Cómo se llama la rueda pequeña del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</w:t>
      </w:r>
    </w:p>
    <w:p>
      <w:pPr>
        <w:pStyle w:val="Choice"/>
      </w:pPr>
      <w:r>
        <w:t>b)</w:t>
        <w:tab/>
        <w:t>Piñón</w:t>
      </w:r>
    </w:p>
    <w:p>
      <w:pPr>
        <w:pStyle w:val="Choice"/>
      </w:pPr>
      <w:r>
        <w:t>c)</w:t>
        <w:tab/>
        <w:t>Rueda acanalada</w:t>
      </w:r>
    </w:p>
    <w:p>
      <w:pPr>
        <w:pStyle w:val="Choice"/>
      </w:pPr>
      <w:r>
        <w:t>d)</w:t>
        <w:tab/>
        <w:t>Plato</w:t>
      </w:r>
    </w:p>
    <w:p>
      <w:pPr>
        <w:pStyle w:val="ListNumber"/>
      </w:pPr>
      <w:r>
        <w:t>La rueda central hace que la rueda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Aumente la velocidad</w:t>
      </w:r>
    </w:p>
    <w:p>
      <w:pPr>
        <w:pStyle w:val="Choice"/>
      </w:pPr>
      <w:r>
        <w:t>b)</w:t>
        <w:tab/>
        <w:t>Invierta el sentido de giro</w:t>
      </w:r>
    </w:p>
    <w:p>
      <w:pPr>
        <w:pStyle w:val="Choice"/>
      </w:pPr>
      <w:r>
        <w:t>c)</w:t>
        <w:tab/>
        <w:t>Se bloquee</w:t>
      </w:r>
    </w:p>
    <w:p>
      <w:pPr>
        <w:pStyle w:val="Choice"/>
      </w:pPr>
      <w:r>
        <w:t>d)</w:t>
        <w:tab/>
        <w:t>Reduzca la velocidad</w:t>
      </w:r>
    </w:p>
    <w:p>
      <w:pPr>
        <w:pStyle w:val="ListNumber"/>
      </w:pPr>
      <w:r>
        <w:t>La velocidad entre la tuerca y el tornillo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Aumenta cuando el tornillo gira rápidamente</w:t>
      </w:r>
    </w:p>
    <w:p>
      <w:pPr>
        <w:pStyle w:val="Choice"/>
      </w:pPr>
      <w:r>
        <w:t>b)</w:t>
        <w:tab/>
        <w:t>Suele ser bastante grande</w:t>
      </w:r>
    </w:p>
    <w:p>
      <w:pPr>
        <w:pStyle w:val="Choice"/>
      </w:pPr>
      <w:r>
        <w:t>c)</w:t>
        <w:tab/>
        <w:t>Es mayor que la velocidad de giro</w:t>
      </w:r>
    </w:p>
    <w:p>
      <w:pPr>
        <w:pStyle w:val="Choice"/>
      </w:pPr>
      <w:r>
        <w:t>d)</w:t>
        <w:tab/>
        <w:t>No depende del giro del tornillo</w:t>
      </w:r>
    </w:p>
    <w:p>
      <w:pPr>
        <w:pStyle w:val="ListNumber"/>
      </w:pPr>
      <w:r>
        <w:t>Para evitar el ruido que produce la cadena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puede pegar a las ruedas</w:t>
      </w:r>
    </w:p>
    <w:p>
      <w:pPr>
        <w:pStyle w:val="Choice"/>
      </w:pPr>
      <w:r>
        <w:t>b)</w:t>
        <w:tab/>
        <w:t>Puede sustituirse por una correa dentada</w:t>
      </w:r>
    </w:p>
    <w:p>
      <w:pPr>
        <w:pStyle w:val="Choice"/>
      </w:pPr>
      <w:r>
        <w:t>c)</w:t>
        <w:tab/>
        <w:t>Puede aumentarse el número de eslabones</w:t>
      </w:r>
    </w:p>
    <w:p>
      <w:pPr>
        <w:pStyle w:val="Choice"/>
      </w:pPr>
      <w:r>
        <w:t>d)</w:t>
        <w:tab/>
        <w:t>Puede sustituirse por una correa trapezoidal</w:t>
      </w:r>
    </w:p>
    <w:p>
      <w:pPr>
        <w:pStyle w:val="ListNumber"/>
      </w:pPr>
      <w:r>
        <w:t>¿Qué es una excéntrica?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leva de forma circular</w:t>
      </w:r>
    </w:p>
    <w:p>
      <w:pPr>
        <w:pStyle w:val="Choice"/>
      </w:pPr>
      <w:r>
        <w:t>b)</w:t>
        <w:tab/>
        <w:t>Una leva cuadrada</w:t>
      </w:r>
    </w:p>
    <w:p>
      <w:pPr>
        <w:pStyle w:val="Choice"/>
      </w:pPr>
      <w:r>
        <w:t>c)</w:t>
        <w:tab/>
        <w:t>Un tipo cualquiera de leva</w:t>
      </w:r>
    </w:p>
    <w:p>
      <w:pPr>
        <w:pStyle w:val="Choice"/>
      </w:pPr>
      <w:r>
        <w:t>d)</w:t>
        <w:tab/>
        <w:t>Una leva ovalada</w:t>
      </w:r>
    </w:p>
    <w:p>
      <w:pPr>
        <w:pStyle w:val="ListNumber"/>
      </w:pPr>
      <w:r>
        <w:t>Los eslabones que forman parte de una cadena están unidos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Patines</w:t>
      </w:r>
    </w:p>
    <w:p>
      <w:pPr>
        <w:pStyle w:val="Choice"/>
      </w:pPr>
      <w:r>
        <w:t>b)</w:t>
        <w:tab/>
        <w:t>Agujas</w:t>
      </w:r>
    </w:p>
    <w:p>
      <w:pPr>
        <w:pStyle w:val="Choice"/>
      </w:pPr>
      <w:r>
        <w:t>c)</w:t>
        <w:tab/>
        <w:t>Pistones</w:t>
      </w:r>
    </w:p>
    <w:p>
      <w:pPr>
        <w:pStyle w:val="Choice"/>
      </w:pPr>
      <w:r>
        <w:t>d)</w:t>
        <w:tab/>
        <w:t>Rodillos</w:t>
      </w:r>
    </w:p>
    <w:p>
      <w:pPr>
        <w:pStyle w:val="ListNumber"/>
      </w:pPr>
      <w:r>
        <w:t>La fuerza aplicada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Paralela al plano</w:t>
      </w:r>
    </w:p>
    <w:p>
      <w:pPr>
        <w:pStyle w:val="Choice"/>
      </w:pPr>
      <w:r>
        <w:t>b)</w:t>
        <w:tab/>
        <w:t>Secante al plano</w:t>
      </w:r>
    </w:p>
    <w:p>
      <w:pPr>
        <w:pStyle w:val="Choice"/>
      </w:pPr>
      <w:r>
        <w:t>c)</w:t>
        <w:tab/>
        <w:t>Perpendicular al plano</w:t>
      </w:r>
    </w:p>
    <w:p>
      <w:pPr>
        <w:pStyle w:val="Choice"/>
      </w:pPr>
      <w:r>
        <w:t>d)</w:t>
        <w:tab/>
        <w:t>Interior al propio plano</w:t>
      </w:r>
    </w:p>
    <w:p>
      <w:pPr>
        <w:pStyle w:val="ListNumber"/>
      </w:pPr>
      <w:r>
        <w:t>En las palancas de tercera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hay ventaja mecánica</w:t>
      </w:r>
    </w:p>
    <w:p>
      <w:pPr>
        <w:pStyle w:val="Choice"/>
      </w:pPr>
      <w:r>
        <w:t>b)</w:t>
        <w:tab/>
        <w:t>No hay que ejercer ninguna fuerza</w:t>
      </w:r>
    </w:p>
    <w:p>
      <w:pPr>
        <w:pStyle w:val="Choice"/>
      </w:pPr>
      <w:r>
        <w:t>c)</w:t>
        <w:tab/>
        <w:t>No hay soporte</w:t>
      </w:r>
    </w:p>
    <w:p>
      <w:pPr>
        <w:pStyle w:val="Choice"/>
      </w:pPr>
      <w:r>
        <w:t>d)</w:t>
        <w:tab/>
        <w:t>No hay desplazamiento de la carga</w:t>
      </w:r>
    </w:p>
    <w:p>
      <w:pPr>
        <w:pStyle w:val="ListNumber"/>
      </w:pPr>
      <w:r>
        <w:t>Cada una de las ruedas acanaladas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 dentadas</w:t>
      </w:r>
    </w:p>
    <w:p>
      <w:pPr>
        <w:pStyle w:val="Choice"/>
      </w:pPr>
      <w:r>
        <w:t>b)</w:t>
        <w:tab/>
        <w:t>Corona</w:t>
      </w:r>
    </w:p>
    <w:p>
      <w:pPr>
        <w:pStyle w:val="Choice"/>
      </w:pPr>
      <w:r>
        <w:t>c)</w:t>
        <w:tab/>
        <w:t>Rodillo</w:t>
      </w:r>
    </w:p>
    <w:p>
      <w:pPr>
        <w:pStyle w:val="Choice"/>
      </w:pPr>
      <w:r>
        <w:t>d)</w:t>
        <w:tab/>
        <w:t>Polea</w:t>
      </w:r>
    </w:p>
    <w:p>
      <w:pPr>
        <w:pStyle w:val="ListNumber"/>
      </w:pPr>
      <w:r>
        <w:t>La fuerza necesaria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Inferior al peso del plano inclinado</w:t>
      </w:r>
    </w:p>
    <w:p>
      <w:pPr>
        <w:pStyle w:val="Choice"/>
      </w:pPr>
      <w:r>
        <w:t>b)</w:t>
        <w:tab/>
        <w:t>Inferior al peso de la carga</w:t>
      </w:r>
    </w:p>
    <w:p>
      <w:pPr>
        <w:pStyle w:val="Choice"/>
      </w:pPr>
      <w:r>
        <w:t>c)</w:t>
        <w:tab/>
        <w:t>Superior al peso de la carga</w:t>
      </w:r>
    </w:p>
    <w:p>
      <w:pPr>
        <w:pStyle w:val="Choice"/>
      </w:pPr>
      <w:r>
        <w:t>d)</w:t>
        <w:tab/>
        <w:t>Igual al peso de la carga</w:t>
      </w:r>
    </w:p>
    <w:p>
      <w:pPr>
        <w:pStyle w:val="ListNumber"/>
      </w:pPr>
      <w:r>
        <w:t>Si las correas no están suficientemente tensas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Puede haber un accidente</w:t>
      </w:r>
    </w:p>
    <w:p>
      <w:pPr>
        <w:pStyle w:val="Choice"/>
      </w:pPr>
      <w:r>
        <w:t>b)</w:t>
        <w:tab/>
        <w:t>Habrá deslizamiento</w:t>
      </w:r>
    </w:p>
    <w:p>
      <w:pPr>
        <w:pStyle w:val="Choice"/>
      </w:pPr>
      <w:r>
        <w:t>c)</w:t>
        <w:tab/>
        <w:t>Se tensarán solas</w:t>
      </w:r>
    </w:p>
    <w:p>
      <w:pPr>
        <w:pStyle w:val="Choice"/>
      </w:pPr>
      <w:r>
        <w:t>d)</w:t>
        <w:tab/>
        <w:t>Se producirá mucho ruido</w:t>
      </w:r>
    </w:p>
    <w:p>
      <w:pPr>
        <w:pStyle w:val="ListNumber"/>
      </w:pPr>
      <w:r>
        <w:t>En un taladro de columna las poleas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Giran muy lentamente</w:t>
      </w:r>
    </w:p>
    <w:p>
      <w:pPr>
        <w:pStyle w:val="Choice"/>
      </w:pPr>
      <w:r>
        <w:t>b)</w:t>
        <w:tab/>
        <w:t>Están muy cerca</w:t>
      </w:r>
    </w:p>
    <w:p>
      <w:pPr>
        <w:pStyle w:val="Choice"/>
      </w:pPr>
      <w:r>
        <w:t>c)</w:t>
        <w:tab/>
        <w:t>Están situadas en dos conos de poleas</w:t>
      </w:r>
    </w:p>
    <w:p>
      <w:pPr>
        <w:pStyle w:val="Choice"/>
      </w:pPr>
      <w:r>
        <w:t>d)</w:t>
        <w:tab/>
        <w:t>Están situadas perpendicularmente</w:t>
      </w:r>
    </w:p>
    <w:p>
      <w:pPr>
        <w:pStyle w:val="ListNumber"/>
      </w:pPr>
      <w:r>
        <w:t>El rendimiento del mecanismo se reduce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Cuando falta lubricante</w:t>
      </w:r>
    </w:p>
    <w:p>
      <w:pPr>
        <w:pStyle w:val="Choice"/>
      </w:pPr>
      <w:r>
        <w:t>b)</w:t>
        <w:tab/>
        <w:t>Cuando se reduce el ruido</w:t>
      </w:r>
    </w:p>
    <w:p>
      <w:pPr>
        <w:pStyle w:val="Choice"/>
      </w:pPr>
      <w:r>
        <w:t>c)</w:t>
        <w:tab/>
        <w:t>A la mitad cuando se para la tuerca</w:t>
      </w:r>
    </w:p>
    <w:p>
      <w:pPr>
        <w:pStyle w:val="Choice"/>
      </w:pPr>
      <w:r>
        <w:t>d)</w:t>
        <w:tab/>
        <w:t>Cuando hay deslizamiento</w:t>
      </w:r>
    </w:p>
    <w:p>
      <w:pPr>
        <w:pStyle w:val="ListNumber"/>
      </w:pPr>
      <w:r>
        <w:t>En una rueda dentada doble,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Están unidas entre sí</w:t>
      </w:r>
    </w:p>
    <w:p>
      <w:pPr>
        <w:pStyle w:val="Choice"/>
      </w:pPr>
      <w:r>
        <w:t>b)</w:t>
        <w:tab/>
        <w:t>Tienen el mismo número de dientes</w:t>
      </w:r>
    </w:p>
    <w:p>
      <w:pPr>
        <w:pStyle w:val="Choice"/>
      </w:pPr>
      <w:r>
        <w:t>c)</w:t>
        <w:tab/>
        <w:t>Giran a velocidades diferentes</w:t>
      </w:r>
    </w:p>
    <w:p>
      <w:pPr>
        <w:pStyle w:val="Choice"/>
      </w:pPr>
      <w:r>
        <w:t>d)</w:t>
        <w:tab/>
        <w:t>Tienen el mismo diámetro</w:t>
      </w:r>
    </w:p>
    <w:p>
      <w:pPr>
        <w:pStyle w:val="ListNumber"/>
      </w:pPr>
      <w:r>
        <w:t>Las ruedas de fricción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 movimiento</w:t>
      </w:r>
    </w:p>
    <w:p>
      <w:pPr>
        <w:pStyle w:val="Choice"/>
      </w:pPr>
      <w:r>
        <w:t>b)</w:t>
        <w:tab/>
        <w:t>Un mecanismo de transmisión de movimiento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Un engranaje recto puede transmitir una potencia más elevada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árbol de transmisión</w:t>
      </w:r>
    </w:p>
    <w:p>
      <w:pPr>
        <w:pStyle w:val="Choice"/>
      </w:pPr>
      <w:r>
        <w:t>b)</w:t>
        <w:tab/>
        <w:t>Una junta de Cardan</w:t>
      </w:r>
    </w:p>
    <w:p>
      <w:pPr>
        <w:pStyle w:val="Choice"/>
      </w:pPr>
      <w:r>
        <w:t>c)</w:t>
        <w:tab/>
        <w:t>Un sistema de poleas</w:t>
      </w:r>
    </w:p>
    <w:p>
      <w:pPr>
        <w:pStyle w:val="Choice"/>
      </w:pPr>
      <w:r>
        <w:t>d)</w:t>
        <w:tab/>
        <w:t>Un tren de engranajes</w:t>
      </w:r>
    </w:p>
    <w:p>
      <w:pPr>
        <w:pStyle w:val="ListNumber"/>
      </w:pPr>
      <w:r>
        <w:t>Para que la rueda y la cremallera engranen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piezas deben tener el mismo paso de diente</w:t>
      </w:r>
    </w:p>
    <w:p>
      <w:pPr>
        <w:pStyle w:val="Choice"/>
      </w:pPr>
      <w:r>
        <w:t>b)</w:t>
        <w:tab/>
        <w:t>El diámetro de la rueda debe ser grande</w:t>
      </w:r>
    </w:p>
    <w:p>
      <w:pPr>
        <w:pStyle w:val="Choice"/>
      </w:pPr>
      <w:r>
        <w:t>c)</w:t>
        <w:tab/>
        <w:t>La cremallera ha de tener una pequeña curvatura</w:t>
      </w:r>
    </w:p>
    <w:p>
      <w:pPr>
        <w:pStyle w:val="Choice"/>
      </w:pPr>
      <w:r>
        <w:t>d)</w:t>
        <w:tab/>
        <w:t>Las dos piezas deben girar a la misma velocidad</w:t>
      </w:r>
    </w:p>
    <w:p>
      <w:pPr>
        <w:pStyle w:val="ListNumber"/>
      </w:pPr>
      <w:r>
        <w:t>¿Dónde podemos encontrar este mecanismo?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horno</w:t>
      </w:r>
    </w:p>
    <w:p>
      <w:pPr>
        <w:pStyle w:val="Choice"/>
      </w:pPr>
      <w:r>
        <w:t>b)</w:t>
        <w:tab/>
        <w:t>Junto al motor de un juguete</w:t>
      </w:r>
    </w:p>
    <w:p>
      <w:pPr>
        <w:pStyle w:val="Choice"/>
      </w:pPr>
      <w:r>
        <w:t>c)</w:t>
        <w:tab/>
        <w:t>En un ordenador</w:t>
      </w:r>
    </w:p>
    <w:p>
      <w:pPr>
        <w:pStyle w:val="Choice"/>
      </w:pPr>
      <w:r>
        <w:t>d)</w:t>
        <w:tab/>
        <w:t>En una antena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Columpio</w:t>
      </w:r>
    </w:p>
    <w:p>
      <w:pPr>
        <w:pStyle w:val="Choice"/>
      </w:pPr>
      <w:r>
        <w:t>b)</w:t>
        <w:tab/>
        <w:t>Plano inclinado</w:t>
      </w:r>
    </w:p>
    <w:p>
      <w:pPr>
        <w:pStyle w:val="Choice"/>
      </w:pPr>
      <w:r>
        <w:t>c)</w:t>
        <w:tab/>
        <w:t>Palanca</w:t>
      </w:r>
    </w:p>
    <w:p>
      <w:pPr>
        <w:pStyle w:val="Choice"/>
      </w:pPr>
      <w:r>
        <w:t>d)</w:t>
        <w:tab/>
        <w:t>Leva</w:t>
      </w:r>
    </w:p>
    <w:p>
      <w:pPr>
        <w:pStyle w:val="ListNumber"/>
      </w:pPr>
      <w:r>
        <w:t>Este mecanismo se utiliza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Posicionar una pieza con precisión</w:t>
      </w:r>
    </w:p>
    <w:p>
      <w:pPr>
        <w:pStyle w:val="Choice"/>
      </w:pPr>
      <w:r>
        <w:t>b)</w:t>
        <w:tab/>
        <w:t>Ejercer tracción</w:t>
      </w:r>
    </w:p>
    <w:p>
      <w:pPr>
        <w:pStyle w:val="Choice"/>
      </w:pPr>
      <w:r>
        <w:t>c)</w:t>
        <w:tab/>
        <w:t>Impedir el giro de la tuerca</w:t>
      </w:r>
    </w:p>
    <w:p>
      <w:pPr>
        <w:pStyle w:val="Choice"/>
      </w:pPr>
      <w:r>
        <w:t>d)</w:t>
        <w:tab/>
        <w:t>Evitar el ruido</w:t>
      </w:r>
    </w:p>
    <w:p>
      <w:pPr>
        <w:pStyle w:val="ListNumber"/>
      </w:pPr>
      <w:r>
        <w:t>Si queremos multiplicar la fuerza aplicada debemos empujar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Sobre el soporte</w:t>
      </w:r>
    </w:p>
    <w:p>
      <w:pPr>
        <w:pStyle w:val="Choice"/>
      </w:pPr>
      <w:r>
        <w:t>b)</w:t>
        <w:tab/>
        <w:t>Sobre el extremo del brazo largo de la palanca</w:t>
      </w:r>
    </w:p>
    <w:p>
      <w:pPr>
        <w:pStyle w:val="Choice"/>
      </w:pPr>
      <w:r>
        <w:t>c)</w:t>
        <w:tab/>
        <w:t>Sobre el extremo del brazo corto de la palanca</w:t>
      </w:r>
    </w:p>
    <w:p>
      <w:pPr>
        <w:pStyle w:val="Choice"/>
      </w:pPr>
      <w:r>
        <w:t>d)</w:t>
        <w:tab/>
        <w:t>Por debajo de la palanca</w:t>
      </w:r>
    </w:p>
    <w:p>
      <w:pPr>
        <w:pStyle w:val="ListNumber"/>
      </w:pPr>
      <w:r>
        <w:t>Las dos ruedas acanaladas centrales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Giran más rápido que las extremas</w:t>
      </w:r>
    </w:p>
    <w:p>
      <w:pPr>
        <w:pStyle w:val="Choice"/>
      </w:pPr>
      <w:r>
        <w:t>b)</w:t>
        <w:tab/>
        <w:t>Tienen el mismo diámetro</w:t>
      </w:r>
    </w:p>
    <w:p>
      <w:pPr>
        <w:pStyle w:val="Choice"/>
      </w:pPr>
      <w:r>
        <w:t>c)</w:t>
        <w:tab/>
        <w:t>Giran a la misma velocidad</w:t>
      </w:r>
    </w:p>
    <w:p>
      <w:pPr>
        <w:pStyle w:val="Choice"/>
      </w:pPr>
      <w:r>
        <w:t>d)</w:t>
        <w:tab/>
        <w:t>No están pegadas</w:t>
      </w:r>
    </w:p>
    <w:p>
      <w:pPr>
        <w:pStyle w:val="ListNumber"/>
      </w:pPr>
      <w:r>
        <w:t>Para tensar bien la correa se puede usar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grapa</w:t>
      </w:r>
    </w:p>
    <w:p>
      <w:pPr>
        <w:pStyle w:val="Choice"/>
      </w:pPr>
      <w:r>
        <w:t>b)</w:t>
        <w:tab/>
        <w:t>Una rueda dentada</w:t>
      </w:r>
    </w:p>
    <w:p>
      <w:pPr>
        <w:pStyle w:val="Choice"/>
      </w:pPr>
      <w:r>
        <w:t>c)</w:t>
        <w:tab/>
        <w:t>Un rodillo</w:t>
      </w:r>
    </w:p>
    <w:p>
      <w:pPr>
        <w:pStyle w:val="Choice"/>
      </w:pPr>
      <w:r>
        <w:t>d)</w:t>
        <w:tab/>
        <w:t>Una leva</w:t>
      </w:r>
    </w:p>
    <w:p>
      <w:pPr>
        <w:pStyle w:val="ListNumber"/>
      </w:pPr>
      <w:r>
        <w:t>El mecanismo se suele utilizar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Multiplicador</w:t>
      </w:r>
    </w:p>
    <w:p>
      <w:pPr>
        <w:pStyle w:val="Choice"/>
      </w:pPr>
      <w:r>
        <w:t>b)</w:t>
        <w:tab/>
        <w:t>Actuador</w:t>
      </w:r>
    </w:p>
    <w:p>
      <w:pPr>
        <w:pStyle w:val="Choice"/>
      </w:pPr>
      <w:r>
        <w:t>c)</w:t>
        <w:tab/>
        <w:t>Reductor</w:t>
      </w:r>
    </w:p>
    <w:p>
      <w:pPr>
        <w:pStyle w:val="Choice"/>
      </w:pPr>
      <w:r>
        <w:t>d)</w:t>
        <w:tab/>
        <w:t>Transformador</w:t>
      </w:r>
    </w:p>
    <w:p>
      <w:pPr>
        <w:pStyle w:val="ListNumber"/>
      </w:pPr>
      <w:r>
        <w:t>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siempre reductor</w:t>
      </w:r>
    </w:p>
    <w:p>
      <w:pPr>
        <w:pStyle w:val="Choice"/>
      </w:pPr>
      <w:r>
        <w:t>b)</w:t>
        <w:tab/>
        <w:t>Es siempre multiplicador</w:t>
      </w:r>
    </w:p>
    <w:p>
      <w:pPr>
        <w:pStyle w:val="Choice"/>
      </w:pPr>
      <w:r>
        <w:t>c)</w:t>
        <w:tab/>
        <w:t>No varía la velocidad de giro</w:t>
      </w:r>
    </w:p>
    <w:p>
      <w:pPr>
        <w:pStyle w:val="Choice"/>
      </w:pPr>
      <w:r>
        <w:t>d)</w:t>
        <w:tab/>
        <w:t>Puede tener cualquier relación de velocidades</w:t>
      </w:r>
    </w:p>
    <w:p>
      <w:pPr>
        <w:pStyle w:val="ListNumber"/>
      </w:pPr>
      <w:r>
        <w:t>La polea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opone a la fuerza aplicada</w:t>
      </w:r>
    </w:p>
    <w:p>
      <w:pPr>
        <w:pStyle w:val="Choice"/>
      </w:pPr>
      <w:r>
        <w:t>b)</w:t>
        <w:tab/>
        <w:t>Aumenta la fuerza aplicada</w:t>
      </w:r>
    </w:p>
    <w:p>
      <w:pPr>
        <w:pStyle w:val="Choice"/>
      </w:pPr>
      <w:r>
        <w:t>c)</w:t>
        <w:tab/>
        <w:t>Invierte el sentido de la fuerza aplicada</w:t>
      </w:r>
    </w:p>
    <w:p>
      <w:pPr>
        <w:pStyle w:val="Choice"/>
      </w:pPr>
      <w:r>
        <w:t>d)</w:t>
        <w:tab/>
        <w:t>Aumenta el peso de la carga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Huso sin fin</w:t>
      </w:r>
    </w:p>
    <w:p>
      <w:pPr>
        <w:pStyle w:val="Choice"/>
      </w:pPr>
      <w:r>
        <w:t>b)</w:t>
        <w:tab/>
        <w:t>Corona sin fin</w:t>
      </w:r>
    </w:p>
    <w:p>
      <w:pPr>
        <w:pStyle w:val="Choice"/>
      </w:pPr>
      <w:r>
        <w:t>c)</w:t>
        <w:tab/>
        <w:t>Piñón sin fin</w:t>
      </w:r>
    </w:p>
    <w:p>
      <w:pPr>
        <w:pStyle w:val="Choice"/>
      </w:pPr>
      <w:r>
        <w:t>d)</w:t>
        <w:tab/>
        <w:t>Tornillo sin fin</w:t>
      </w:r>
    </w:p>
    <w:p>
      <w:pPr>
        <w:pStyle w:val="ListNumber"/>
      </w:pPr>
      <w:r>
        <w:t>Es fácil ver poleas con correa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reloj digital</w:t>
      </w:r>
    </w:p>
    <w:p>
      <w:pPr>
        <w:pStyle w:val="Choice"/>
      </w:pPr>
      <w:r>
        <w:t>b)</w:t>
        <w:tab/>
        <w:t>Un sacacorchos</w:t>
      </w:r>
    </w:p>
    <w:p>
      <w:pPr>
        <w:pStyle w:val="Choice"/>
      </w:pPr>
      <w:r>
        <w:t>c)</w:t>
        <w:tab/>
        <w:t>Una tostadora</w:t>
      </w:r>
    </w:p>
    <w:p>
      <w:pPr>
        <w:pStyle w:val="Choice"/>
      </w:pPr>
      <w:r>
        <w:t>d)</w:t>
        <w:tab/>
        <w:t>Una máquina de coser</w:t>
      </w:r>
    </w:p>
    <w:p>
      <w:pPr>
        <w:pStyle w:val="ListNumber"/>
      </w:pPr>
      <w:r>
        <w:t>Con este mecanismo el movimiento se transmite entre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Árboles lejanos</w:t>
      </w:r>
    </w:p>
    <w:p>
      <w:pPr>
        <w:pStyle w:val="Choice"/>
      </w:pPr>
      <w:r>
        <w:t>b)</w:t>
        <w:tab/>
        <w:t>Árboles de ejes que se cruzan</w:t>
      </w:r>
    </w:p>
    <w:p>
      <w:pPr>
        <w:pStyle w:val="Choice"/>
      </w:pPr>
      <w:r>
        <w:t>c)</w:t>
        <w:tab/>
        <w:t>Árboles cercanos</w:t>
      </w:r>
    </w:p>
    <w:p>
      <w:pPr>
        <w:pStyle w:val="Choice"/>
      </w:pPr>
      <w:r>
        <w:t>d)</w:t>
        <w:tab/>
        <w:t>Árboles de ejes paralelos</w:t>
      </w:r>
    </w:p>
    <w:p>
      <w:pPr>
        <w:pStyle w:val="ListNumber"/>
      </w:pPr>
      <w:r>
        <w:t>Con una polea simple, las pérdidas mecánicas más importantes se producen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los extremos de la cuerda</w:t>
      </w:r>
    </w:p>
    <w:p>
      <w:pPr>
        <w:pStyle w:val="Choice"/>
      </w:pPr>
      <w:r>
        <w:t>b)</w:t>
        <w:tab/>
        <w:t>Por bloqueo</w:t>
      </w:r>
    </w:p>
    <w:p>
      <w:pPr>
        <w:pStyle w:val="Choice"/>
      </w:pPr>
      <w:r>
        <w:t>c)</w:t>
        <w:tab/>
        <w:t>Debido al ruido generado</w:t>
      </w:r>
    </w:p>
    <w:p>
      <w:pPr>
        <w:pStyle w:val="Choice"/>
      </w:pPr>
      <w:r>
        <w:t>d)</w:t>
        <w:tab/>
        <w:t>Por rozamiento</w:t>
      </w:r>
    </w:p>
    <w:p>
      <w:pPr>
        <w:pStyle w:val="ListNumber"/>
      </w:pPr>
      <w:r>
        <w:t>¿Cómo se llama este tipo de ruedas?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Universales</w:t>
      </w:r>
    </w:p>
    <w:p>
      <w:pPr>
        <w:pStyle w:val="Choice"/>
      </w:pPr>
      <w:r>
        <w:t>b)</w:t>
        <w:tab/>
        <w:t>Dentadas</w:t>
      </w:r>
    </w:p>
    <w:p>
      <w:pPr>
        <w:pStyle w:val="Choice"/>
      </w:pPr>
      <w:r>
        <w:t>c)</w:t>
        <w:tab/>
        <w:t>Acanaladas</w:t>
      </w:r>
    </w:p>
    <w:p>
      <w:pPr>
        <w:pStyle w:val="Choice"/>
      </w:pPr>
      <w:r>
        <w:t>d)</w:t>
        <w:tab/>
        <w:t>Transversales</w:t>
      </w:r>
    </w:p>
    <w:p>
      <w:pPr>
        <w:pStyle w:val="ListNumber"/>
      </w:pPr>
      <w:r>
        <w:t>El movimiento alternativo del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Hace girar la leva</w:t>
      </w:r>
    </w:p>
    <w:p>
      <w:pPr>
        <w:pStyle w:val="Choice"/>
      </w:pPr>
      <w:r>
        <w:t>b)</w:t>
        <w:tab/>
        <w:t>Se realiza a velocidad constante</w:t>
      </w:r>
    </w:p>
    <w:p>
      <w:pPr>
        <w:pStyle w:val="Choice"/>
      </w:pPr>
      <w:r>
        <w:t>c)</w:t>
        <w:tab/>
        <w:t>Detiene el rodillo</w:t>
      </w:r>
    </w:p>
    <w:p>
      <w:pPr>
        <w:pStyle w:val="Choice"/>
      </w:pPr>
      <w:r>
        <w:t>d)</w:t>
        <w:tab/>
        <w:t>No puede hacer girar la leva</w:t>
      </w:r>
    </w:p>
    <w:p>
      <w:pPr>
        <w:pStyle w:val="ListNumber"/>
      </w:pPr>
      <w:r>
        <w:t>En un sistema de poleas ¿Qué rueda gira más rápidamente?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motriz</w:t>
      </w:r>
    </w:p>
    <w:p>
      <w:pPr>
        <w:pStyle w:val="Choice"/>
      </w:pPr>
      <w:r>
        <w:t>b)</w:t>
        <w:tab/>
        <w:t>La conducida</w:t>
      </w:r>
    </w:p>
    <w:p>
      <w:pPr>
        <w:pStyle w:val="Choice"/>
      </w:pPr>
      <w:r>
        <w:t>c)</w:t>
        <w:tab/>
        <w:t>La pequeña</w:t>
      </w:r>
    </w:p>
    <w:p>
      <w:pPr>
        <w:pStyle w:val="Choice"/>
      </w:pPr>
      <w:r>
        <w:t>d)</w:t>
        <w:tab/>
        <w:t>La grande</w:t>
      </w:r>
    </w:p>
    <w:p>
      <w:pPr>
        <w:pStyle w:val="ListNumber"/>
      </w:pPr>
      <w:r>
        <w:t>El tornillo sin fin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transmisión de movimiento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 mecanismo de transformación de movimiento</w:t>
      </w:r>
    </w:p>
    <w:p>
      <w:pPr>
        <w:pStyle w:val="ListNumber"/>
      </w:pPr>
      <w:r>
        <w:t>El tren de engranajes simple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 movimiento</w:t>
      </w:r>
    </w:p>
    <w:p>
      <w:pPr>
        <w:pStyle w:val="Choice"/>
      </w:pPr>
      <w:r>
        <w:t>b)</w:t>
        <w:tab/>
        <w:t>Un mecanismo de transformación de movimiento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¿Dónde puede encontrarse un piñón-cremallera?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las puertas rotativas de algunos edificios</w:t>
      </w:r>
    </w:p>
    <w:p>
      <w:pPr>
        <w:pStyle w:val="Choice"/>
      </w:pPr>
      <w:r>
        <w:t>b)</w:t>
        <w:tab/>
        <w:t>En una sierra de calar</w:t>
      </w:r>
    </w:p>
    <w:p>
      <w:pPr>
        <w:pStyle w:val="Choice"/>
      </w:pPr>
      <w:r>
        <w:t>c)</w:t>
        <w:tab/>
        <w:t>En una taladradora</w:t>
      </w:r>
    </w:p>
    <w:p>
      <w:pPr>
        <w:pStyle w:val="Choice"/>
      </w:pPr>
      <w:r>
        <w:t>d)</w:t>
        <w:tab/>
        <w:t>En las puertas de garaje que se deslizan en horizontal</w:t>
      </w:r>
    </w:p>
    <w:p>
      <w:pPr>
        <w:pStyle w:val="ListNumber"/>
      </w:pPr>
      <w:r>
        <w:t>Por cada vuelta del tornillo, la tuerca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Avanza una distancia igual al paso de rosca</w:t>
      </w:r>
    </w:p>
    <w:p>
      <w:pPr>
        <w:pStyle w:val="Choice"/>
      </w:pPr>
      <w:r>
        <w:t>b)</w:t>
        <w:tab/>
        <w:t>Avanza una distancia igual al paso de rosca por el número de entradas</w:t>
      </w:r>
    </w:p>
    <w:p>
      <w:pPr>
        <w:pStyle w:val="Choice"/>
      </w:pPr>
      <w:r>
        <w:t>c)</w:t>
        <w:tab/>
        <w:t>Avanza una distancia igual a su diámetro</w:t>
      </w:r>
    </w:p>
    <w:p>
      <w:pPr>
        <w:pStyle w:val="Choice"/>
      </w:pPr>
      <w:r>
        <w:t>d)</w:t>
        <w:tab/>
        <w:t>Efectúa dos vueltas</w:t>
      </w:r>
    </w:p>
    <w:p>
      <w:pPr>
        <w:pStyle w:val="ListNumber"/>
      </w:pPr>
      <w:r>
        <w:t>¿Dónde puede encontrarse un piñón-cremallera?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interior de los martillos neumáticos</w:t>
      </w:r>
    </w:p>
    <w:p>
      <w:pPr>
        <w:pStyle w:val="Choice"/>
      </w:pPr>
      <w:r>
        <w:t>b)</w:t>
        <w:tab/>
        <w:t>En los tornos de los barcos de pesca</w:t>
      </w:r>
    </w:p>
    <w:p>
      <w:pPr>
        <w:pStyle w:val="Choice"/>
      </w:pPr>
      <w:r>
        <w:t>c)</w:t>
        <w:tab/>
        <w:t>En las puertas eléctricas de los trenes y metro</w:t>
      </w:r>
    </w:p>
    <w:p>
      <w:pPr>
        <w:pStyle w:val="Choice"/>
      </w:pPr>
      <w:r>
        <w:t>d)</w:t>
        <w:tab/>
        <w:t>En las puertas rotativas de algunos edificios</w:t>
      </w:r>
    </w:p>
    <w:p>
      <w:pPr>
        <w:pStyle w:val="ListNumber"/>
      </w:pPr>
      <w:r>
        <w:t>En la transmisión por cadena de una bicicleta, la rueda grande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</w:t>
      </w:r>
    </w:p>
    <w:p>
      <w:pPr>
        <w:pStyle w:val="Choice"/>
      </w:pPr>
      <w:r>
        <w:t>b)</w:t>
        <w:tab/>
        <w:t>Plato</w:t>
      </w:r>
    </w:p>
    <w:p>
      <w:pPr>
        <w:pStyle w:val="Choice"/>
      </w:pPr>
      <w:r>
        <w:t>c)</w:t>
        <w:tab/>
        <w:t>Biela</w:t>
      </w:r>
    </w:p>
    <w:p>
      <w:pPr>
        <w:pStyle w:val="Choice"/>
      </w:pPr>
      <w:r>
        <w:t>d)</w:t>
        <w:tab/>
        <w:t>Pistón</w:t>
      </w:r>
    </w:p>
    <w:p>
      <w:pPr>
        <w:pStyle w:val="ListNumber"/>
      </w:pPr>
      <w:r>
        <w:t>Para obtener una gran fuerza resultante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Empujamos sobre el soporte</w:t>
      </w:r>
    </w:p>
    <w:p>
      <w:pPr>
        <w:pStyle w:val="Choice"/>
      </w:pPr>
      <w:r>
        <w:t>b)</w:t>
        <w:tab/>
        <w:t>Estiramos el brazo de la palanca</w:t>
      </w:r>
    </w:p>
    <w:p>
      <w:pPr>
        <w:pStyle w:val="Choice"/>
      </w:pPr>
      <w:r>
        <w:t>c)</w:t>
        <w:tab/>
        <w:t>Empujamos sobre el brazo corto de la palanca</w:t>
      </w:r>
    </w:p>
    <w:p>
      <w:pPr>
        <w:pStyle w:val="Choice"/>
      </w:pPr>
      <w:r>
        <w:t>d)</w:t>
        <w:tab/>
        <w:t>Empujamos sobre el brazo largo de la palanca</w:t>
      </w:r>
    </w:p>
    <w:p>
      <w:pPr>
        <w:pStyle w:val="ListNumber"/>
      </w:pPr>
      <w:r>
        <w:t>Podemos encontrar una transmisión por cadena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radio</w:t>
      </w:r>
    </w:p>
    <w:p>
      <w:pPr>
        <w:pStyle w:val="Choice"/>
      </w:pPr>
      <w:r>
        <w:t>b)</w:t>
        <w:tab/>
        <w:t>Un patín</w:t>
      </w:r>
    </w:p>
    <w:p>
      <w:pPr>
        <w:pStyle w:val="Choice"/>
      </w:pPr>
      <w:r>
        <w:t>c)</w:t>
        <w:tab/>
        <w:t>Una motocicleta</w:t>
      </w:r>
    </w:p>
    <w:p>
      <w:pPr>
        <w:pStyle w:val="Choice"/>
      </w:pPr>
      <w:r>
        <w:t>d)</w:t>
        <w:tab/>
        <w:t>Un carburador</w:t>
      </w:r>
    </w:p>
    <w:p>
      <w:pPr>
        <w:pStyle w:val="ListNumber"/>
      </w:pPr>
      <w:r>
        <w:t>Con las ruedas acanaladas no se puede usar una correa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sección triangular</w:t>
      </w:r>
    </w:p>
    <w:p>
      <w:pPr>
        <w:pStyle w:val="Choice"/>
      </w:pPr>
      <w:r>
        <w:t>b)</w:t>
        <w:tab/>
        <w:t>Dentada</w:t>
      </w:r>
    </w:p>
    <w:p>
      <w:pPr>
        <w:pStyle w:val="Choice"/>
      </w:pPr>
      <w:r>
        <w:t>c)</w:t>
        <w:tab/>
        <w:t>De sección circular</w:t>
      </w:r>
    </w:p>
    <w:p>
      <w:pPr>
        <w:pStyle w:val="Choice"/>
      </w:pPr>
      <w:r>
        <w:t>d)</w:t>
        <w:tab/>
        <w:t>Trapezoidal</w:t>
      </w:r>
    </w:p>
    <w:p>
      <w:pPr>
        <w:pStyle w:val="ListNumber"/>
      </w:pPr>
      <w:r>
        <w:t>El peso de la carga y la fuerza aplicada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ser iguales</w:t>
      </w:r>
    </w:p>
    <w:p>
      <w:pPr>
        <w:pStyle w:val="Choice"/>
      </w:pPr>
      <w:r>
        <w:t>b)</w:t>
        <w:tab/>
        <w:t>Deben superar el límite elástico de la cuerda</w:t>
      </w:r>
    </w:p>
    <w:p>
      <w:pPr>
        <w:pStyle w:val="Choice"/>
      </w:pPr>
      <w:r>
        <w:t>c)</w:t>
        <w:tab/>
        <w:t>No generan ninguna ventaja mecánica</w:t>
      </w:r>
    </w:p>
    <w:p>
      <w:pPr>
        <w:pStyle w:val="Choice"/>
      </w:pPr>
      <w:r>
        <w:t>d)</w:t>
        <w:tab/>
        <w:t>Deben ejercer momentos iguales en el eje</w:t>
      </w:r>
    </w:p>
    <w:p>
      <w:pPr>
        <w:pStyle w:val="ListNumber"/>
      </w:pPr>
      <w:r>
        <w:t>Si la cadena no está bien ajustada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Puede romperse</w:t>
      </w:r>
    </w:p>
    <w:p>
      <w:pPr>
        <w:pStyle w:val="Choice"/>
      </w:pPr>
      <w:r>
        <w:t>b)</w:t>
        <w:tab/>
        <w:t>Hay que lubricar</w:t>
      </w:r>
    </w:p>
    <w:p>
      <w:pPr>
        <w:pStyle w:val="Choice"/>
      </w:pPr>
      <w:r>
        <w:t>c)</w:t>
        <w:tab/>
        <w:t>Hay que tensar</w:t>
      </w:r>
    </w:p>
    <w:p>
      <w:pPr>
        <w:pStyle w:val="Choice"/>
      </w:pPr>
      <w:r>
        <w:t>d)</w:t>
        <w:tab/>
        <w:t>Puede saltar</w:t>
      </w:r>
    </w:p>
    <w:p>
      <w:pPr>
        <w:pStyle w:val="ListNumber"/>
      </w:pPr>
      <w:r>
        <w:t>Un ejemplo de palanca de primera especie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sacacorchos</w:t>
      </w:r>
    </w:p>
    <w:p>
      <w:pPr>
        <w:pStyle w:val="Choice"/>
      </w:pPr>
      <w:r>
        <w:t>b)</w:t>
        <w:tab/>
        <w:t>Un cascanueces</w:t>
      </w:r>
    </w:p>
    <w:p>
      <w:pPr>
        <w:pStyle w:val="Choice"/>
      </w:pPr>
      <w:r>
        <w:t>c)</w:t>
        <w:tab/>
        <w:t>Una balanza</w:t>
      </w:r>
    </w:p>
    <w:p>
      <w:pPr>
        <w:pStyle w:val="Choice"/>
      </w:pPr>
      <w:r>
        <w:t>d)</w:t>
        <w:tab/>
        <w:t>Un diferencial</w:t>
      </w:r>
    </w:p>
    <w:p>
      <w:pPr>
        <w:pStyle w:val="ListNumber"/>
      </w:pPr>
      <w:r>
        <w:t>El engranaje cónico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transmisión del movimiento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 mecanismo de transformación del movimiento</w:t>
      </w:r>
    </w:p>
    <w:p>
      <w:pPr>
        <w:pStyle w:val="ListNumber"/>
      </w:pPr>
      <w:r>
        <w:t>Para que el mecanismo funcione bien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Hay que arrancarlo lentamente</w:t>
      </w:r>
    </w:p>
    <w:p>
      <w:pPr>
        <w:pStyle w:val="Choice"/>
      </w:pPr>
      <w:r>
        <w:t>b)</w:t>
        <w:tab/>
        <w:t>Hay que lubricar</w:t>
      </w:r>
    </w:p>
    <w:p>
      <w:pPr>
        <w:pStyle w:val="Choice"/>
      </w:pPr>
      <w:r>
        <w:t>c)</w:t>
        <w:tab/>
        <w:t>Hay que colocar pantallas protectoras</w:t>
      </w:r>
    </w:p>
    <w:p>
      <w:pPr>
        <w:pStyle w:val="Choice"/>
      </w:pPr>
      <w:r>
        <w:t>d)</w:t>
        <w:tab/>
        <w:t>Hay que cambiar a menudo la rueda loca</w:t>
      </w:r>
    </w:p>
    <w:p>
      <w:pPr>
        <w:pStyle w:val="ListNumber"/>
      </w:pPr>
      <w:r>
        <w:t>¿Cuál de estos aparatos incluye ruedas de fricción?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Impresora</w:t>
      </w:r>
    </w:p>
    <w:p>
      <w:pPr>
        <w:pStyle w:val="Choice"/>
      </w:pPr>
      <w:r>
        <w:t>b)</w:t>
        <w:tab/>
        <w:t>Ordenador</w:t>
      </w:r>
    </w:p>
    <w:p>
      <w:pPr>
        <w:pStyle w:val="Choice"/>
      </w:pPr>
      <w:r>
        <w:t>c)</w:t>
        <w:tab/>
        <w:t>Batidora</w:t>
      </w:r>
    </w:p>
    <w:p>
      <w:pPr>
        <w:pStyle w:val="Choice"/>
      </w:pPr>
      <w:r>
        <w:t>d)</w:t>
        <w:tab/>
        <w:t>Lavavajillas</w:t>
      </w:r>
    </w:p>
    <w:p>
      <w:pPr>
        <w:pStyle w:val="ListNumber"/>
      </w:pPr>
      <w:r>
        <w:t>La polea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Proporciona comodidad al levantar un peso</w:t>
      </w:r>
    </w:p>
    <w:p>
      <w:pPr>
        <w:pStyle w:val="Choice"/>
      </w:pPr>
      <w:r>
        <w:t>b)</w:t>
        <w:tab/>
        <w:t>Aumenta la fuerza aplicada</w:t>
      </w:r>
    </w:p>
    <w:p>
      <w:pPr>
        <w:pStyle w:val="Choice"/>
      </w:pPr>
      <w:r>
        <w:t>c)</w:t>
        <w:tab/>
        <w:t>Proporciona ventaja mecánica</w:t>
      </w:r>
    </w:p>
    <w:p>
      <w:pPr>
        <w:pStyle w:val="Choice"/>
      </w:pPr>
      <w:r>
        <w:t>d)</w:t>
        <w:tab/>
        <w:t>Disminuye la fuerza aplicada</w:t>
      </w:r>
    </w:p>
    <w:p>
      <w:pPr>
        <w:pStyle w:val="ListNumber"/>
      </w:pPr>
      <w:r>
        <w:t>El tornillo en algunas máquinas también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Dientes</w:t>
      </w:r>
    </w:p>
    <w:p>
      <w:pPr>
        <w:pStyle w:val="Choice"/>
      </w:pPr>
      <w:r>
        <w:t>b)</w:t>
        <w:tab/>
        <w:t>Pistón</w:t>
      </w:r>
    </w:p>
    <w:p>
      <w:pPr>
        <w:pStyle w:val="Choice"/>
      </w:pPr>
      <w:r>
        <w:t>c)</w:t>
        <w:tab/>
        <w:t>Husillo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Un ejemplo de palanca de primera especie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balancín</w:t>
      </w:r>
    </w:p>
    <w:p>
      <w:pPr>
        <w:pStyle w:val="Choice"/>
      </w:pPr>
      <w:r>
        <w:t>b)</w:t>
        <w:tab/>
        <w:t>Un sacacorchos</w:t>
      </w:r>
    </w:p>
    <w:p>
      <w:pPr>
        <w:pStyle w:val="Choice"/>
      </w:pPr>
      <w:r>
        <w:t>c)</w:t>
        <w:tab/>
        <w:t>Una carretilla</w:t>
      </w:r>
    </w:p>
    <w:p>
      <w:pPr>
        <w:pStyle w:val="Choice"/>
      </w:pPr>
      <w:r>
        <w:t>d)</w:t>
        <w:tab/>
        <w:t>Un ascensor</w:t>
      </w:r>
    </w:p>
    <w:p>
      <w:pPr>
        <w:pStyle w:val="ListNumber"/>
      </w:pPr>
      <w:r>
        <w:t>El volante de inercia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Sirve para conducir</w:t>
      </w:r>
    </w:p>
    <w:p>
      <w:pPr>
        <w:pStyle w:val="Choice"/>
      </w:pPr>
      <w:r>
        <w:t>b)</w:t>
        <w:tab/>
        <w:t>Va unido a la biela</w:t>
      </w:r>
    </w:p>
    <w:p>
      <w:pPr>
        <w:pStyle w:val="Choice"/>
      </w:pPr>
      <w:r>
        <w:t>c)</w:t>
        <w:tab/>
        <w:t>Ayuda a conservar el movimiento de giro</w:t>
      </w:r>
    </w:p>
    <w:p>
      <w:pPr>
        <w:pStyle w:val="Choice"/>
      </w:pPr>
      <w:r>
        <w:t>d)</w:t>
        <w:tab/>
        <w:t>Bloquea la manivela</w:t>
      </w:r>
    </w:p>
    <w:p>
      <w:pPr>
        <w:pStyle w:val="ListNumber"/>
      </w:pPr>
      <w:r>
        <w:t>La rotación del tornillo se transforma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movimiento de rotación</w:t>
      </w:r>
    </w:p>
    <w:p>
      <w:pPr>
        <w:pStyle w:val="Choice"/>
      </w:pPr>
      <w:r>
        <w:t>b)</w:t>
        <w:tab/>
        <w:t>Un movimiento rectilíneo no acotado</w:t>
      </w:r>
    </w:p>
    <w:p>
      <w:pPr>
        <w:pStyle w:val="Choice"/>
      </w:pPr>
      <w:r>
        <w:t>c)</w:t>
        <w:tab/>
        <w:t>un movimiento alternativo</w:t>
      </w:r>
    </w:p>
    <w:p>
      <w:pPr>
        <w:pStyle w:val="Choice"/>
      </w:pPr>
      <w:r>
        <w:t>d)</w:t>
        <w:tab/>
        <w:t>Un movimiento oscilatorio</w:t>
      </w:r>
    </w:p>
    <w:p>
      <w:pPr>
        <w:pStyle w:val="ListNumber"/>
      </w:pPr>
      <w:r>
        <w:t>La longitud de la cuerda que hay que estirar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mitad de la altura que sube la carga</w:t>
      </w:r>
    </w:p>
    <w:p>
      <w:pPr>
        <w:pStyle w:val="Choice"/>
      </w:pPr>
      <w:r>
        <w:t>b)</w:t>
        <w:tab/>
        <w:t>Igual a la altura que sube la carga</w:t>
      </w:r>
    </w:p>
    <w:p>
      <w:pPr>
        <w:pStyle w:val="Choice"/>
      </w:pPr>
      <w:r>
        <w:t>c)</w:t>
        <w:tab/>
        <w:t>Igual al diámetro de la polea</w:t>
      </w:r>
    </w:p>
    <w:p>
      <w:pPr>
        <w:pStyle w:val="Choice"/>
      </w:pPr>
      <w:r>
        <w:t>d)</w:t>
        <w:tab/>
        <w:t>El doble de la altura que sube la carga</w:t>
      </w:r>
    </w:p>
    <w:p>
      <w:pPr>
        <w:pStyle w:val="ListNumber"/>
      </w:pPr>
      <w:r>
        <w:t>El giro del tornillo hace girar la corona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la rueda es helicoidal</w:t>
      </w:r>
    </w:p>
    <w:p>
      <w:pPr>
        <w:pStyle w:val="Choice"/>
      </w:pPr>
      <w:r>
        <w:t>b)</w:t>
        <w:tab/>
        <w:t>Pero la corona no puede hacer girar el tornillo</w:t>
      </w:r>
    </w:p>
    <w:p>
      <w:pPr>
        <w:pStyle w:val="Choice"/>
      </w:pPr>
      <w:r>
        <w:t>c)</w:t>
        <w:tab/>
        <w:t>Y el giro de la corona hace girar el tornillo</w:t>
      </w:r>
    </w:p>
    <w:p>
      <w:pPr>
        <w:pStyle w:val="Choice"/>
      </w:pPr>
      <w:r>
        <w:t>d)</w:t>
        <w:tab/>
        <w:t>Incluso cuando hay un trinquete</w:t>
      </w:r>
    </w:p>
    <w:p>
      <w:pPr>
        <w:pStyle w:val="ListNumber"/>
      </w:pPr>
      <w:r>
        <w:t>Cuanto más largo sea el brazo de la manivela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costará levantar el peso</w:t>
      </w:r>
    </w:p>
    <w:p>
      <w:pPr>
        <w:pStyle w:val="Choice"/>
      </w:pPr>
      <w:r>
        <w:t>b)</w:t>
        <w:tab/>
        <w:t>Más ventaja mecánica obtendremos</w:t>
      </w:r>
    </w:p>
    <w:p>
      <w:pPr>
        <w:pStyle w:val="Choice"/>
      </w:pPr>
      <w:r>
        <w:t>c)</w:t>
        <w:tab/>
        <w:t>Más ruido se generará</w:t>
      </w:r>
    </w:p>
    <w:p>
      <w:pPr>
        <w:pStyle w:val="Choice"/>
      </w:pPr>
      <w:r>
        <w:t>d)</w:t>
        <w:tab/>
        <w:t>Más trozo de cuerda se enrollará en el tambor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</w:t>
      </w:r>
    </w:p>
    <w:p>
      <w:pPr>
        <w:pStyle w:val="Choice"/>
      </w:pPr>
      <w:r>
        <w:t>b)</w:t>
        <w:tab/>
        <w:t>Biela</w:t>
      </w:r>
    </w:p>
    <w:p>
      <w:pPr>
        <w:pStyle w:val="Choice"/>
      </w:pPr>
      <w:r>
        <w:t>c)</w:t>
        <w:tab/>
        <w:t>Leva</w:t>
      </w:r>
    </w:p>
    <w:p>
      <w:pPr>
        <w:pStyle w:val="Choice"/>
      </w:pPr>
      <w:r>
        <w:t>d)</w:t>
        <w:tab/>
        <w:t>Palanca</w:t>
      </w:r>
    </w:p>
    <w:p>
      <w:pPr>
        <w:pStyle w:val="ListNumber"/>
      </w:pPr>
      <w:r>
        <w:t>¿Cómo se llama la pieza que hay en el extremo de cada árbol?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Cuchara</w:t>
      </w:r>
    </w:p>
    <w:p>
      <w:pPr>
        <w:pStyle w:val="Choice"/>
      </w:pPr>
      <w:r>
        <w:t>b)</w:t>
        <w:tab/>
        <w:t>Horquilla</w:t>
      </w:r>
    </w:p>
    <w:p>
      <w:pPr>
        <w:pStyle w:val="Choice"/>
      </w:pPr>
      <w:r>
        <w:t>c)</w:t>
        <w:tab/>
        <w:t>Punta</w:t>
      </w:r>
    </w:p>
    <w:p>
      <w:pPr>
        <w:pStyle w:val="Choice"/>
      </w:pPr>
      <w:r>
        <w:t>d)</w:t>
        <w:tab/>
        <w:t>Émbolo</w:t>
      </w:r>
    </w:p>
    <w:p>
      <w:pPr>
        <w:pStyle w:val="ListNumber"/>
      </w:pPr>
      <w:r>
        <w:t>¿Qué pieza conecta la manivela con 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trinquete</w:t>
      </w:r>
    </w:p>
    <w:p>
      <w:pPr>
        <w:pStyle w:val="Choice"/>
      </w:pPr>
      <w:r>
        <w:t>b)</w:t>
        <w:tab/>
        <w:t>El cigüeñal</w:t>
      </w:r>
    </w:p>
    <w:p>
      <w:pPr>
        <w:pStyle w:val="Choice"/>
      </w:pPr>
      <w:r>
        <w:t>c)</w:t>
        <w:tab/>
        <w:t>La biela</w:t>
      </w:r>
    </w:p>
    <w:p>
      <w:pPr>
        <w:pStyle w:val="Choice"/>
      </w:pPr>
      <w:r>
        <w:t>d)</w:t>
        <w:tab/>
        <w:t>La bujía</w:t>
      </w:r>
    </w:p>
    <w:p>
      <w:pPr>
        <w:pStyle w:val="ListNumber"/>
      </w:pPr>
      <w:r>
        <w:t>El mecanismo de la figura transmite rotación entre árboles de ejes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Vectoriales</w:t>
      </w:r>
    </w:p>
    <w:p>
      <w:pPr>
        <w:pStyle w:val="Choice"/>
      </w:pPr>
      <w:r>
        <w:t>b)</w:t>
        <w:tab/>
        <w:t>Que se cortan</w:t>
      </w:r>
    </w:p>
    <w:p>
      <w:pPr>
        <w:pStyle w:val="Choice"/>
      </w:pPr>
      <w:r>
        <w:t>c)</w:t>
        <w:tab/>
        <w:t>Que se cruzan</w:t>
      </w:r>
    </w:p>
    <w:p>
      <w:pPr>
        <w:pStyle w:val="Choice"/>
      </w:pPr>
      <w:r>
        <w:t>d)</w:t>
        <w:tab/>
        <w:t>Paralelos</w:t>
      </w:r>
    </w:p>
    <w:p>
      <w:pPr>
        <w:pStyle w:val="ListNumber"/>
      </w:pPr>
      <w:r>
        <w:t>Podemos usar un engranaje cónico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Fijar un remache</w:t>
      </w:r>
    </w:p>
    <w:p>
      <w:pPr>
        <w:pStyle w:val="Choice"/>
      </w:pPr>
      <w:r>
        <w:t>b)</w:t>
        <w:tab/>
        <w:t>Unir un tornillo con una tuerca</w:t>
      </w:r>
    </w:p>
    <w:p>
      <w:pPr>
        <w:pStyle w:val="Choice"/>
      </w:pPr>
      <w:r>
        <w:t>c)</w:t>
        <w:tab/>
        <w:t>Tender la ropa</w:t>
      </w:r>
    </w:p>
    <w:p>
      <w:pPr>
        <w:pStyle w:val="Choice"/>
      </w:pPr>
      <w:r>
        <w:t>d)</w:t>
        <w:tab/>
        <w:t>Cambiar la broca de un taladro</w:t>
      </w:r>
    </w:p>
    <w:p>
      <w:pPr>
        <w:pStyle w:val="ListNumber"/>
      </w:pPr>
      <w:r>
        <w:t>En el polipasto de la figura, la fuerza necesaria para levantar la carga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la mitad del peso de la carga</w:t>
      </w:r>
    </w:p>
    <w:p>
      <w:pPr>
        <w:pStyle w:val="Choice"/>
      </w:pPr>
      <w:r>
        <w:t>b)</w:t>
        <w:tab/>
        <w:t>Es igual al peso de la carga</w:t>
      </w:r>
    </w:p>
    <w:p>
      <w:pPr>
        <w:pStyle w:val="Choice"/>
      </w:pPr>
      <w:r>
        <w:t>c)</w:t>
        <w:tab/>
        <w:t>Es el doble del peso de la carga</w:t>
      </w:r>
    </w:p>
    <w:p>
      <w:pPr>
        <w:pStyle w:val="Choice"/>
      </w:pPr>
      <w:r>
        <w:t>d)</w:t>
        <w:tab/>
        <w:t>Es igual a la masa de la carga</w:t>
      </w:r>
    </w:p>
    <w:p>
      <w:pPr>
        <w:pStyle w:val="ListNumber"/>
      </w:pPr>
      <w:r>
        <w:t>¿Qué forma tiene la pieza central que sirve de unión entre los dos árboles?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cruz</w:t>
      </w:r>
    </w:p>
    <w:p>
      <w:pPr>
        <w:pStyle w:val="Choice"/>
      </w:pPr>
      <w:r>
        <w:t>b)</w:t>
        <w:tab/>
        <w:t>De remache</w:t>
      </w:r>
    </w:p>
    <w:p>
      <w:pPr>
        <w:pStyle w:val="Choice"/>
      </w:pPr>
      <w:r>
        <w:t>c)</w:t>
        <w:tab/>
        <w:t>De horquilla</w:t>
      </w:r>
    </w:p>
    <w:p>
      <w:pPr>
        <w:pStyle w:val="Choice"/>
      </w:pPr>
      <w:r>
        <w:t>d)</w:t>
        <w:tab/>
        <w:t>De pendiente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acanaladas</w:t>
      </w:r>
    </w:p>
    <w:p>
      <w:pPr>
        <w:pStyle w:val="Choice"/>
      </w:pPr>
      <w:r>
        <w:t>b)</w:t>
        <w:tab/>
        <w:t>Poleas y correa</w:t>
      </w:r>
    </w:p>
    <w:p>
      <w:pPr>
        <w:pStyle w:val="Choice"/>
      </w:pPr>
      <w:r>
        <w:t>c)</w:t>
        <w:tab/>
        <w:t>Ruedas dentadas</w:t>
      </w:r>
    </w:p>
    <w:p>
      <w:pPr>
        <w:pStyle w:val="Choice"/>
      </w:pPr>
      <w:r>
        <w:t>d)</w:t>
        <w:tab/>
        <w:t>Polea simple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 fricción</w:t>
      </w:r>
    </w:p>
    <w:p>
      <w:pPr>
        <w:pStyle w:val="Choice"/>
      </w:pPr>
      <w:r>
        <w:t>b)</w:t>
        <w:tab/>
        <w:t>Ruedas de contacto</w:t>
      </w:r>
    </w:p>
    <w:p>
      <w:pPr>
        <w:pStyle w:val="Choice"/>
      </w:pPr>
      <w:r>
        <w:t>c)</w:t>
        <w:tab/>
        <w:t>Ruedas deslizantes</w:t>
      </w:r>
    </w:p>
    <w:p>
      <w:pPr>
        <w:pStyle w:val="Choice"/>
      </w:pPr>
      <w:r>
        <w:t>d)</w:t>
        <w:tab/>
        <w:t>Poleas</w:t>
      </w:r>
    </w:p>
    <w:p>
      <w:pPr>
        <w:pStyle w:val="ListNumber"/>
      </w:pPr>
      <w:r>
        <w:t>¿Cómo se llama la máquina simple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 simple</w:t>
      </w:r>
    </w:p>
    <w:p>
      <w:pPr>
        <w:pStyle w:val="Choice"/>
      </w:pPr>
      <w:r>
        <w:t>b)</w:t>
        <w:tab/>
        <w:t>Grúa</w:t>
      </w:r>
    </w:p>
    <w:p>
      <w:pPr>
        <w:pStyle w:val="Choice"/>
      </w:pPr>
      <w:r>
        <w:t>c)</w:t>
        <w:tab/>
        <w:t>Torno</w:t>
      </w:r>
    </w:p>
    <w:p>
      <w:pPr>
        <w:pStyle w:val="Choice"/>
      </w:pPr>
      <w:r>
        <w:t>d)</w:t>
        <w:tab/>
        <w:t>Polipasto</w:t>
      </w:r>
    </w:p>
    <w:p>
      <w:pPr>
        <w:pStyle w:val="ListNumber"/>
      </w:pPr>
      <w:r>
        <w:t>En una transmisión por cadena, las dos ruedas del mecanismo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sentidos opuestos</w:t>
      </w:r>
    </w:p>
    <w:p>
      <w:pPr>
        <w:pStyle w:val="Choice"/>
      </w:pPr>
      <w:r>
        <w:t>b)</w:t>
        <w:tab/>
        <w:t>En sentido horario</w:t>
      </w:r>
    </w:p>
    <w:p>
      <w:pPr>
        <w:pStyle w:val="Choice"/>
      </w:pPr>
      <w:r>
        <w:t>c)</w:t>
        <w:tab/>
        <w:t>A la misma velocidad de giro</w:t>
      </w:r>
    </w:p>
    <w:p>
      <w:pPr>
        <w:pStyle w:val="Choice"/>
      </w:pPr>
      <w:r>
        <w:t>d)</w:t>
        <w:tab/>
        <w:t>En el mismo sentido</w:t>
      </w:r>
    </w:p>
    <w:p>
      <w:pPr>
        <w:pStyle w:val="ListNumber"/>
      </w:pPr>
      <w:r>
        <w:t>El cascanueces es una palanca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Tercera especie</w:t>
      </w:r>
    </w:p>
    <w:p>
      <w:pPr>
        <w:pStyle w:val="Choice"/>
      </w:pPr>
      <w:r>
        <w:t>b)</w:t>
        <w:tab/>
        <w:t>Cuarta especie</w:t>
      </w:r>
    </w:p>
    <w:p>
      <w:pPr>
        <w:pStyle w:val="Choice"/>
      </w:pPr>
      <w:r>
        <w:t>c)</w:t>
        <w:tab/>
        <w:t>Primera especie</w:t>
      </w:r>
    </w:p>
    <w:p>
      <w:pPr>
        <w:pStyle w:val="Choice"/>
      </w:pPr>
      <w:r>
        <w:t>d)</w:t>
        <w:tab/>
        <w:t>Segunda especie</w:t>
      </w:r>
    </w:p>
    <w:p>
      <w:pPr>
        <w:pStyle w:val="ListNumber"/>
      </w:pPr>
      <w:r>
        <w:t>¿Cómo se llama el recorrido máximo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Vuelta</w:t>
      </w:r>
    </w:p>
    <w:p>
      <w:pPr>
        <w:pStyle w:val="Choice"/>
      </w:pPr>
      <w:r>
        <w:t>b)</w:t>
        <w:tab/>
        <w:t>Paso</w:t>
      </w:r>
    </w:p>
    <w:p>
      <w:pPr>
        <w:pStyle w:val="Choice"/>
      </w:pPr>
      <w:r>
        <w:t>c)</w:t>
        <w:tab/>
        <w:t>Empuje</w:t>
      </w:r>
    </w:p>
    <w:p>
      <w:pPr>
        <w:pStyle w:val="Choice"/>
      </w:pPr>
      <w:r>
        <w:t>d)</w:t>
        <w:tab/>
        <w:t>Carrera</w:t>
      </w:r>
    </w:p>
    <w:p>
      <w:pPr>
        <w:pStyle w:val="ListNumber"/>
      </w:pPr>
      <w:r>
        <w:t>¿Dónde hay mecanismos biela-manivela?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automóvil eléctrico</w:t>
      </w:r>
    </w:p>
    <w:p>
      <w:pPr>
        <w:pStyle w:val="Choice"/>
      </w:pPr>
      <w:r>
        <w:t>b)</w:t>
        <w:tab/>
        <w:t>En una sierra de calar eléctrica</w:t>
      </w:r>
    </w:p>
    <w:p>
      <w:pPr>
        <w:pStyle w:val="Choice"/>
      </w:pPr>
      <w:r>
        <w:t>c)</w:t>
        <w:tab/>
        <w:t>En una taladradora</w:t>
      </w:r>
    </w:p>
    <w:p>
      <w:pPr>
        <w:pStyle w:val="Choice"/>
      </w:pPr>
      <w:r>
        <w:t>d)</w:t>
        <w:tab/>
        <w:t>En una lavadora</w:t>
      </w:r>
    </w:p>
    <w:p>
      <w:pPr>
        <w:pStyle w:val="ListNumber"/>
      </w:pPr>
      <w:r>
        <w:t>El diámetro efectivo del torno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Puede variar durante la subida de la carga</w:t>
      </w:r>
    </w:p>
    <w:p>
      <w:pPr>
        <w:pStyle w:val="Choice"/>
      </w:pPr>
      <w:r>
        <w:t>b)</w:t>
        <w:tab/>
        <w:t>Es igual al brazo de la manivela</w:t>
      </w:r>
    </w:p>
    <w:p>
      <w:pPr>
        <w:pStyle w:val="Choice"/>
      </w:pPr>
      <w:r>
        <w:t>c)</w:t>
        <w:tab/>
        <w:t>Es igual al doble del radio del tambor</w:t>
      </w:r>
    </w:p>
    <w:p>
      <w:pPr>
        <w:pStyle w:val="Choice"/>
      </w:pPr>
      <w:r>
        <w:t>d)</w:t>
        <w:tab/>
        <w:t>Es igual a la altura que sube la carga</w:t>
      </w:r>
    </w:p>
    <w:p>
      <w:pPr>
        <w:pStyle w:val="ListNumber"/>
      </w:pPr>
      <w:r>
        <w:t>Una guadaña puede considerarse una palanca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Segunda especie</w:t>
      </w:r>
    </w:p>
    <w:p>
      <w:pPr>
        <w:pStyle w:val="Choice"/>
      </w:pPr>
      <w:r>
        <w:t>b)</w:t>
        <w:tab/>
        <w:t>Cuarta especie</w:t>
      </w:r>
    </w:p>
    <w:p>
      <w:pPr>
        <w:pStyle w:val="Choice"/>
      </w:pPr>
      <w:r>
        <w:t>c)</w:t>
        <w:tab/>
        <w:t>Tercera especie</w:t>
      </w:r>
    </w:p>
    <w:p>
      <w:pPr>
        <w:pStyle w:val="Choice"/>
      </w:pPr>
      <w:r>
        <w:t>d)</w:t>
        <w:tab/>
        <w:t>Primera especie</w:t>
      </w:r>
    </w:p>
    <w:p>
      <w:pPr>
        <w:pStyle w:val="ListNumber"/>
      </w:pPr>
      <w:r>
        <w:t>Las ruedas dentadas de un engranaje recto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Cilíndricas</w:t>
      </w:r>
    </w:p>
    <w:p>
      <w:pPr>
        <w:pStyle w:val="Choice"/>
      </w:pPr>
      <w:r>
        <w:t>b)</w:t>
        <w:tab/>
        <w:t>Redondas</w:t>
      </w:r>
    </w:p>
    <w:p>
      <w:pPr>
        <w:pStyle w:val="Choice"/>
      </w:pPr>
      <w:r>
        <w:t>c)</w:t>
        <w:tab/>
        <w:t>Trapezoidales</w:t>
      </w:r>
    </w:p>
    <w:p>
      <w:pPr>
        <w:pStyle w:val="Choice"/>
      </w:pPr>
      <w:r>
        <w:t>d)</w:t>
        <w:tab/>
        <w:t>Troncocónicas</w:t>
      </w:r>
    </w:p>
    <w:p>
      <w:pPr>
        <w:pStyle w:val="ListNumber"/>
      </w:pPr>
      <w:r>
        <w:t>Por cada vuelta de la corona el tornillo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Dos vueltas</w:t>
      </w:r>
    </w:p>
    <w:p>
      <w:pPr>
        <w:pStyle w:val="Choice"/>
      </w:pPr>
      <w:r>
        <w:t>b)</w:t>
        <w:tab/>
        <w:t>Una vuelta</w:t>
      </w:r>
    </w:p>
    <w:p>
      <w:pPr>
        <w:pStyle w:val="Choice"/>
      </w:pPr>
      <w:r>
        <w:t>c)</w:t>
        <w:tab/>
        <w:t>Varias vueltas, según el número de entradas del tornillo</w:t>
      </w:r>
    </w:p>
    <w:p>
      <w:pPr>
        <w:pStyle w:val="Choice"/>
      </w:pPr>
      <w:r>
        <w:t>d)</w:t>
        <w:tab/>
        <w:t>Tantas vueltas como dientes tiene la rueda</w:t>
      </w:r>
    </w:p>
    <w:p>
      <w:pPr>
        <w:pStyle w:val="ListNumber"/>
      </w:pPr>
      <w:r>
        <w:t>¿Cómo puede evitarse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ruedas acanaladas</w:t>
      </w:r>
    </w:p>
    <w:p>
      <w:pPr>
        <w:pStyle w:val="Choice"/>
      </w:pPr>
      <w:r>
        <w:t>b)</w:t>
        <w:tab/>
        <w:t>Con una cremallera</w:t>
      </w:r>
    </w:p>
    <w:p>
      <w:pPr>
        <w:pStyle w:val="Choice"/>
      </w:pPr>
      <w:r>
        <w:t>c)</w:t>
        <w:tab/>
        <w:t>Con ruedas y correas dentadas</w:t>
      </w:r>
    </w:p>
    <w:p>
      <w:pPr>
        <w:pStyle w:val="Choice"/>
      </w:pPr>
      <w:r>
        <w:t>d)</w:t>
        <w:tab/>
        <w:t>Con lubrificación</w:t>
      </w:r>
    </w:p>
    <w:p>
      <w:pPr>
        <w:pStyle w:val="ListNumber"/>
      </w:pPr>
      <w:r>
        <w:t>El giro de la leva hace que 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Avance a velocidad constante</w:t>
      </w:r>
    </w:p>
    <w:p>
      <w:pPr>
        <w:pStyle w:val="Choice"/>
      </w:pPr>
      <w:r>
        <w:t>b)</w:t>
        <w:tab/>
        <w:t>Se mueva con movimiento alternativo</w:t>
      </w:r>
    </w:p>
    <w:p>
      <w:pPr>
        <w:pStyle w:val="Choice"/>
      </w:pPr>
      <w:r>
        <w:t>c)</w:t>
        <w:tab/>
        <w:t>Suba hasta arriba y se pare</w:t>
      </w:r>
    </w:p>
    <w:p>
      <w:pPr>
        <w:pStyle w:val="Choice"/>
      </w:pPr>
      <w:r>
        <w:t>d)</w:t>
        <w:tab/>
        <w:t>También gire</w:t>
      </w:r>
    </w:p>
    <w:p>
      <w:pPr>
        <w:pStyle w:val="ListNumber"/>
      </w:pPr>
      <w:r>
        <w:t>La figura nos muestra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 movimiento</w:t>
      </w:r>
    </w:p>
    <w:p>
      <w:pPr>
        <w:pStyle w:val="Choice"/>
      </w:pPr>
      <w:r>
        <w:t>b)</w:t>
        <w:tab/>
        <w:t>Un mecanismo de transformación de movimiento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El ángulo que forman los ejes de los árboles en una junta de Cardan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nulo</w:t>
      </w:r>
    </w:p>
    <w:p>
      <w:pPr>
        <w:pStyle w:val="Choice"/>
      </w:pPr>
      <w:r>
        <w:t>b)</w:t>
        <w:tab/>
        <w:t>Puede ser de cualquier valor</w:t>
      </w:r>
    </w:p>
    <w:p>
      <w:pPr>
        <w:pStyle w:val="Choice"/>
      </w:pPr>
      <w:r>
        <w:t>c)</w:t>
        <w:tab/>
        <w:t>Debe ser próximo a 180º</w:t>
      </w:r>
    </w:p>
    <w:p>
      <w:pPr>
        <w:pStyle w:val="Choice"/>
      </w:pPr>
      <w:r>
        <w:t>d)</w:t>
        <w:tab/>
        <w:t>Debe ser próximo a 90º</w:t>
      </w:r>
    </w:p>
    <w:p>
      <w:pPr>
        <w:pStyle w:val="ListNumber"/>
      </w:pPr>
      <w:r>
        <w:t>¿Qué es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transformación</w:t>
      </w:r>
    </w:p>
    <w:p>
      <w:pPr>
        <w:pStyle w:val="Choice"/>
      </w:pPr>
      <w:r>
        <w:t>c)</w:t>
        <w:tab/>
        <w:t>Un mecanismo de transmisión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La rueda dentada transmite un movimiento rectilíneo a la cremallera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Pero el movimiento de la cremallera no puede hacer girar el piñón</w:t>
      </w:r>
    </w:p>
    <w:p>
      <w:pPr>
        <w:pStyle w:val="Choice"/>
      </w:pPr>
      <w:r>
        <w:t>b)</w:t>
        <w:tab/>
        <w:t>Y el movimiento de la cremallera también puede hacer girar el piñón</w:t>
      </w:r>
    </w:p>
    <w:p>
      <w:pPr>
        <w:pStyle w:val="Choice"/>
      </w:pPr>
      <w:r>
        <w:t>c)</w:t>
        <w:tab/>
        <w:t>De derecha a izquierda</w:t>
      </w:r>
    </w:p>
    <w:p>
      <w:pPr>
        <w:pStyle w:val="Choice"/>
      </w:pPr>
      <w:r>
        <w:t>d)</w:t>
        <w:tab/>
        <w:t>De manera que el sistema no es reversible</w:t>
      </w:r>
    </w:p>
    <w:p>
      <w:pPr>
        <w:pStyle w:val="ListNumber"/>
      </w:pPr>
      <w:r>
        <w:t>En unas ruedas de fricción, la rueda pequeña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Siempre va unida al árbol resistente</w:t>
      </w:r>
    </w:p>
    <w:p>
      <w:pPr>
        <w:pStyle w:val="Choice"/>
      </w:pPr>
      <w:r>
        <w:t>b)</w:t>
        <w:tab/>
        <w:t>Es siempre motriz</w:t>
      </w:r>
    </w:p>
    <w:p>
      <w:pPr>
        <w:pStyle w:val="Choice"/>
      </w:pPr>
      <w:r>
        <w:t>c)</w:t>
        <w:tab/>
        <w:t>Gira más rápido que la rueda grande</w:t>
      </w:r>
    </w:p>
    <w:p>
      <w:pPr>
        <w:pStyle w:val="Choice"/>
      </w:pPr>
      <w:r>
        <w:t>d)</w:t>
        <w:tab/>
        <w:t>Se llama piñón</w:t>
      </w:r>
    </w:p>
    <w:p>
      <w:pPr>
        <w:pStyle w:val="ListNumber"/>
      </w:pPr>
      <w:r>
        <w:t>El perfil de la leva está en contacto con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bujía</w:t>
      </w:r>
    </w:p>
    <w:p>
      <w:pPr>
        <w:pStyle w:val="Choice"/>
      </w:pPr>
      <w:r>
        <w:t>b)</w:t>
        <w:tab/>
        <w:t>El cigüeñal</w:t>
      </w:r>
    </w:p>
    <w:p>
      <w:pPr>
        <w:pStyle w:val="Choice"/>
      </w:pPr>
      <w:r>
        <w:t>c)</w:t>
        <w:tab/>
        <w:t>La biela</w:t>
      </w:r>
    </w:p>
    <w:p>
      <w:pPr>
        <w:pStyle w:val="Choice"/>
      </w:pPr>
      <w:r>
        <w:t>d)</w:t>
        <w:tab/>
        <w:t>El rodillo del seguidor</w:t>
      </w:r>
    </w:p>
    <w:p>
      <w:pPr>
        <w:pStyle w:val="ListNumber"/>
      </w:pPr>
      <w:r>
        <w:t>Gracias a la rueda central, la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Simplemente varía la velocidad de giro</w:t>
      </w:r>
    </w:p>
    <w:p>
      <w:pPr>
        <w:pStyle w:val="Choice"/>
      </w:pPr>
      <w:r>
        <w:t>b)</w:t>
        <w:tab/>
        <w:t>Varía la velocidad y el sentido de giro</w:t>
      </w:r>
    </w:p>
    <w:p>
      <w:pPr>
        <w:pStyle w:val="Choice"/>
      </w:pPr>
      <w:r>
        <w:t>c)</w:t>
        <w:tab/>
        <w:t>Simplemente invierte el sentido de giro</w:t>
      </w:r>
    </w:p>
    <w:p>
      <w:pPr>
        <w:pStyle w:val="Choice"/>
      </w:pPr>
      <w:r>
        <w:t>d)</w:t>
        <w:tab/>
        <w:t>No invierte el sentido de giro</w:t>
      </w:r>
    </w:p>
    <w:p>
      <w:pPr>
        <w:pStyle w:val="ListNumber"/>
      </w:pPr>
      <w:r>
        <w:t>¿Qué hay que hacerle a la correa para evitar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Estirarla</w:t>
      </w:r>
    </w:p>
    <w:p>
      <w:pPr>
        <w:pStyle w:val="Choice"/>
      </w:pPr>
      <w:r>
        <w:t>b)</w:t>
        <w:tab/>
        <w:t>Colocarla</w:t>
      </w:r>
    </w:p>
    <w:p>
      <w:pPr>
        <w:pStyle w:val="Choice"/>
      </w:pPr>
      <w:r>
        <w:t>c)</w:t>
        <w:tab/>
        <w:t>Tensarla</w:t>
      </w:r>
    </w:p>
    <w:p>
      <w:pPr>
        <w:pStyle w:val="Choice"/>
      </w:pPr>
      <w:r>
        <w:t>d)</w:t>
        <w:tab/>
        <w:t>Pegarla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Plano inclinado</w:t>
      </w:r>
    </w:p>
    <w:p>
      <w:pPr>
        <w:pStyle w:val="Choice"/>
      </w:pPr>
      <w:r>
        <w:t>b)</w:t>
        <w:tab/>
        <w:t>Rampa inclinada</w:t>
      </w:r>
    </w:p>
    <w:p>
      <w:pPr>
        <w:pStyle w:val="Choice"/>
      </w:pPr>
      <w:r>
        <w:t>c)</w:t>
        <w:tab/>
        <w:t>Subida suave</w:t>
      </w:r>
    </w:p>
    <w:p>
      <w:pPr>
        <w:pStyle w:val="Choice"/>
      </w:pPr>
      <w:r>
        <w:t>d)</w:t>
        <w:tab/>
        <w:t>Plano oblicuo</w:t>
      </w:r>
    </w:p>
    <w:p>
      <w:pPr>
        <w:pStyle w:val="ListNumber"/>
      </w:pPr>
      <w:r>
        <w:t>Para que la transmisión entre las dos ruedas sea posible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ruedas deben girar en sentidos opuestos</w:t>
      </w:r>
    </w:p>
    <w:p>
      <w:pPr>
        <w:pStyle w:val="Choice"/>
      </w:pPr>
      <w:r>
        <w:t>b)</w:t>
        <w:tab/>
        <w:t>El diámetro de las dos ruedas debe ser el mismo</w:t>
      </w:r>
    </w:p>
    <w:p>
      <w:pPr>
        <w:pStyle w:val="Choice"/>
      </w:pPr>
      <w:r>
        <w:t>c)</w:t>
        <w:tab/>
        <w:t>Las dos ruedas deben tener el mismo paso</w:t>
      </w:r>
    </w:p>
    <w:p>
      <w:pPr>
        <w:pStyle w:val="Choice"/>
      </w:pPr>
      <w:r>
        <w:t>d)</w:t>
        <w:tab/>
        <w:t>Los árboles de transmisión deben ser paralelos</w:t>
      </w:r>
    </w:p>
    <w:p>
      <w:pPr>
        <w:pStyle w:val="ListNumber"/>
      </w:pPr>
      <w:r>
        <w:t>El polipasto tiene, como mínimo,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Dos poleas fijas</w:t>
      </w:r>
    </w:p>
    <w:p>
      <w:pPr>
        <w:pStyle w:val="Choice"/>
      </w:pPr>
      <w:r>
        <w:t>b)</w:t>
        <w:tab/>
        <w:t>Dos poleas móviles</w:t>
      </w:r>
    </w:p>
    <w:p>
      <w:pPr>
        <w:pStyle w:val="Choice"/>
      </w:pPr>
      <w:r>
        <w:t>c)</w:t>
        <w:tab/>
        <w:t>Dos cuerdas</w:t>
      </w:r>
    </w:p>
    <w:p>
      <w:pPr>
        <w:pStyle w:val="Choice"/>
      </w:pPr>
      <w:r>
        <w:t>d)</w:t>
        <w:tab/>
        <w:t>Una polea móvil</w:t>
      </w:r>
    </w:p>
    <w:p>
      <w:pPr>
        <w:pStyle w:val="ListNumber"/>
      </w:pPr>
      <w:r>
        <w:t>¿Cómo se llama la rueda dentada que engrana con el tornillo sin fin?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Manivela</w:t>
      </w:r>
    </w:p>
    <w:p>
      <w:pPr>
        <w:pStyle w:val="Choice"/>
      </w:pPr>
      <w:r>
        <w:t>b)</w:t>
        <w:tab/>
        <w:t>Disco</w:t>
      </w:r>
    </w:p>
    <w:p>
      <w:pPr>
        <w:pStyle w:val="Choice"/>
      </w:pPr>
      <w:r>
        <w:t>c)</w:t>
        <w:tab/>
        <w:t>Corona</w:t>
      </w:r>
    </w:p>
    <w:p>
      <w:pPr>
        <w:pStyle w:val="Choice"/>
      </w:pPr>
      <w:r>
        <w:t>d)</w:t>
        <w:tab/>
        <w:t>Trócola</w:t>
      </w:r>
    </w:p>
    <w:p>
      <w:pPr>
        <w:pStyle w:val="ListNumber"/>
      </w:pPr>
      <w:r>
        <w:t>En la figura, para levantar el peso hay que estirar una longitud de cuerda igual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mitad de la altura que sube la carga</w:t>
      </w:r>
    </w:p>
    <w:p>
      <w:pPr>
        <w:pStyle w:val="Choice"/>
      </w:pPr>
      <w:r>
        <w:t>b)</w:t>
        <w:tab/>
        <w:t>La altura del techo al suelo</w:t>
      </w:r>
    </w:p>
    <w:p>
      <w:pPr>
        <w:pStyle w:val="Choice"/>
      </w:pPr>
      <w:r>
        <w:t>c)</w:t>
        <w:tab/>
        <w:t>El doble de la altura que sube la carga</w:t>
      </w:r>
    </w:p>
    <w:p>
      <w:pPr>
        <w:pStyle w:val="Choice"/>
      </w:pPr>
      <w:r>
        <w:t>d)</w:t>
        <w:tab/>
        <w:t>La altura que sube la carga</w:t>
      </w:r>
    </w:p>
    <w:p>
      <w:pPr>
        <w:pStyle w:val="ListNumber"/>
      </w:pPr>
      <w:r>
        <w:t>Este mecanismo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Produce más ruido que un engranaje recto</w:t>
      </w:r>
    </w:p>
    <w:p>
      <w:pPr>
        <w:pStyle w:val="Choice"/>
      </w:pPr>
      <w:r>
        <w:t>b)</w:t>
        <w:tab/>
        <w:t>Es muy silencioso</w:t>
      </w:r>
    </w:p>
    <w:p>
      <w:pPr>
        <w:pStyle w:val="Choice"/>
      </w:pPr>
      <w:r>
        <w:t>c)</w:t>
        <w:tab/>
        <w:t>Produce más ruido que las poleas</w:t>
      </w:r>
    </w:p>
    <w:p>
      <w:pPr>
        <w:pStyle w:val="Choice"/>
      </w:pPr>
      <w:r>
        <w:t>d)</w:t>
        <w:tab/>
        <w:t>Produce más ruido que un piñón-cremallera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 de Kaplan</w:t>
      </w:r>
    </w:p>
    <w:p>
      <w:pPr>
        <w:pStyle w:val="Choice"/>
      </w:pPr>
      <w:r>
        <w:t>b)</w:t>
        <w:tab/>
        <w:t>Junta de Cardan</w:t>
      </w:r>
    </w:p>
    <w:p>
      <w:pPr>
        <w:pStyle w:val="Choice"/>
      </w:pPr>
      <w:r>
        <w:t>c)</w:t>
        <w:tab/>
        <w:t>Junta de Kaplan</w:t>
      </w:r>
    </w:p>
    <w:p>
      <w:pPr>
        <w:pStyle w:val="Choice"/>
      </w:pPr>
      <w:r>
        <w:t>d)</w:t>
        <w:tab/>
        <w:t>Árbol de Cardan</w:t>
      </w:r>
    </w:p>
    <w:p>
      <w:pPr>
        <w:pStyle w:val="ListNumber"/>
      </w:pPr>
      <w:r>
        <w:t>En este mecanismo, el tornillo puede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Impedir el movimiento de la tuerca</w:t>
      </w:r>
    </w:p>
    <w:p>
      <w:pPr>
        <w:pStyle w:val="Choice"/>
      </w:pPr>
      <w:r>
        <w:t>b)</w:t>
        <w:tab/>
        <w:t>Romperse con facilidad</w:t>
      </w:r>
    </w:p>
    <w:p>
      <w:pPr>
        <w:pStyle w:val="Choice"/>
      </w:pPr>
      <w:r>
        <w:t>c)</w:t>
        <w:tab/>
        <w:t>Deslizar</w:t>
      </w:r>
    </w:p>
    <w:p>
      <w:pPr>
        <w:pStyle w:val="Choice"/>
      </w:pPr>
      <w:r>
        <w:t>d)</w:t>
        <w:tab/>
        <w:t>Ejercer una gran presión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 simple</w:t>
      </w:r>
    </w:p>
    <w:p>
      <w:pPr>
        <w:pStyle w:val="Choice"/>
      </w:pPr>
      <w:r>
        <w:t>b)</w:t>
        <w:tab/>
        <w:t>Polipasto</w:t>
      </w:r>
    </w:p>
    <w:p>
      <w:pPr>
        <w:pStyle w:val="Choice"/>
      </w:pPr>
      <w:r>
        <w:t>c)</w:t>
        <w:tab/>
        <w:t>Torno</w:t>
      </w:r>
    </w:p>
    <w:p>
      <w:pPr>
        <w:pStyle w:val="Choice"/>
      </w:pPr>
      <w:r>
        <w:t>d)</w:t>
        <w:tab/>
        <w:t>Correa</w:t>
      </w:r>
    </w:p>
    <w:p>
      <w:pPr>
        <w:pStyle w:val="ListNumber"/>
      </w:pPr>
      <w:r>
        <w:t>La fuerza perpendicular al plano inclinado que ejerce el propio plano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Sectorial</w:t>
      </w:r>
    </w:p>
    <w:p>
      <w:pPr>
        <w:pStyle w:val="Choice"/>
      </w:pPr>
      <w:r>
        <w:t>b)</w:t>
        <w:tab/>
        <w:t>Paralela</w:t>
      </w:r>
    </w:p>
    <w:p>
      <w:pPr>
        <w:pStyle w:val="Choice"/>
      </w:pPr>
      <w:r>
        <w:t>c)</w:t>
        <w:tab/>
        <w:t>Tangencial</w:t>
      </w:r>
    </w:p>
    <w:p>
      <w:pPr>
        <w:pStyle w:val="Choice"/>
      </w:pPr>
      <w:r>
        <w:t>d)</w:t>
        <w:tab/>
        <w:t>Normal</w:t>
      </w:r>
    </w:p>
    <w:p>
      <w:pPr>
        <w:pStyle w:val="ListNumber"/>
      </w:pPr>
      <w:r>
        <w:t>En las palancas de primera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soporte está en un extremo</w:t>
      </w:r>
    </w:p>
    <w:p>
      <w:pPr>
        <w:pStyle w:val="Choice"/>
      </w:pPr>
      <w:r>
        <w:t>b)</w:t>
        <w:tab/>
        <w:t>No hay soporte</w:t>
      </w:r>
    </w:p>
    <w:p>
      <w:pPr>
        <w:pStyle w:val="Choice"/>
      </w:pPr>
      <w:r>
        <w:t>c)</w:t>
        <w:tab/>
        <w:t>Hay dos soportes</w:t>
      </w:r>
    </w:p>
    <w:p>
      <w:pPr>
        <w:pStyle w:val="Choice"/>
      </w:pPr>
      <w:r>
        <w:t>d)</w:t>
        <w:tab/>
        <w:t>El soporte está en un lugar intermedio</w:t>
      </w:r>
    </w:p>
    <w:p>
      <w:pPr>
        <w:pStyle w:val="ListNumber"/>
      </w:pPr>
      <w:r>
        <w:t>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 mecanismo de transformación</w:t>
      </w:r>
    </w:p>
    <w:p>
      <w:pPr>
        <w:pStyle w:val="Choice"/>
      </w:pPr>
      <w:r>
        <w:t>d)</w:t>
        <w:tab/>
        <w:t>Un mecanismo de transmisión</w:t>
      </w:r>
    </w:p>
    <w:p>
      <w:pPr>
        <w:pStyle w:val="ListNumber"/>
      </w:pPr>
      <w:r>
        <w:t>Si hay que transmitir gran potencia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rueda conducida girará más lentamente</w:t>
      </w:r>
    </w:p>
    <w:p>
      <w:pPr>
        <w:pStyle w:val="Choice"/>
      </w:pPr>
      <w:r>
        <w:t>b)</w:t>
        <w:tab/>
        <w:t>Es más conveniente un sistema de poleas y correa</w:t>
      </w:r>
    </w:p>
    <w:p>
      <w:pPr>
        <w:pStyle w:val="Choice"/>
      </w:pPr>
      <w:r>
        <w:t>c)</w:t>
        <w:tab/>
        <w:t>La rueda motriz se atasca</w:t>
      </w:r>
    </w:p>
    <w:p>
      <w:pPr>
        <w:pStyle w:val="Choice"/>
      </w:pPr>
      <w:r>
        <w:t>d)</w:t>
        <w:tab/>
        <w:t>Es más conveniente un engranaje</w:t>
      </w:r>
    </w:p>
    <w:p>
      <w:pPr>
        <w:pStyle w:val="ListNumber"/>
      </w:pPr>
      <w:r>
        <w:t>Si la rueda motriz es la pequeña, el sistema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robusto</w:t>
      </w:r>
    </w:p>
    <w:p>
      <w:pPr>
        <w:pStyle w:val="Choice"/>
      </w:pPr>
      <w:r>
        <w:t>b)</w:t>
        <w:tab/>
        <w:t>Reductor</w:t>
      </w:r>
    </w:p>
    <w:p>
      <w:pPr>
        <w:pStyle w:val="Choice"/>
      </w:pPr>
      <w:r>
        <w:t>c)</w:t>
        <w:tab/>
        <w:t>Multiplicador</w:t>
      </w:r>
    </w:p>
    <w:p>
      <w:pPr>
        <w:pStyle w:val="Choice"/>
      </w:pPr>
      <w:r>
        <w:t>d)</w:t>
        <w:tab/>
        <w:t>Más silencioso</w:t>
      </w:r>
    </w:p>
    <w:p>
      <w:pPr>
        <w:pStyle w:val="ListNumber"/>
      </w:pPr>
      <w:r>
        <w:t>Podemos aumentar la ventaja mecánica considerablemente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Añadiendo más poleas</w:t>
      </w:r>
    </w:p>
    <w:p>
      <w:pPr>
        <w:pStyle w:val="Choice"/>
      </w:pPr>
      <w:r>
        <w:t>b)</w:t>
        <w:tab/>
        <w:t>Dejando fija la polea móvil</w:t>
      </w:r>
    </w:p>
    <w:p>
      <w:pPr>
        <w:pStyle w:val="Choice"/>
      </w:pPr>
      <w:r>
        <w:t>c)</w:t>
        <w:tab/>
        <w:t>Lubricando las poleas</w:t>
      </w:r>
    </w:p>
    <w:p>
      <w:pPr>
        <w:pStyle w:val="Choice"/>
      </w:pPr>
      <w:r>
        <w:t>d)</w:t>
        <w:tab/>
        <w:t>Añadiendo otra cuerda</w:t>
      </w:r>
    </w:p>
    <w:p>
      <w:pPr>
        <w:pStyle w:val="ListNumber"/>
      </w:pPr>
      <w:r>
        <w:t>En unas ruedas de fricción, las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sentido horario</w:t>
      </w:r>
    </w:p>
    <w:p>
      <w:pPr>
        <w:pStyle w:val="Choice"/>
      </w:pPr>
      <w:r>
        <w:t>b)</w:t>
        <w:tab/>
        <w:t>En sentido contrario</w:t>
      </w:r>
    </w:p>
    <w:p>
      <w:pPr>
        <w:pStyle w:val="Choice"/>
      </w:pPr>
      <w:r>
        <w:t>c)</w:t>
        <w:tab/>
        <w:t>En el sentido antihorario</w:t>
      </w:r>
    </w:p>
    <w:p>
      <w:pPr>
        <w:pStyle w:val="Choice"/>
      </w:pPr>
      <w:r>
        <w:t>d)</w:t>
        <w:tab/>
        <w:t>En el mismo sentido</w:t>
      </w:r>
    </w:p>
    <w:p>
      <w:pPr>
        <w:pStyle w:val="ListNumber"/>
      </w:pPr>
      <w:r>
        <w:t>En las palancas de segunda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soporte está en un lugar intermedio</w:t>
      </w:r>
    </w:p>
    <w:p>
      <w:pPr>
        <w:pStyle w:val="Choice"/>
      </w:pPr>
      <w:r>
        <w:t>b)</w:t>
        <w:tab/>
        <w:t>Hay dos soportes</w:t>
      </w:r>
    </w:p>
    <w:p>
      <w:pPr>
        <w:pStyle w:val="Choice"/>
      </w:pPr>
      <w:r>
        <w:t>c)</w:t>
        <w:tab/>
        <w:t>El soporte está en un extremo</w:t>
      </w:r>
    </w:p>
    <w:p>
      <w:pPr>
        <w:pStyle w:val="Choice"/>
      </w:pPr>
      <w:r>
        <w:t>d)</w:t>
        <w:tab/>
        <w:t>No hay soporte</w:t>
      </w:r>
    </w:p>
    <w:p>
      <w:pPr>
        <w:pStyle w:val="ListNumber"/>
      </w:pPr>
      <w:r>
        <w:t>¿Dónde es máxima la velocidad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los extremos de su recorrido</w:t>
      </w:r>
    </w:p>
    <w:p>
      <w:pPr>
        <w:pStyle w:val="Choice"/>
      </w:pPr>
      <w:r>
        <w:t>b)</w:t>
        <w:tab/>
        <w:t>Cerca de la mitad de su recorrido</w:t>
      </w:r>
    </w:p>
    <w:p>
      <w:pPr>
        <w:pStyle w:val="Choice"/>
      </w:pPr>
      <w:r>
        <w:t>c)</w:t>
        <w:tab/>
        <w:t>La velocidad es siempre constante</w:t>
      </w:r>
    </w:p>
    <w:p>
      <w:pPr>
        <w:pStyle w:val="Choice"/>
      </w:pPr>
      <w:r>
        <w:t>d)</w:t>
        <w:tab/>
        <w:t>Justo a la mitad de su recorrido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Tren de engranajes simple</w:t>
      </w:r>
    </w:p>
    <w:p>
      <w:pPr>
        <w:pStyle w:val="Choice"/>
      </w:pPr>
      <w:r>
        <w:t>b)</w:t>
        <w:tab/>
        <w:t>Tren de engranajes compuesto</w:t>
      </w:r>
    </w:p>
    <w:p>
      <w:pPr>
        <w:pStyle w:val="Choice"/>
      </w:pPr>
      <w:r>
        <w:t>c)</w:t>
        <w:tab/>
        <w:t>Engranaje cónico</w:t>
      </w:r>
    </w:p>
    <w:p>
      <w:pPr>
        <w:pStyle w:val="Choice"/>
      </w:pPr>
      <w:r>
        <w:t>d)</w:t>
        <w:tab/>
        <w:t>Engranaje recto</w:t>
      </w:r>
    </w:p>
    <w:p>
      <w:pPr>
        <w:pStyle w:val="ListNumber"/>
      </w:pPr>
      <w:r>
        <w:t>¿Cómo se mide el brazo (radio) de la 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Coincide con la longitud de la biela</w:t>
      </w:r>
    </w:p>
    <w:p>
      <w:pPr>
        <w:pStyle w:val="Choice"/>
      </w:pPr>
      <w:r>
        <w:t>b)</w:t>
        <w:tab/>
        <w:t>Igual que la longitud del pistón</w:t>
      </w:r>
    </w:p>
    <w:p>
      <w:pPr>
        <w:pStyle w:val="Choice"/>
      </w:pPr>
      <w:r>
        <w:t>c)</w:t>
        <w:tab/>
        <w:t>De su centro al punto de unión de la biela</w:t>
      </w:r>
    </w:p>
    <w:p>
      <w:pPr>
        <w:pStyle w:val="Choice"/>
      </w:pPr>
      <w:r>
        <w:t>d)</w:t>
        <w:tab/>
        <w:t>Coincide con la carrera del pistón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Engranaje recto</w:t>
      </w:r>
    </w:p>
    <w:p>
      <w:pPr>
        <w:pStyle w:val="Choice"/>
      </w:pPr>
      <w:r>
        <w:t>b)</w:t>
        <w:tab/>
        <w:t>Embrague simple</w:t>
      </w:r>
    </w:p>
    <w:p>
      <w:pPr>
        <w:pStyle w:val="Choice"/>
      </w:pPr>
      <w:r>
        <w:t>c)</w:t>
        <w:tab/>
        <w:t>Ruedas dentadas</w:t>
      </w:r>
    </w:p>
    <w:p>
      <w:pPr>
        <w:pStyle w:val="Choice"/>
      </w:pPr>
      <w:r>
        <w:t>d)</w:t>
        <w:tab/>
        <w:t>Embrague con dientes</w:t>
      </w:r>
    </w:p>
    <w:p>
      <w:pPr>
        <w:pStyle w:val="ListNumber"/>
      </w:pPr>
      <w:r>
        <w:t>Para que haya equilibrio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fuerzas por la distancia al soporte deben ser iguales</w:t>
      </w:r>
    </w:p>
    <w:p>
      <w:pPr>
        <w:pStyle w:val="Choice"/>
      </w:pPr>
      <w:r>
        <w:t>b)</w:t>
        <w:tab/>
        <w:t>Tiene que haber dos soportes</w:t>
      </w:r>
    </w:p>
    <w:p>
      <w:pPr>
        <w:pStyle w:val="Choice"/>
      </w:pPr>
      <w:r>
        <w:t>c)</w:t>
        <w:tab/>
        <w:t>Los brazos deben ser de igual longitud</w:t>
      </w:r>
    </w:p>
    <w:p>
      <w:pPr>
        <w:pStyle w:val="Choice"/>
      </w:pPr>
      <w:r>
        <w:t>d)</w:t>
        <w:tab/>
        <w:t>Las fuerzas deben ser iguales</w:t>
      </w:r>
    </w:p>
    <w:p>
      <w:pPr>
        <w:pStyle w:val="ListNumber"/>
      </w:pPr>
      <w:r>
        <w:t>La rueda motriz y la rueda conducida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 la misma velocidad de giro</w:t>
      </w:r>
    </w:p>
    <w:p>
      <w:pPr>
        <w:pStyle w:val="Choice"/>
      </w:pPr>
      <w:r>
        <w:t>b)</w:t>
        <w:tab/>
        <w:t>En sentidos opuestos</w:t>
      </w:r>
    </w:p>
    <w:p>
      <w:pPr>
        <w:pStyle w:val="Choice"/>
      </w:pPr>
      <w:r>
        <w:t>c)</w:t>
        <w:tab/>
        <w:t>En sentido horario</w:t>
      </w:r>
    </w:p>
    <w:p>
      <w:pPr>
        <w:pStyle w:val="Choice"/>
      </w:pPr>
      <w:r>
        <w:t>d)</w:t>
        <w:tab/>
        <w:t>En el mismo sentido</w:t>
      </w:r>
    </w:p>
    <w:p>
      <w:pPr>
        <w:pStyle w:val="ListNumber"/>
      </w:pPr>
      <w:r>
        <w:t>Este mecanismo suele usarse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Lubricador</w:t>
      </w:r>
    </w:p>
    <w:p>
      <w:pPr>
        <w:pStyle w:val="Choice"/>
      </w:pPr>
      <w:r>
        <w:t>b)</w:t>
        <w:tab/>
        <w:t>Multiplicador</w:t>
      </w:r>
    </w:p>
    <w:p>
      <w:pPr>
        <w:pStyle w:val="Choice"/>
      </w:pPr>
      <w:r>
        <w:t>c)</w:t>
        <w:tab/>
        <w:t>Reductor</w:t>
      </w:r>
    </w:p>
    <w:p>
      <w:pPr>
        <w:pStyle w:val="Choice"/>
      </w:pPr>
      <w:r>
        <w:t>d)</w:t>
        <w:tab/>
        <w:t>Tensor</w:t>
      </w:r>
    </w:p>
    <w:p>
      <w:pPr>
        <w:pStyle w:val="ListNumber"/>
      </w:pPr>
      <w:r>
        <w:t>Para que dos ruedas engranen correctamente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velocidad de giro debe ser igual</w:t>
      </w:r>
    </w:p>
    <w:p>
      <w:pPr>
        <w:pStyle w:val="Choice"/>
      </w:pPr>
      <w:r>
        <w:t>b)</w:t>
        <w:tab/>
        <w:t>El paso de los dientes debe ser el mismo</w:t>
      </w:r>
    </w:p>
    <w:p>
      <w:pPr>
        <w:pStyle w:val="Choice"/>
      </w:pPr>
      <w:r>
        <w:t>c)</w:t>
        <w:tab/>
        <w:t>Deben tener el mismo número de dientes</w:t>
      </w:r>
    </w:p>
    <w:p>
      <w:pPr>
        <w:pStyle w:val="Choice"/>
      </w:pPr>
      <w:r>
        <w:t>d)</w:t>
        <w:tab/>
        <w:t>Deben tener el mismo diámetro primitivo</w:t>
      </w:r>
    </w:p>
    <w:p>
      <w:pPr>
        <w:pStyle w:val="ListNumber"/>
      </w:pPr>
      <w:r>
        <w:t>El movimiento de bajada del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realiza siempre gracias al propio peso</w:t>
      </w:r>
    </w:p>
    <w:p>
      <w:pPr>
        <w:pStyle w:val="Choice"/>
      </w:pPr>
      <w:r>
        <w:t>b)</w:t>
        <w:tab/>
        <w:t>Se suele realizar gracias a un muelle</w:t>
      </w:r>
    </w:p>
    <w:p>
      <w:pPr>
        <w:pStyle w:val="Choice"/>
      </w:pPr>
      <w:r>
        <w:t>c)</w:t>
        <w:tab/>
        <w:t>Lo impide el trinquete</w:t>
      </w:r>
    </w:p>
    <w:p>
      <w:pPr>
        <w:pStyle w:val="Choice"/>
      </w:pPr>
      <w:r>
        <w:t>d)</w:t>
        <w:tab/>
        <w:t>Es más rápido que el de subida</w:t>
      </w:r>
    </w:p>
    <w:p>
      <w:pPr>
        <w:pStyle w:val="ListNumber"/>
      </w:pPr>
      <w:r>
        <w:t>Si cambiamos el piñón por uno de diámetro superior, manteniendo la velocidad de giro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cremallera aumentará su velocidad</w:t>
      </w:r>
    </w:p>
    <w:p>
      <w:pPr>
        <w:pStyle w:val="Choice"/>
      </w:pPr>
      <w:r>
        <w:t>b)</w:t>
        <w:tab/>
        <w:t>La cremallera se bloqueará</w:t>
      </w:r>
    </w:p>
    <w:p>
      <w:pPr>
        <w:pStyle w:val="Choice"/>
      </w:pPr>
      <w:r>
        <w:t>c)</w:t>
        <w:tab/>
        <w:t>La cremallera disminuirá su velocidad</w:t>
      </w:r>
    </w:p>
    <w:p>
      <w:pPr>
        <w:pStyle w:val="Choice"/>
      </w:pPr>
      <w:r>
        <w:t>d)</w:t>
        <w:tab/>
        <w:t>La cremallera mantendrá su velocidad</w:t>
      </w:r>
    </w:p>
    <w:p>
      <w:pPr>
        <w:pStyle w:val="ListNumber"/>
      </w:pPr>
      <w:r>
        <w:t>La corona gira cuando recibe el empuje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un diente del tornillo</w:t>
      </w:r>
    </w:p>
    <w:p>
      <w:pPr>
        <w:pStyle w:val="Choice"/>
      </w:pPr>
      <w:r>
        <w:t>b)</w:t>
        <w:tab/>
        <w:t>Del radio del tornillo</w:t>
      </w:r>
    </w:p>
    <w:p>
      <w:pPr>
        <w:pStyle w:val="Choice"/>
      </w:pPr>
      <w:r>
        <w:t>c)</w:t>
        <w:tab/>
        <w:t>De la manivela del tornillo</w:t>
      </w:r>
    </w:p>
    <w:p>
      <w:pPr>
        <w:pStyle w:val="Choice"/>
      </w:pPr>
      <w:r>
        <w:t>d)</w:t>
        <w:tab/>
        <w:t>De la hélice del tornillo</w:t>
      </w:r>
    </w:p>
    <w:p>
      <w:pPr>
        <w:pStyle w:val="ListNumber"/>
      </w:pPr>
      <w:r>
        <w:t>¿Qué otra pieza puede sustituir al tornillo sin fin?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piñón</w:t>
      </w:r>
    </w:p>
    <w:p>
      <w:pPr>
        <w:pStyle w:val="Choice"/>
      </w:pPr>
      <w:r>
        <w:t>b)</w:t>
        <w:tab/>
        <w:t>Una corona sin fin</w:t>
      </w:r>
    </w:p>
    <w:p>
      <w:pPr>
        <w:pStyle w:val="Choice"/>
      </w:pPr>
      <w:r>
        <w:t>c)</w:t>
        <w:tab/>
        <w:t>Una barra cilíndrica con rosca</w:t>
      </w:r>
    </w:p>
    <w:p>
      <w:pPr>
        <w:pStyle w:val="Choice"/>
      </w:pPr>
      <w:r>
        <w:t>d)</w:t>
        <w:tab/>
        <w:t>Una cadena</w:t>
      </w:r>
    </w:p>
    <w:p>
      <w:pPr>
        <w:pStyle w:val="ListNumber"/>
      </w:pPr>
      <w:r>
        <w:t>La leva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transformación del movimiento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 mecanismo de transmisión del movimiento</w:t>
      </w:r>
    </w:p>
    <w:p>
      <w:pPr>
        <w:pStyle w:val="ListNumber"/>
      </w:pPr>
      <w:r>
        <w:t>El émbolo de un motor de explosión se mueve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Dentro de un cilindro</w:t>
      </w:r>
    </w:p>
    <w:p>
      <w:pPr>
        <w:pStyle w:val="Choice"/>
      </w:pPr>
      <w:r>
        <w:t>b)</w:t>
        <w:tab/>
        <w:t>Por una guía</w:t>
      </w:r>
    </w:p>
    <w:p>
      <w:pPr>
        <w:pStyle w:val="Choice"/>
      </w:pPr>
      <w:r>
        <w:t>c)</w:t>
        <w:tab/>
        <w:t>En el interior de una caja</w:t>
      </w:r>
    </w:p>
    <w:p>
      <w:pPr>
        <w:pStyle w:val="Choice"/>
      </w:pPr>
      <w:r>
        <w:t>d)</w:t>
        <w:tab/>
        <w:t>Solidario al cigüeñal</w:t>
      </w:r>
    </w:p>
    <w:p>
      <w:pPr>
        <w:pStyle w:val="ListNumber"/>
      </w:pPr>
      <w:r>
        <w:t>Por cada vuelta de la leva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acciona un par de palancas</w:t>
      </w:r>
    </w:p>
    <w:p>
      <w:pPr>
        <w:pStyle w:val="Choice"/>
      </w:pPr>
      <w:r>
        <w:t>b)</w:t>
        <w:tab/>
        <w:t>El seguidor completa dos carreras</w:t>
      </w:r>
    </w:p>
    <w:p>
      <w:pPr>
        <w:pStyle w:val="Choice"/>
      </w:pPr>
      <w:r>
        <w:t>c)</w:t>
        <w:tab/>
        <w:t>El seguidor completa una carrera</w:t>
      </w:r>
    </w:p>
    <w:p>
      <w:pPr>
        <w:pStyle w:val="Choice"/>
      </w:pPr>
      <w:r>
        <w:t>d)</w:t>
        <w:tab/>
        <w:t>El rodillo del seguidor efectúa dos vueltas</w:t>
      </w:r>
    </w:p>
    <w:p>
      <w:pPr>
        <w:pStyle w:val="ListNumber"/>
      </w:pPr>
      <w:r>
        <w:t>La longitud del brazo de la manivela se mide desde el punto de aplicación de la fuerza hasta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posición de la carga</w:t>
      </w:r>
    </w:p>
    <w:p>
      <w:pPr>
        <w:pStyle w:val="Choice"/>
      </w:pPr>
      <w:r>
        <w:t>b)</w:t>
        <w:tab/>
        <w:t>El eje del tambor</w:t>
      </w:r>
    </w:p>
    <w:p>
      <w:pPr>
        <w:pStyle w:val="Choice"/>
      </w:pPr>
      <w:r>
        <w:t>c)</w:t>
        <w:tab/>
        <w:t>El soporte del torno</w:t>
      </w:r>
    </w:p>
    <w:p>
      <w:pPr>
        <w:pStyle w:val="Choice"/>
      </w:pPr>
      <w:r>
        <w:t>d)</w:t>
        <w:tab/>
        <w:t>La periferia del tambor</w:t>
      </w:r>
    </w:p>
    <w:p>
      <w:pPr>
        <w:pStyle w:val="ListNumber"/>
      </w:pPr>
      <w:r>
        <w:t>Este mecanismo está formado por dos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acanaladas dobles</w:t>
      </w:r>
    </w:p>
    <w:p>
      <w:pPr>
        <w:pStyle w:val="Choice"/>
      </w:pPr>
      <w:r>
        <w:t>b)</w:t>
        <w:tab/>
        <w:t>Ruedas dentadas dobles</w:t>
      </w:r>
    </w:p>
    <w:p>
      <w:pPr>
        <w:pStyle w:val="Choice"/>
      </w:pPr>
      <w:r>
        <w:t>c)</w:t>
        <w:tab/>
        <w:t>Ruedas acanaladas compuestas</w:t>
      </w:r>
    </w:p>
    <w:p>
      <w:pPr>
        <w:pStyle w:val="Choice"/>
      </w:pPr>
      <w:r>
        <w:t>d)</w:t>
        <w:tab/>
        <w:t>Ruedas acanaladas simples y una doble</w:t>
      </w:r>
    </w:p>
    <w:p>
      <w:pPr>
        <w:pStyle w:val="ListNumber"/>
      </w:pPr>
      <w:r>
        <w:t>En un engranaje recto, las dos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Hasta que las para el trinquete</w:t>
      </w:r>
    </w:p>
    <w:p>
      <w:pPr>
        <w:pStyle w:val="Choice"/>
      </w:pPr>
      <w:r>
        <w:t>b)</w:t>
        <w:tab/>
        <w:t>En sentidos aleatorios</w:t>
      </w:r>
    </w:p>
    <w:p>
      <w:pPr>
        <w:pStyle w:val="Choice"/>
      </w:pPr>
      <w:r>
        <w:t>c)</w:t>
        <w:tab/>
        <w:t>En sentidos opuestos</w:t>
      </w:r>
    </w:p>
    <w:p>
      <w:pPr>
        <w:pStyle w:val="Choice"/>
      </w:pPr>
      <w:r>
        <w:t>d)</w:t>
        <w:tab/>
        <w:t>En el mismo sentido</w:t>
      </w:r>
    </w:p>
    <w:p>
      <w:pPr>
        <w:pStyle w:val="ListNumber"/>
      </w:pPr>
      <w:r>
        <w:t>Si movemos al pistón con un movimiento alternativo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Podemos hacer girar la manivela</w:t>
      </w:r>
    </w:p>
    <w:p>
      <w:pPr>
        <w:pStyle w:val="Choice"/>
      </w:pPr>
      <w:r>
        <w:t>b)</w:t>
        <w:tab/>
        <w:t>No podemos hacer girar la manivela</w:t>
      </w:r>
    </w:p>
    <w:p>
      <w:pPr>
        <w:pStyle w:val="Choice"/>
      </w:pPr>
      <w:r>
        <w:t>c)</w:t>
        <w:tab/>
        <w:t>La manivela se bloqueará</w:t>
      </w:r>
    </w:p>
    <w:p>
      <w:pPr>
        <w:pStyle w:val="Choice"/>
      </w:pPr>
      <w:r>
        <w:t>d)</w:t>
        <w:tab/>
        <w:t>El trinquete no funcionará</w:t>
      </w:r>
    </w:p>
    <w:p>
      <w:pPr>
        <w:pStyle w:val="ListNumber"/>
      </w:pPr>
      <w:r>
        <w:t>Para obtener ventaja mecánica con un torno, el brazo de la manivela debe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4" name="Picture 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corto que el radio del tambor</w:t>
      </w:r>
    </w:p>
    <w:p>
      <w:pPr>
        <w:pStyle w:val="Choice"/>
      </w:pPr>
      <w:r>
        <w:t>b)</w:t>
        <w:tab/>
        <w:t>Más largo que el diámetro del tambor</w:t>
      </w:r>
    </w:p>
    <w:p>
      <w:pPr>
        <w:pStyle w:val="Choice"/>
      </w:pPr>
      <w:r>
        <w:t>c)</w:t>
        <w:tab/>
        <w:t>Más corto que el diámetro del tambor</w:t>
      </w:r>
    </w:p>
    <w:p>
      <w:pPr>
        <w:pStyle w:val="Choice"/>
      </w:pPr>
      <w:r>
        <w:t>d)</w:t>
        <w:tab/>
        <w:t>Más largo que el radio del tambor</w:t>
      </w:r>
    </w:p>
    <w:p>
      <w:pPr>
        <w:pStyle w:val="ListNumber"/>
      </w:pPr>
      <w:r>
        <w:t>Para minimizar el rozamiento, hay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Acelerar la rueda motriz</w:t>
      </w:r>
    </w:p>
    <w:p>
      <w:pPr>
        <w:pStyle w:val="Choice"/>
      </w:pPr>
      <w:r>
        <w:t>b)</w:t>
        <w:tab/>
        <w:t>Lubricar los engranajes</w:t>
      </w:r>
    </w:p>
    <w:p>
      <w:pPr>
        <w:pStyle w:val="Choice"/>
      </w:pPr>
      <w:r>
        <w:t>c)</w:t>
        <w:tab/>
        <w:t>Añadir una correa</w:t>
      </w:r>
    </w:p>
    <w:p>
      <w:pPr>
        <w:pStyle w:val="Choice"/>
      </w:pPr>
      <w:r>
        <w:t>d)</w:t>
        <w:tab/>
        <w:t>Situar los ejes horizontalmente</w:t>
      </w:r>
    </w:p>
    <w:p>
      <w:pPr>
        <w:pStyle w:val="ListNumber"/>
      </w:pPr>
      <w:r>
        <w:t>Los ejes de los árboles de transmisión deben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6" name="Picture 1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Normales</w:t>
      </w:r>
    </w:p>
    <w:p>
      <w:pPr>
        <w:pStyle w:val="Choice"/>
      </w:pPr>
      <w:r>
        <w:t>b)</w:t>
        <w:tab/>
        <w:t>Tangenciales</w:t>
      </w:r>
    </w:p>
    <w:p>
      <w:pPr>
        <w:pStyle w:val="Choice"/>
      </w:pPr>
      <w:r>
        <w:t>c)</w:t>
        <w:tab/>
        <w:t>Próximos</w:t>
      </w:r>
    </w:p>
    <w:p>
      <w:pPr>
        <w:pStyle w:val="Choice"/>
      </w:pPr>
      <w:r>
        <w:t>d)</w:t>
        <w:tab/>
        <w:t>Perpendiculares</w:t>
      </w:r>
    </w:p>
    <w:p>
      <w:pPr>
        <w:pStyle w:val="ListNumber"/>
      </w:pPr>
      <w:r>
        <w:t>Los dos árboles en una junta de Cardan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Giran en sentido horario</w:t>
      </w:r>
    </w:p>
    <w:p>
      <w:pPr>
        <w:pStyle w:val="Choice"/>
      </w:pPr>
      <w:r>
        <w:t>b)</w:t>
        <w:tab/>
        <w:t>Son árboles resistentes</w:t>
      </w:r>
    </w:p>
    <w:p>
      <w:pPr>
        <w:pStyle w:val="Choice"/>
      </w:pPr>
      <w:r>
        <w:t>c)</w:t>
        <w:tab/>
        <w:t>Giran a la misma velocidad</w:t>
      </w:r>
    </w:p>
    <w:p>
      <w:pPr>
        <w:pStyle w:val="Choice"/>
      </w:pPr>
      <w:r>
        <w:t>d)</w:t>
        <w:tab/>
        <w:t>Son árboles motores</w:t>
      </w:r>
    </w:p>
    <w:p>
      <w:pPr>
        <w:pStyle w:val="ListNumber"/>
      </w:pPr>
      <w:r>
        <w:t>Los dos árboles en una junta de Cardan están sometidos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Tracción</w:t>
      </w:r>
    </w:p>
    <w:p>
      <w:pPr>
        <w:pStyle w:val="Choice"/>
      </w:pPr>
      <w:r>
        <w:t>b)</w:t>
        <w:tab/>
        <w:t>Torsión</w:t>
      </w:r>
    </w:p>
    <w:p>
      <w:pPr>
        <w:pStyle w:val="Choice"/>
      </w:pPr>
      <w:r>
        <w:t>c)</w:t>
        <w:tab/>
        <w:t>Corte o cizalladura</w:t>
      </w:r>
    </w:p>
    <w:p>
      <w:pPr>
        <w:pStyle w:val="Choice"/>
      </w:pPr>
      <w:r>
        <w:t>d)</w:t>
        <w:tab/>
        <w:t>Compresión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9" name="Picture 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Locomotora</w:t>
      </w:r>
    </w:p>
    <w:p>
      <w:pPr>
        <w:pStyle w:val="Choice"/>
      </w:pPr>
      <w:r>
        <w:t>b)</w:t>
        <w:tab/>
        <w:t>Motor de dos tiempos</w:t>
      </w:r>
    </w:p>
    <w:p>
      <w:pPr>
        <w:pStyle w:val="Choice"/>
      </w:pPr>
      <w:r>
        <w:t>c)</w:t>
        <w:tab/>
        <w:t>Biela-manivela</w:t>
      </w:r>
    </w:p>
    <w:p>
      <w:pPr>
        <w:pStyle w:val="Choice"/>
      </w:pPr>
      <w:r>
        <w:t>d)</w:t>
        <w:tab/>
        <w:t>Piñón-cremallera</w:t>
      </w:r>
    </w:p>
    <w:p>
      <w:pPr>
        <w:pStyle w:val="ListNumber"/>
      </w:pPr>
      <w:r>
        <w:t>¿Cómo se llama esta máquina?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0" name="Picture 1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Poleas</w:t>
      </w:r>
    </w:p>
    <w:p>
      <w:pPr>
        <w:pStyle w:val="Choice"/>
      </w:pPr>
      <w:r>
        <w:t>b)</w:t>
        <w:tab/>
        <w:t>Polipasto</w:t>
      </w:r>
    </w:p>
    <w:p>
      <w:pPr>
        <w:pStyle w:val="Choice"/>
      </w:pPr>
      <w:r>
        <w:t>c)</w:t>
        <w:tab/>
        <w:t>Rodillos</w:t>
      </w:r>
    </w:p>
    <w:p>
      <w:pPr>
        <w:pStyle w:val="Choice"/>
      </w:pPr>
      <w:r>
        <w:t>d)</w:t>
        <w:tab/>
        <w:t>Correas</w:t>
      </w:r>
    </w:p>
    <w:p>
      <w:pPr>
        <w:pStyle w:val="ListNumber"/>
      </w:pPr>
      <w:r>
        <w:t>¿Cómo se llama la rueda central?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 loca</w:t>
      </w:r>
    </w:p>
    <w:p>
      <w:pPr>
        <w:pStyle w:val="Choice"/>
      </w:pPr>
      <w:r>
        <w:t>b)</w:t>
        <w:tab/>
        <w:t>Rueda coja</w:t>
      </w:r>
    </w:p>
    <w:p>
      <w:pPr>
        <w:pStyle w:val="Choice"/>
      </w:pPr>
      <w:r>
        <w:t>c)</w:t>
        <w:tab/>
        <w:t>Piñón</w:t>
      </w:r>
    </w:p>
    <w:p>
      <w:pPr>
        <w:pStyle w:val="Choice"/>
      </w:pPr>
      <w:r>
        <w:t>d)</w:t>
        <w:tab/>
        <w:t>Corona central</w:t>
      </w:r>
    </w:p>
    <w:p>
      <w:pPr>
        <w:pStyle w:val="ListNumber"/>
      </w:pPr>
      <w:r>
        <w:t>Cuando la manivela gira, el movimiento del pistón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efectúa a velocidad constante</w:t>
      </w:r>
    </w:p>
    <w:p>
      <w:pPr>
        <w:pStyle w:val="Choice"/>
      </w:pPr>
      <w:r>
        <w:t>b)</w:t>
        <w:tab/>
        <w:t>Es circular</w:t>
      </w:r>
    </w:p>
    <w:p>
      <w:pPr>
        <w:pStyle w:val="Choice"/>
      </w:pPr>
      <w:r>
        <w:t>c)</w:t>
        <w:tab/>
        <w:t>Es rectilíneo, sin límites</w:t>
      </w:r>
    </w:p>
    <w:p>
      <w:pPr>
        <w:pStyle w:val="Choice"/>
      </w:pPr>
      <w:r>
        <w:t>d)</w:t>
        <w:tab/>
        <w:t>Es alternativo</w:t>
      </w:r>
    </w:p>
    <w:p>
      <w:pPr>
        <w:pStyle w:val="ListNumber"/>
      </w:pPr>
      <w:r>
        <w:t>Las ruedas acanaladas están unidas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Pegamento</w:t>
      </w:r>
    </w:p>
    <w:p>
      <w:pPr>
        <w:pStyle w:val="Choice"/>
      </w:pPr>
      <w:r>
        <w:t>b)</w:t>
        <w:tab/>
        <w:t>Hilos</w:t>
      </w:r>
    </w:p>
    <w:p>
      <w:pPr>
        <w:pStyle w:val="Choice"/>
      </w:pPr>
      <w:r>
        <w:t>c)</w:t>
        <w:tab/>
        <w:t>Cadenas</w:t>
      </w:r>
    </w:p>
    <w:p>
      <w:pPr>
        <w:pStyle w:val="Choice"/>
      </w:pPr>
      <w:r>
        <w:t>d)</w:t>
        <w:tab/>
        <w:t>Correas</w:t>
      </w:r>
    </w:p>
    <w:p>
      <w:pPr>
        <w:pStyle w:val="ListNumber"/>
      </w:pPr>
      <w:r>
        <w:t>Para evitar las irregularidades en la relación de transmisión de una junta de Cardan se usa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doble junta Hooke</w:t>
      </w:r>
    </w:p>
    <w:p>
      <w:pPr>
        <w:pStyle w:val="Choice"/>
      </w:pPr>
      <w:r>
        <w:t>b)</w:t>
        <w:tab/>
        <w:t>Una correa dentada</w:t>
      </w:r>
    </w:p>
    <w:p>
      <w:pPr>
        <w:pStyle w:val="Choice"/>
      </w:pPr>
      <w:r>
        <w:t>c)</w:t>
        <w:tab/>
        <w:t>Una junta cinética</w:t>
      </w:r>
    </w:p>
    <w:p>
      <w:pPr>
        <w:pStyle w:val="Choice"/>
      </w:pPr>
      <w:r>
        <w:t>d)</w:t>
        <w:tab/>
        <w:t>Una horquilla doble</w:t>
      </w:r>
    </w:p>
    <w:p>
      <w:pPr>
        <w:pStyle w:val="ListNumber"/>
      </w:pPr>
      <w:r>
        <w:t>La polea simple suele usarse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5" name="Picture 1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Subir escaleras</w:t>
      </w:r>
    </w:p>
    <w:p>
      <w:pPr>
        <w:pStyle w:val="Choice"/>
      </w:pPr>
      <w:r>
        <w:t>b)</w:t>
        <w:tab/>
        <w:t>Sacar agua de un pozo</w:t>
      </w:r>
    </w:p>
    <w:p>
      <w:pPr>
        <w:pStyle w:val="Choice"/>
      </w:pPr>
      <w:r>
        <w:t>c)</w:t>
        <w:tab/>
        <w:t>Abrir puertas</w:t>
      </w:r>
    </w:p>
    <w:p>
      <w:pPr>
        <w:pStyle w:val="Choice"/>
      </w:pPr>
      <w:r>
        <w:t>d)</w:t>
        <w:tab/>
        <w:t>Arrastrar pesos en horizontal</w:t>
      </w:r>
    </w:p>
    <w:p>
      <w:pPr>
        <w:pStyle w:val="ListNumber"/>
      </w:pPr>
      <w:r>
        <w:t>¿Qué otro nombre recibe la junta de Cardan?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6" name="Picture 1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Embrague</w:t>
      </w:r>
    </w:p>
    <w:p>
      <w:pPr>
        <w:pStyle w:val="Choice"/>
      </w:pPr>
      <w:r>
        <w:t>b)</w:t>
        <w:tab/>
        <w:t>Eje de transmisión</w:t>
      </w:r>
    </w:p>
    <w:p>
      <w:pPr>
        <w:pStyle w:val="Choice"/>
      </w:pPr>
      <w:r>
        <w:t>c)</w:t>
        <w:tab/>
        <w:t>Articulación universal</w:t>
      </w:r>
    </w:p>
    <w:p>
      <w:pPr>
        <w:pStyle w:val="Choice"/>
      </w:pPr>
      <w:r>
        <w:t>d)</w:t>
        <w:tab/>
        <w:t>Árbol de transmisión</w:t>
      </w:r>
    </w:p>
    <w:p>
      <w:pPr>
        <w:pStyle w:val="ListNumber"/>
      </w:pPr>
      <w:r>
        <w:t>¿Qué es el triángulo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7" name="Picture 1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trócola o trinquete</w:t>
      </w:r>
    </w:p>
    <w:p>
      <w:pPr>
        <w:pStyle w:val="Choice"/>
      </w:pPr>
      <w:r>
        <w:t>b)</w:t>
        <w:tab/>
        <w:t>Un soporte o fulcro</w:t>
      </w:r>
    </w:p>
    <w:p>
      <w:pPr>
        <w:pStyle w:val="Choice"/>
      </w:pPr>
      <w:r>
        <w:t>c)</w:t>
        <w:tab/>
        <w:t>Un forro</w:t>
      </w:r>
    </w:p>
    <w:p>
      <w:pPr>
        <w:pStyle w:val="Choice"/>
      </w:pPr>
      <w:r>
        <w:t>d)</w:t>
        <w:tab/>
        <w:t>Un enganche</w:t>
      </w:r>
    </w:p>
    <w:p>
      <w:pPr>
        <w:pStyle w:val="ListNumber"/>
      </w:pPr>
      <w:r>
        <w:t>¿Dónde podemos encontrar este mecanismo de transformación?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8" name="Picture 1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radio</w:t>
      </w:r>
    </w:p>
    <w:p>
      <w:pPr>
        <w:pStyle w:val="Choice"/>
      </w:pPr>
      <w:r>
        <w:t>b)</w:t>
        <w:tab/>
        <w:t>En un exprimidor eléctrico</w:t>
      </w:r>
    </w:p>
    <w:p>
      <w:pPr>
        <w:pStyle w:val="Choice"/>
      </w:pPr>
      <w:r>
        <w:t>c)</w:t>
        <w:tab/>
        <w:t>En un gato elevador</w:t>
      </w:r>
    </w:p>
    <w:p>
      <w:pPr>
        <w:pStyle w:val="Choice"/>
      </w:pPr>
      <w:r>
        <w:t>d)</w:t>
        <w:tab/>
        <w:t>En una lavadora</w:t>
      </w:r>
    </w:p>
    <w:p>
      <w:pPr>
        <w:pStyle w:val="ListNumber"/>
      </w:pPr>
      <w:r>
        <w:t>La junta de Cardan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9" name="Picture 1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transmisión del movimiento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 mecanismo de transformación del movimiento</w:t>
      </w:r>
    </w:p>
    <w:p>
      <w:pPr>
        <w:pStyle w:val="ListNumber"/>
      </w:pPr>
      <w:r>
        <w:t>El piñón-cremallera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0" name="Picture 1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del movimiento</w:t>
      </w:r>
    </w:p>
    <w:p>
      <w:pPr>
        <w:pStyle w:val="Choice"/>
      </w:pPr>
      <w:r>
        <w:t>b)</w:t>
        <w:tab/>
        <w:t>Un mecanismo de transmisión del movimiento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Este mecanismo se puede utilizar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1" name="Picture 1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Taladrar objetos muy duros</w:t>
      </w:r>
    </w:p>
    <w:p>
      <w:pPr>
        <w:pStyle w:val="Choice"/>
      </w:pPr>
      <w:r>
        <w:t>b)</w:t>
        <w:tab/>
        <w:t>Elevar y bajar el asiento de una silla</w:t>
      </w:r>
    </w:p>
    <w:p>
      <w:pPr>
        <w:pStyle w:val="Choice"/>
      </w:pPr>
      <w:r>
        <w:t>c)</w:t>
        <w:tab/>
        <w:t>Mover una sierra circular</w:t>
      </w:r>
    </w:p>
    <w:p>
      <w:pPr>
        <w:pStyle w:val="Choice"/>
      </w:pPr>
      <w:r>
        <w:t>d)</w:t>
        <w:tab/>
        <w:t>Mover una hoja de sierra con movimiento alternativo</w:t>
      </w:r>
    </w:p>
    <w:p>
      <w:pPr>
        <w:pStyle w:val="ListNumber"/>
      </w:pPr>
      <w:r>
        <w:t>Di una ventaja de las poleas, en comparación con los engranajes rectos.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2" name="Picture 1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sistema es más fiable</w:t>
      </w:r>
    </w:p>
    <w:p>
      <w:pPr>
        <w:pStyle w:val="Choice"/>
      </w:pPr>
      <w:r>
        <w:t>b)</w:t>
        <w:tab/>
        <w:t>Los árboles de transmisión pueden estar lejos</w:t>
      </w:r>
    </w:p>
    <w:p>
      <w:pPr>
        <w:pStyle w:val="Choice"/>
      </w:pPr>
      <w:r>
        <w:t>c)</w:t>
        <w:tab/>
        <w:t>Las ruedas no se rompen</w:t>
      </w:r>
    </w:p>
    <w:p>
      <w:pPr>
        <w:pStyle w:val="Choice"/>
      </w:pPr>
      <w:r>
        <w:t>d)</w:t>
        <w:tab/>
        <w:t>El mecanismo es síncrono</w:t>
      </w:r>
    </w:p>
    <w:p>
      <w:pPr>
        <w:pStyle w:val="ListNumber"/>
      </w:pPr>
      <w:r>
        <w:t>¿Cómo son las ruedas en este mecanismo de transmisión?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3" name="Picture 1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Cilíndricas</w:t>
      </w:r>
    </w:p>
    <w:p>
      <w:pPr>
        <w:pStyle w:val="Choice"/>
      </w:pPr>
      <w:r>
        <w:t>b)</w:t>
        <w:tab/>
        <w:t>Oblicuas</w:t>
      </w:r>
    </w:p>
    <w:p>
      <w:pPr>
        <w:pStyle w:val="Choice"/>
      </w:pPr>
      <w:r>
        <w:t>c)</w:t>
        <w:tab/>
        <w:t>Acanaladas</w:t>
      </w:r>
    </w:p>
    <w:p>
      <w:pPr>
        <w:pStyle w:val="Choice"/>
      </w:pPr>
      <w:r>
        <w:t>d)</w:t>
        <w:tab/>
        <w:t>Troncocónicas</w:t>
      </w:r>
    </w:p>
    <w:p>
      <w:pPr>
        <w:pStyle w:val="ListNumber"/>
      </w:pPr>
      <w:r>
        <w:t>Cuando la manivela completa una vuelta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4" name="Picture 1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pistón completa dos carreras</w:t>
      </w:r>
    </w:p>
    <w:p>
      <w:pPr>
        <w:pStyle w:val="Choice"/>
      </w:pPr>
      <w:r>
        <w:t>b)</w:t>
        <w:tab/>
        <w:t>El pistón completa una carrera</w:t>
      </w:r>
    </w:p>
    <w:p>
      <w:pPr>
        <w:pStyle w:val="Choice"/>
      </w:pPr>
      <w:r>
        <w:t>c)</w:t>
        <w:tab/>
        <w:t>La biela gira dos veces</w:t>
      </w:r>
    </w:p>
    <w:p>
      <w:pPr>
        <w:pStyle w:val="Choice"/>
      </w:pPr>
      <w:r>
        <w:t>d)</w:t>
        <w:tab/>
        <w:t>El mecanismo se detiene</w:t>
      </w:r>
    </w:p>
    <w:p>
      <w:pPr>
        <w:pStyle w:val="ListNumber"/>
      </w:pPr>
      <w:r>
        <w:t>Normalmente la rueda loca va unida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5" name="Picture 1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árbol</w:t>
      </w:r>
    </w:p>
    <w:p>
      <w:pPr>
        <w:pStyle w:val="Choice"/>
      </w:pPr>
      <w:r>
        <w:t>b)</w:t>
        <w:tab/>
        <w:t>A la rueda motriz</w:t>
      </w:r>
    </w:p>
    <w:p>
      <w:pPr>
        <w:pStyle w:val="Choice"/>
      </w:pPr>
      <w:r>
        <w:t>c)</w:t>
        <w:tab/>
        <w:t>Un eje</w:t>
      </w:r>
    </w:p>
    <w:p>
      <w:pPr>
        <w:pStyle w:val="Choice"/>
      </w:pPr>
      <w:r>
        <w:t>d)</w:t>
        <w:tab/>
        <w:t>Otra rueda</w:t>
      </w:r>
    </w:p>
    <w:p>
      <w:pPr>
        <w:pStyle w:val="ListNumber"/>
      </w:pPr>
      <w:r>
        <w:t>¿Cuánto mide el brazo (radio) de la 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6" name="Picture 1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longitud de la carrera del pistón</w:t>
      </w:r>
    </w:p>
    <w:p>
      <w:pPr>
        <w:pStyle w:val="Choice"/>
      </w:pPr>
      <w:r>
        <w:t>b)</w:t>
        <w:tab/>
        <w:t>La mitad que la carrera del pistón</w:t>
      </w:r>
    </w:p>
    <w:p>
      <w:pPr>
        <w:pStyle w:val="Choice"/>
      </w:pPr>
      <w:r>
        <w:t>c)</w:t>
        <w:tab/>
        <w:t>Depende de la longitud de la biela</w:t>
      </w:r>
    </w:p>
    <w:p>
      <w:pPr>
        <w:pStyle w:val="Choice"/>
      </w:pPr>
      <w:r>
        <w:t>d)</w:t>
        <w:tab/>
        <w:t>El doble que la carrera del pistón</w:t>
      </w:r>
    </w:p>
    <w:p>
      <w:pPr>
        <w:pStyle w:val="ListNumber"/>
      </w:pPr>
      <w:r>
        <w:t>El mecanismo de la figura convierte el giro en un mismo sentido del piñón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7" name="Picture 1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movimiento alternativo</w:t>
      </w:r>
    </w:p>
    <w:p>
      <w:pPr>
        <w:pStyle w:val="Choice"/>
      </w:pPr>
      <w:r>
        <w:t>b)</w:t>
        <w:tab/>
        <w:t>Un movimiento rotativo</w:t>
      </w:r>
    </w:p>
    <w:p>
      <w:pPr>
        <w:pStyle w:val="Choice"/>
      </w:pPr>
      <w:r>
        <w:t>c)</w:t>
        <w:tab/>
        <w:t>Un movimiento rectilíneo</w:t>
      </w:r>
    </w:p>
    <w:p>
      <w:pPr>
        <w:pStyle w:val="Choice"/>
      </w:pPr>
      <w:r>
        <w:t>d)</w:t>
        <w:tab/>
        <w:t>Un movimiento oscilatorio</w:t>
      </w:r>
    </w:p>
    <w:p>
      <w:pPr>
        <w:pStyle w:val="ListNumber"/>
      </w:pPr>
      <w:r>
        <w:t>Si en un engranaje recto la rueda pequeña es la rueda motriz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8" name="Picture 1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mecanismo es multiplicador</w:t>
      </w:r>
    </w:p>
    <w:p>
      <w:pPr>
        <w:pStyle w:val="Choice"/>
      </w:pPr>
      <w:r>
        <w:t>b)</w:t>
        <w:tab/>
        <w:t>La rueda grande gira más lentamente</w:t>
      </w:r>
    </w:p>
    <w:p>
      <w:pPr>
        <w:pStyle w:val="Choice"/>
      </w:pPr>
      <w:r>
        <w:t>c)</w:t>
        <w:tab/>
        <w:t>La rueda grande no puede girar</w:t>
      </w:r>
    </w:p>
    <w:p>
      <w:pPr>
        <w:pStyle w:val="Choice"/>
      </w:pPr>
      <w:r>
        <w:t>d)</w:t>
        <w:tab/>
        <w:t>La rueda grande es la rueda conductora</w:t>
      </w:r>
    </w:p>
    <w:p>
      <w:pPr>
        <w:pStyle w:val="ListNumber"/>
      </w:pPr>
      <w:r>
        <w:t>Una leva es un elemento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9" name="Picture 1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Excéntrico</w:t>
      </w:r>
    </w:p>
    <w:p>
      <w:pPr>
        <w:pStyle w:val="Choice"/>
      </w:pPr>
      <w:r>
        <w:t>b)</w:t>
        <w:tab/>
        <w:t>Extrovertido</w:t>
      </w:r>
    </w:p>
    <w:p>
      <w:pPr>
        <w:pStyle w:val="Choice"/>
      </w:pPr>
      <w:r>
        <w:t>c)</w:t>
        <w:tab/>
        <w:t>Extraño</w:t>
      </w:r>
    </w:p>
    <w:p>
      <w:pPr>
        <w:pStyle w:val="Choice"/>
      </w:pPr>
      <w:r>
        <w:t>d)</w:t>
        <w:tab/>
        <w:t>Equívoco</w:t>
      </w:r>
    </w:p>
    <w:p>
      <w:pPr>
        <w:pStyle w:val="ListNumber"/>
      </w:pPr>
      <w:r>
        <w:t>En el tren de engranajes compuesto hay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0" name="Picture 1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Solo ruedas dentadas simples</w:t>
      </w:r>
    </w:p>
    <w:p>
      <w:pPr>
        <w:pStyle w:val="Choice"/>
      </w:pPr>
      <w:r>
        <w:t>b)</w:t>
        <w:tab/>
        <w:t>Un mínimo de dos ruedas dentadas dobles</w:t>
      </w:r>
    </w:p>
    <w:p>
      <w:pPr>
        <w:pStyle w:val="Choice"/>
      </w:pPr>
      <w:r>
        <w:t>c)</w:t>
        <w:tab/>
        <w:t>Al menos una rueda loca</w:t>
      </w:r>
    </w:p>
    <w:p>
      <w:pPr>
        <w:pStyle w:val="Choice"/>
      </w:pPr>
      <w:r>
        <w:t>d)</w:t>
        <w:tab/>
        <w:t>Al menos una rueda dentada compuesta</w:t>
      </w:r>
    </w:p>
    <w:p>
      <w:pPr>
        <w:pStyle w:val="ListNumber"/>
      </w:pPr>
      <w:r>
        <w:t>El ángulo que forman 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1" name="Picture 1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pequeño</w:t>
      </w:r>
    </w:p>
    <w:p>
      <w:pPr>
        <w:pStyle w:val="Choice"/>
      </w:pPr>
      <w:r>
        <w:t>b)</w:t>
        <w:tab/>
        <w:t>Debe ser de 90º</w:t>
      </w:r>
    </w:p>
    <w:p>
      <w:pPr>
        <w:pStyle w:val="Choice"/>
      </w:pPr>
      <w:r>
        <w:t>c)</w:t>
        <w:tab/>
        <w:t>Debe ser de 180º</w:t>
      </w:r>
    </w:p>
    <w:p>
      <w:pPr>
        <w:pStyle w:val="Choice"/>
      </w:pPr>
      <w:r>
        <w:t>d)</w:t>
        <w:tab/>
        <w:t>Determina el tipo de ruedas que hay que usar</w:t>
      </w:r>
    </w:p>
    <w:p>
      <w:pPr>
        <w:pStyle w:val="ListNumber"/>
      </w:pPr>
      <w:r>
        <w:t>¿Dónde podemos encontrar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2" name="Picture 1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automóvil</w:t>
      </w:r>
    </w:p>
    <w:p>
      <w:pPr>
        <w:pStyle w:val="Choice"/>
      </w:pPr>
      <w:r>
        <w:t>b)</w:t>
        <w:tab/>
        <w:t>En un avión a reacción</w:t>
      </w:r>
    </w:p>
    <w:p>
      <w:pPr>
        <w:pStyle w:val="Choice"/>
      </w:pPr>
      <w:r>
        <w:t>c)</w:t>
        <w:tab/>
        <w:t>En una bicicleta de montaña</w:t>
      </w:r>
    </w:p>
    <w:p>
      <w:pPr>
        <w:pStyle w:val="Choice"/>
      </w:pPr>
      <w:r>
        <w:t>d)</w:t>
        <w:tab/>
        <w:t>En un barco de pesca</w:t>
      </w:r>
    </w:p>
    <w:p>
      <w:pPr>
        <w:pStyle w:val="ListNumber"/>
      </w:pPr>
      <w:r>
        <w:t>Como la polea simple, el polipasto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3" name="Picture 1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utiliza ninguna polea móvil</w:t>
      </w:r>
    </w:p>
    <w:p>
      <w:pPr>
        <w:pStyle w:val="Choice"/>
      </w:pPr>
      <w:r>
        <w:t>b)</w:t>
        <w:tab/>
        <w:t>Es muy ruidoso</w:t>
      </w:r>
    </w:p>
    <w:p>
      <w:pPr>
        <w:pStyle w:val="Choice"/>
      </w:pPr>
      <w:r>
        <w:t>c)</w:t>
        <w:tab/>
        <w:t>No proporciona ventaja mecánica</w:t>
      </w:r>
    </w:p>
    <w:p>
      <w:pPr>
        <w:pStyle w:val="Choice"/>
      </w:pPr>
      <w:r>
        <w:t>d)</w:t>
        <w:tab/>
        <w:t>Utiliza una polea fija</w:t>
      </w:r>
    </w:p>
    <w:p>
      <w:pPr>
        <w:pStyle w:val="ListNumber"/>
      </w:pPr>
      <w:r>
        <w:t>El tornillo-tuerca se puede considerar también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4" name="Picture 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engranaje compuesto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 mecanismo de transmisión del movimiento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5" name="Picture 1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 de cremallera</w:t>
      </w:r>
    </w:p>
    <w:p>
      <w:pPr>
        <w:pStyle w:val="Choice"/>
      </w:pPr>
      <w:r>
        <w:t>b)</w:t>
        <w:tab/>
        <w:t>Piñón-cremallera</w:t>
      </w:r>
    </w:p>
    <w:p>
      <w:pPr>
        <w:pStyle w:val="Choice"/>
      </w:pPr>
      <w:r>
        <w:t>c)</w:t>
        <w:tab/>
        <w:t>Tornillo sin fin</w:t>
      </w:r>
    </w:p>
    <w:p>
      <w:pPr>
        <w:pStyle w:val="Choice"/>
      </w:pPr>
      <w:r>
        <w:t>d)</w:t>
        <w:tab/>
        <w:t>Tren cremallera</w:t>
      </w:r>
    </w:p>
    <w:p>
      <w:pPr>
        <w:pStyle w:val="ListNumber"/>
      </w:pPr>
      <w:r>
        <w:t>¿Qué nombre se le da a la manivela en un motor de explosión?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6" name="Picture 1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Corona</w:t>
      </w:r>
    </w:p>
    <w:p>
      <w:pPr>
        <w:pStyle w:val="Choice"/>
      </w:pPr>
      <w:r>
        <w:t>b)</w:t>
        <w:tab/>
        <w:t>Diferencial</w:t>
      </w:r>
    </w:p>
    <w:p>
      <w:pPr>
        <w:pStyle w:val="Choice"/>
      </w:pPr>
      <w:r>
        <w:t>c)</w:t>
        <w:tab/>
        <w:t>Leva</w:t>
      </w:r>
    </w:p>
    <w:p>
      <w:pPr>
        <w:pStyle w:val="Choice"/>
      </w:pPr>
      <w:r>
        <w:t>d)</w:t>
        <w:tab/>
        <w:t>Cigüeñal</w:t>
      </w:r>
    </w:p>
    <w:p>
      <w:pPr>
        <w:pStyle w:val="ListNumber"/>
      </w:pPr>
      <w:r>
        <w:t>El engranaje recto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7" name="Picture 1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transformación del movimiento</w:t>
      </w:r>
    </w:p>
    <w:p>
      <w:pPr>
        <w:pStyle w:val="Choice"/>
      </w:pPr>
      <w:r>
        <w:t>c)</w:t>
        <w:tab/>
        <w:t>Un mecanismo de transmisión de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En una palanca de tercera especie, la carga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8" name="Picture 1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sitúa sobre el soporte</w:t>
      </w:r>
    </w:p>
    <w:p>
      <w:pPr>
        <w:pStyle w:val="Choice"/>
      </w:pPr>
      <w:r>
        <w:t>b)</w:t>
        <w:tab/>
        <w:t>Se sitúa en un extremo</w:t>
      </w:r>
    </w:p>
    <w:p>
      <w:pPr>
        <w:pStyle w:val="Choice"/>
      </w:pPr>
      <w:r>
        <w:t>c)</w:t>
        <w:tab/>
        <w:t>Se sitúa en un punto intermedio</w:t>
      </w:r>
    </w:p>
    <w:p>
      <w:pPr>
        <w:pStyle w:val="Choice"/>
      </w:pPr>
      <w:r>
        <w:t>d)</w:t>
        <w:tab/>
        <w:t>Se sitúa entre el soporte y la fuerza aplicada</w:t>
      </w:r>
    </w:p>
    <w:p>
      <w:pPr>
        <w:pStyle w:val="ListNumber"/>
      </w:pPr>
      <w:r>
        <w:t>Gracias a este mecanismo, obtenemos reductores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9" name="Picture 1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Deslizantes</w:t>
      </w:r>
    </w:p>
    <w:p>
      <w:pPr>
        <w:pStyle w:val="Choice"/>
      </w:pPr>
      <w:r>
        <w:t>b)</w:t>
        <w:tab/>
        <w:t>Sin necesidad de aceite</w:t>
      </w:r>
    </w:p>
    <w:p>
      <w:pPr>
        <w:pStyle w:val="Choice"/>
      </w:pPr>
      <w:r>
        <w:t>c)</w:t>
        <w:tab/>
        <w:t>Silenciosos</w:t>
      </w:r>
    </w:p>
    <w:p>
      <w:pPr>
        <w:pStyle w:val="Choice"/>
      </w:pPr>
      <w:r>
        <w:t>d)</w:t>
        <w:tab/>
        <w:t>Compactos</w:t>
      </w:r>
    </w:p>
    <w:p>
      <w:pPr>
        <w:pStyle w:val="ListNumber"/>
      </w:pPr>
      <w:r>
        <w:t>En el mecanismo de la figura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0" name="Picture 1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tornillo gira solidario al arbol motor</w:t>
      </w:r>
    </w:p>
    <w:p>
      <w:pPr>
        <w:pStyle w:val="Choice"/>
      </w:pPr>
      <w:r>
        <w:t>b)</w:t>
        <w:tab/>
        <w:t>La corona es la rueda motriz</w:t>
      </w:r>
    </w:p>
    <w:p>
      <w:pPr>
        <w:pStyle w:val="Choice"/>
      </w:pPr>
      <w:r>
        <w:t>c)</w:t>
        <w:tab/>
        <w:t>La corona es la rueda conductora</w:t>
      </w:r>
    </w:p>
    <w:p>
      <w:pPr>
        <w:pStyle w:val="Choice"/>
      </w:pPr>
      <w:r>
        <w:t>d)</w:t>
        <w:tab/>
        <w:t>El tornillo gira solidario al arbol resistente</w:t>
      </w:r>
    </w:p>
    <w:p>
      <w:pPr>
        <w:pStyle w:val="ListNumber"/>
      </w:pPr>
      <w:r>
        <w:t>¿Qué forma debe tener el perfil de la leva?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1" name="Picture 1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Ovalado</w:t>
      </w:r>
    </w:p>
    <w:p>
      <w:pPr>
        <w:pStyle w:val="Choice"/>
      </w:pPr>
      <w:r>
        <w:t>b)</w:t>
        <w:tab/>
        <w:t>Cualquiera</w:t>
      </w:r>
    </w:p>
    <w:p>
      <w:pPr>
        <w:pStyle w:val="Choice"/>
      </w:pPr>
      <w:r>
        <w:t>c)</w:t>
        <w:tab/>
        <w:t>Circular</w:t>
      </w:r>
    </w:p>
    <w:p>
      <w:pPr>
        <w:pStyle w:val="Choice"/>
      </w:pPr>
      <w:r>
        <w:t>d)</w:t>
        <w:tab/>
        <w:t>De corazón</w:t>
      </w:r>
    </w:p>
    <w:p>
      <w:pPr>
        <w:pStyle w:val="ListNumber"/>
      </w:pPr>
      <w:r>
        <w:t>La longitud de cuerda que se enrolla en el tambor corresponde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2" name="Picture 1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altura que sube la carga</w:t>
      </w:r>
    </w:p>
    <w:p>
      <w:pPr>
        <w:pStyle w:val="Choice"/>
      </w:pPr>
      <w:r>
        <w:t>b)</w:t>
        <w:tab/>
        <w:t>El radio del tambor</w:t>
      </w:r>
    </w:p>
    <w:p>
      <w:pPr>
        <w:pStyle w:val="Choice"/>
      </w:pPr>
      <w:r>
        <w:t>c)</w:t>
        <w:tab/>
        <w:t>El brazo de la manivela</w:t>
      </w:r>
    </w:p>
    <w:p>
      <w:pPr>
        <w:pStyle w:val="Choice"/>
      </w:pPr>
      <w:r>
        <w:t>d)</w:t>
        <w:tab/>
        <w:t>El diámetro del tambor</w:t>
      </w:r>
    </w:p>
    <w:p>
      <w:pPr>
        <w:pStyle w:val="ListNumber"/>
      </w:pPr>
      <w:r>
        <w:t>El mecanismo tornillo-tuerca transforma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3" name="Picture 1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giro de la tuerca en movimiento alternativo</w:t>
      </w:r>
    </w:p>
    <w:p>
      <w:pPr>
        <w:pStyle w:val="Choice"/>
      </w:pPr>
      <w:r>
        <w:t>b)</w:t>
        <w:tab/>
        <w:t>El avance del tornillo en movimiento alternativo</w:t>
      </w:r>
    </w:p>
    <w:p>
      <w:pPr>
        <w:pStyle w:val="Choice"/>
      </w:pPr>
      <w:r>
        <w:t>c)</w:t>
        <w:tab/>
        <w:t>El giro del tornillo en el giro de la tuerca</w:t>
      </w:r>
    </w:p>
    <w:p>
      <w:pPr>
        <w:pStyle w:val="Choice"/>
      </w:pPr>
      <w:r>
        <w:t>d)</w:t>
        <w:tab/>
        <w:t>El giro del tornillo en el avance de la tuerca</w:t>
      </w:r>
    </w:p>
    <w:p>
      <w:pPr>
        <w:pStyle w:val="ListNumber"/>
      </w:pPr>
      <w:r>
        <w:t>¿Exísten ruedas de fricción troncocónicas?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4" name="Picture 1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Si, pero hay que usar una correa</w:t>
      </w:r>
    </w:p>
    <w:p>
      <w:pPr>
        <w:pStyle w:val="Choice"/>
      </w:pPr>
      <w:r>
        <w:t>b)</w:t>
        <w:tab/>
        <w:t>Si, pero no se usan tanto como las cilíndricas</w:t>
      </w:r>
    </w:p>
    <w:p>
      <w:pPr>
        <w:pStyle w:val="Choice"/>
      </w:pPr>
      <w:r>
        <w:t>c)</w:t>
        <w:tab/>
        <w:t>No, solo hay cilíndricas</w:t>
      </w:r>
    </w:p>
    <w:p>
      <w:pPr>
        <w:pStyle w:val="Choice"/>
      </w:pPr>
      <w:r>
        <w:t>d)</w:t>
        <w:tab/>
        <w:t>Las ruedas troncocónicas son todas dentadas</w:t>
      </w:r>
    </w:p>
    <w:p>
      <w:pPr>
        <w:pStyle w:val="ListNumber"/>
      </w:pPr>
      <w:r>
        <w:t>Por cada vuelta del tornillo la corona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5" name="Picture 1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vuelta</w:t>
      </w:r>
    </w:p>
    <w:p>
      <w:pPr>
        <w:pStyle w:val="Choice"/>
      </w:pPr>
      <w:r>
        <w:t>b)</w:t>
        <w:tab/>
        <w:t>Tantas vueltas como dientes tiene la rueda</w:t>
      </w:r>
    </w:p>
    <w:p>
      <w:pPr>
        <w:pStyle w:val="Choice"/>
      </w:pPr>
      <w:r>
        <w:t>c)</w:t>
        <w:tab/>
        <w:t>La distancia entre dos dientes</w:t>
      </w:r>
    </w:p>
    <w:p>
      <w:pPr>
        <w:pStyle w:val="Choice"/>
      </w:pPr>
      <w:r>
        <w:t>d)</w:t>
        <w:tab/>
        <w:t>Dos vueltas</w:t>
      </w:r>
    </w:p>
    <w:p>
      <w:pPr>
        <w:pStyle w:val="ListNumber"/>
      </w:pPr>
      <w:r>
        <w:t>La longitud de uno de los brazos de 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6" name="Picture 1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longitud total de la palanca</w:t>
      </w:r>
    </w:p>
    <w:p>
      <w:pPr>
        <w:pStyle w:val="Choice"/>
      </w:pPr>
      <w:r>
        <w:t>b)</w:t>
        <w:tab/>
        <w:t>La mitad de la longitud total de la palanca</w:t>
      </w:r>
    </w:p>
    <w:p>
      <w:pPr>
        <w:pStyle w:val="Choice"/>
      </w:pPr>
      <w:r>
        <w:t>c)</w:t>
        <w:tab/>
        <w:t>La distancia entre la fuerza aplicada y el soporte</w:t>
      </w:r>
    </w:p>
    <w:p>
      <w:pPr>
        <w:pStyle w:val="Choice"/>
      </w:pPr>
      <w:r>
        <w:t>d)</w:t>
        <w:tab/>
        <w:t>La distancia entre las dos fuerzas</w:t>
      </w:r>
    </w:p>
    <w:p>
      <w:pPr>
        <w:pStyle w:val="ListNumber"/>
      </w:pPr>
      <w:r>
        <w:t>Todas las correas deben estar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7" name="Picture 1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Deslizando</w:t>
      </w:r>
    </w:p>
    <w:p>
      <w:pPr>
        <w:pStyle w:val="Choice"/>
      </w:pPr>
      <w:r>
        <w:t>b)</w:t>
        <w:tab/>
        <w:t>Tensas</w:t>
      </w:r>
    </w:p>
    <w:p>
      <w:pPr>
        <w:pStyle w:val="Choice"/>
      </w:pPr>
      <w:r>
        <w:t>c)</w:t>
        <w:tab/>
        <w:t>Ligadas</w:t>
      </w:r>
    </w:p>
    <w:p>
      <w:pPr>
        <w:pStyle w:val="Choice"/>
      </w:pPr>
      <w:r>
        <w:t>d)</w:t>
        <w:tab/>
        <w:t>Pegadas</w:t>
      </w:r>
    </w:p>
    <w:p>
      <w:pPr>
        <w:pStyle w:val="ListNumber"/>
      </w:pPr>
      <w:r>
        <w:t>El paso de las ruedas troncocónicas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8" name="Picture 1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el mismo que para las ruedas cilíndricas</w:t>
      </w:r>
    </w:p>
    <w:p>
      <w:pPr>
        <w:pStyle w:val="Choice"/>
      </w:pPr>
      <w:r>
        <w:t>b)</w:t>
        <w:tab/>
        <w:t>Sólo depende del número de dientes</w:t>
      </w:r>
    </w:p>
    <w:p>
      <w:pPr>
        <w:pStyle w:val="Choice"/>
      </w:pPr>
      <w:r>
        <w:t>c)</w:t>
        <w:tab/>
        <w:t>Debe ser diferente para las dos ruedas</w:t>
      </w:r>
    </w:p>
    <w:p>
      <w:pPr>
        <w:pStyle w:val="Choice"/>
      </w:pPr>
      <w:r>
        <w:t>d)</w:t>
        <w:tab/>
        <w:t>Depende de cómo es la sección transversal</w:t>
      </w:r>
    </w:p>
    <w:p>
      <w:pPr>
        <w:pStyle w:val="ListNumber"/>
      </w:pPr>
      <w:r>
        <w:t>Di un inconveniente de este mecanismo.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9" name="Picture 1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Los árboles de transmisión son paralelos</w:t>
      </w:r>
    </w:p>
    <w:p>
      <w:pPr>
        <w:pStyle w:val="Choice"/>
      </w:pPr>
      <w:r>
        <w:t>b)</w:t>
        <w:tab/>
        <w:t>Los árboles de transmisión deben estar lejos</w:t>
      </w:r>
    </w:p>
    <w:p>
      <w:pPr>
        <w:pStyle w:val="Choice"/>
      </w:pPr>
      <w:r>
        <w:t>c)</w:t>
        <w:tab/>
        <w:t>El mecanismo es muy ruidoso</w:t>
      </w:r>
    </w:p>
    <w:p>
      <w:pPr>
        <w:pStyle w:val="Choice"/>
      </w:pPr>
      <w:r>
        <w:t>d)</w:t>
        <w:tab/>
        <w:t>La correa se desgasta y hay que sustituirla</w:t>
      </w:r>
    </w:p>
    <w:p>
      <w:pPr>
        <w:pStyle w:val="ListNumber"/>
      </w:pPr>
      <w:r>
        <w:t>La transmisión por cadena permite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0" name="Picture 1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Gran seguridad</w:t>
      </w:r>
    </w:p>
    <w:p>
      <w:pPr>
        <w:pStyle w:val="Choice"/>
      </w:pPr>
      <w:r>
        <w:t>b)</w:t>
        <w:tab/>
        <w:t>Gran velocidad</w:t>
      </w:r>
    </w:p>
    <w:p>
      <w:pPr>
        <w:pStyle w:val="Choice"/>
      </w:pPr>
      <w:r>
        <w:t>c)</w:t>
        <w:tab/>
        <w:t>Gran diversidad</w:t>
      </w:r>
    </w:p>
    <w:p>
      <w:pPr>
        <w:pStyle w:val="Choice"/>
      </w:pPr>
      <w:r>
        <w:t>d)</w:t>
        <w:tab/>
        <w:t>Gran potencia</w:t>
      </w:r>
    </w:p>
    <w:p>
      <w:pPr>
        <w:pStyle w:val="ListNumber"/>
      </w:pPr>
      <w:r>
        <w:t>Podemos encontrar un tornillo sin fin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1" name="Picture 1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caja de música</w:t>
      </w:r>
    </w:p>
    <w:p>
      <w:pPr>
        <w:pStyle w:val="Choice"/>
      </w:pPr>
      <w:r>
        <w:t>b)</w:t>
        <w:tab/>
        <w:t>En un frigorífico</w:t>
      </w:r>
    </w:p>
    <w:p>
      <w:pPr>
        <w:pStyle w:val="Choice"/>
      </w:pPr>
      <w:r>
        <w:t>c)</w:t>
        <w:tab/>
        <w:t>En un sacacorchos</w:t>
      </w:r>
    </w:p>
    <w:p>
      <w:pPr>
        <w:pStyle w:val="Choice"/>
      </w:pPr>
      <w:r>
        <w:t>d)</w:t>
        <w:tab/>
        <w:t>En una radio</w:t>
      </w:r>
    </w:p>
    <w:p>
      <w:pPr>
        <w:pStyle w:val="ListNumber"/>
      </w:pPr>
      <w:r>
        <w:t>En algunas máquinas el pistón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2" name="Picture 1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Émbolo</w:t>
      </w:r>
    </w:p>
    <w:p>
      <w:pPr>
        <w:pStyle w:val="Choice"/>
      </w:pPr>
      <w:r>
        <w:t>b)</w:t>
        <w:tab/>
        <w:t>Cigüeñal</w:t>
      </w:r>
    </w:p>
    <w:p>
      <w:pPr>
        <w:pStyle w:val="Choice"/>
      </w:pPr>
      <w:r>
        <w:t>c)</w:t>
        <w:tab/>
        <w:t>Piñón</w:t>
      </w:r>
    </w:p>
    <w:p>
      <w:pPr>
        <w:pStyle w:val="Choice"/>
      </w:pPr>
      <w:r>
        <w:t>d)</w:t>
        <w:tab/>
        <w:t>Volante de inercia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3" name="Picture 1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 opuesto a la conducida</w:t>
      </w:r>
    </w:p>
    <w:p>
      <w:pPr>
        <w:pStyle w:val="Choice"/>
      </w:pPr>
      <w:r>
        <w:t>b)</w:t>
        <w:tab/>
        <w:t>En el mismo sentido que la motriz</w:t>
      </w:r>
    </w:p>
    <w:p>
      <w:pPr>
        <w:pStyle w:val="Choice"/>
      </w:pPr>
      <w:r>
        <w:t>c)</w:t>
        <w:tab/>
        <w:t>En sentido horario</w:t>
      </w:r>
    </w:p>
    <w:p>
      <w:pPr>
        <w:pStyle w:val="Choice"/>
      </w:pPr>
      <w:r>
        <w:t>d)</w:t>
        <w:tab/>
        <w:t>En sentido opuesto a la motriz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4" name="Picture 1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Tren de engranajes compuesto</w:t>
      </w:r>
    </w:p>
    <w:p>
      <w:pPr>
        <w:pStyle w:val="Choice"/>
      </w:pPr>
      <w:r>
        <w:t>b)</w:t>
        <w:tab/>
        <w:t>Engranaje recto</w:t>
      </w:r>
    </w:p>
    <w:p>
      <w:pPr>
        <w:pStyle w:val="Choice"/>
      </w:pPr>
      <w:r>
        <w:t>c)</w:t>
        <w:tab/>
        <w:t>Engranaje cónico</w:t>
      </w:r>
    </w:p>
    <w:p>
      <w:pPr>
        <w:pStyle w:val="Choice"/>
      </w:pPr>
      <w:r>
        <w:t>d)</w:t>
        <w:tab/>
        <w:t>Tren de engranajes simple</w:t>
      </w:r>
    </w:p>
    <w:p>
      <w:pPr>
        <w:pStyle w:val="ListNumber"/>
      </w:pPr>
      <w:r>
        <w:t>A diferencia de los sistemas con poleas, los engranajes permiten una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5" name="Picture 1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Síncrona</w:t>
      </w:r>
    </w:p>
    <w:p>
      <w:pPr>
        <w:pStyle w:val="Choice"/>
      </w:pPr>
      <w:r>
        <w:t>b)</w:t>
        <w:tab/>
        <w:t>Poco ruidosa</w:t>
      </w:r>
    </w:p>
    <w:p>
      <w:pPr>
        <w:pStyle w:val="Choice"/>
      </w:pPr>
      <w:r>
        <w:t>c)</w:t>
        <w:tab/>
        <w:t>Con deslizamiento</w:t>
      </w:r>
    </w:p>
    <w:p>
      <w:pPr>
        <w:pStyle w:val="Choice"/>
      </w:pPr>
      <w:r>
        <w:t>d)</w:t>
        <w:tab/>
        <w:t>Libre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6" name="Picture 1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 la misma velocidad que la motriz</w:t>
      </w:r>
    </w:p>
    <w:p>
      <w:pPr>
        <w:pStyle w:val="Choice"/>
      </w:pPr>
      <w:r>
        <w:t>b)</w:t>
        <w:tab/>
        <w:t>Si cualquiera de las otras ruedas giran</w:t>
      </w:r>
    </w:p>
    <w:p>
      <w:pPr>
        <w:pStyle w:val="Choice"/>
      </w:pPr>
      <w:r>
        <w:t>c)</w:t>
        <w:tab/>
        <w:t>A la misma velocidad que la conducida</w:t>
      </w:r>
    </w:p>
    <w:p>
      <w:pPr>
        <w:pStyle w:val="Choice"/>
      </w:pPr>
      <w:r>
        <w:t>d)</w:t>
        <w:tab/>
        <w:t>A más velocidad que las otras dos</w:t>
      </w:r>
    </w:p>
    <w:p>
      <w:pPr>
        <w:pStyle w:val="ListNumber"/>
      </w:pPr>
      <w:r>
        <w:t>¿Dónde es mínima la velocidad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7" name="Picture 1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Cuando está más cerca del cilindro</w:t>
      </w:r>
    </w:p>
    <w:p>
      <w:pPr>
        <w:pStyle w:val="Choice"/>
      </w:pPr>
      <w:r>
        <w:t>b)</w:t>
        <w:tab/>
        <w:t>Justo a la mitad de su recorrido</w:t>
      </w:r>
    </w:p>
    <w:p>
      <w:pPr>
        <w:pStyle w:val="Choice"/>
      </w:pPr>
      <w:r>
        <w:t>c)</w:t>
        <w:tab/>
        <w:t>La velocidad es siempre constante</w:t>
      </w:r>
    </w:p>
    <w:p>
      <w:pPr>
        <w:pStyle w:val="Choice"/>
      </w:pPr>
      <w:r>
        <w:t>d)</w:t>
        <w:tab/>
        <w:t>En los extremos de su recorrido</w:t>
      </w:r>
    </w:p>
    <w:p>
      <w:pPr>
        <w:pStyle w:val="ListNumber"/>
      </w:pPr>
      <w:r>
        <w:t>¿Cuál de las siguientes máquinas incorpora una junta de Cardan?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8" name="Picture 1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Barco</w:t>
      </w:r>
    </w:p>
    <w:p>
      <w:pPr>
        <w:pStyle w:val="Choice"/>
      </w:pPr>
      <w:r>
        <w:t>b)</w:t>
        <w:tab/>
        <w:t>Taladro de columna</w:t>
      </w:r>
    </w:p>
    <w:p>
      <w:pPr>
        <w:pStyle w:val="Choice"/>
      </w:pPr>
      <w:r>
        <w:t>c)</w:t>
        <w:tab/>
        <w:t>Motocicleta</w:t>
      </w:r>
    </w:p>
    <w:p>
      <w:pPr>
        <w:pStyle w:val="Choice"/>
      </w:pPr>
      <w:r>
        <w:t>d)</w:t>
        <w:tab/>
        <w:t>Camión</w:t>
      </w:r>
    </w:p>
    <w:p>
      <w:pPr>
        <w:pStyle w:val="ListNumber"/>
      </w:pPr>
      <w:r>
        <w:t>¿Cómo se pueden tensar las correas?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9" name="Picture 1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una pinza</w:t>
      </w:r>
    </w:p>
    <w:p>
      <w:pPr>
        <w:pStyle w:val="Choice"/>
      </w:pPr>
      <w:r>
        <w:t>b)</w:t>
        <w:tab/>
        <w:t>Con un émbolo</w:t>
      </w:r>
    </w:p>
    <w:p>
      <w:pPr>
        <w:pStyle w:val="Choice"/>
      </w:pPr>
      <w:r>
        <w:t>c)</w:t>
        <w:tab/>
        <w:t>Con un rodillo</w:t>
      </w:r>
    </w:p>
    <w:p>
      <w:pPr>
        <w:pStyle w:val="Choice"/>
      </w:pPr>
      <w:r>
        <w:t>d)</w:t>
        <w:tab/>
        <w:t>Con una cadena</w:t>
      </w:r>
    </w:p>
    <w:p>
      <w:pPr>
        <w:pStyle w:val="ListNumber"/>
      </w:pPr>
      <w:r>
        <w:t>La transmisión por cadena permite conectar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0" name="Picture 1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Árboles próximos</w:t>
      </w:r>
    </w:p>
    <w:p>
      <w:pPr>
        <w:pStyle w:val="Choice"/>
      </w:pPr>
      <w:r>
        <w:t>b)</w:t>
        <w:tab/>
        <w:t>Poleas muy separadas</w:t>
      </w:r>
    </w:p>
    <w:p>
      <w:pPr>
        <w:pStyle w:val="Choice"/>
      </w:pPr>
      <w:r>
        <w:t>c)</w:t>
        <w:tab/>
        <w:t>Piñones próximos</w:t>
      </w:r>
    </w:p>
    <w:p>
      <w:pPr>
        <w:pStyle w:val="Choice"/>
      </w:pPr>
      <w:r>
        <w:t>d)</w:t>
        <w:tab/>
        <w:t>Árboles muy separados</w:t>
      </w:r>
    </w:p>
    <w:p>
      <w:pPr>
        <w:pStyle w:val="ListNumber"/>
      </w:pPr>
      <w:r>
        <w:t>El seguidor de leva se usa para accionar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1" name="Picture 1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Cadenas</w:t>
      </w:r>
    </w:p>
    <w:p>
      <w:pPr>
        <w:pStyle w:val="Choice"/>
      </w:pPr>
      <w:r>
        <w:t>b)</w:t>
        <w:tab/>
        <w:t>Persianas</w:t>
      </w:r>
    </w:p>
    <w:p>
      <w:pPr>
        <w:pStyle w:val="Choice"/>
      </w:pPr>
      <w:r>
        <w:t>c)</w:t>
        <w:tab/>
        <w:t>Válvulas de un motor de explosión</w:t>
      </w:r>
    </w:p>
    <w:p>
      <w:pPr>
        <w:pStyle w:val="Choice"/>
      </w:pPr>
      <w:r>
        <w:t>d)</w:t>
        <w:tab/>
        <w:t>Sensores de una máquina automática</w:t>
      </w:r>
    </w:p>
    <w:p>
      <w:pPr>
        <w:pStyle w:val="ListNumber"/>
      </w:pPr>
      <w:r>
        <w:t>La rueda doble central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2" name="Picture 1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 en el mismo sentido que la conducida</w:t>
      </w:r>
    </w:p>
    <w:p>
      <w:pPr>
        <w:pStyle w:val="Choice"/>
      </w:pPr>
      <w:r>
        <w:t>b)</w:t>
        <w:tab/>
        <w:t>Gira en sentido horario</w:t>
      </w:r>
    </w:p>
    <w:p>
      <w:pPr>
        <w:pStyle w:val="Choice"/>
      </w:pPr>
      <w:r>
        <w:t>c)</w:t>
        <w:tab/>
        <w:t>Gira en sentido opuesto a las otras dos ruedas</w:t>
      </w:r>
    </w:p>
    <w:p>
      <w:pPr>
        <w:pStyle w:val="Choice"/>
      </w:pPr>
      <w:r>
        <w:t>d)</w:t>
        <w:tab/>
        <w:t>Gira en el mismo sentido que la motriz</w:t>
      </w:r>
    </w:p>
    <w:p>
      <w:pPr>
        <w:pStyle w:val="ListNumber"/>
      </w:pPr>
      <w:r>
        <w:t>En un motor de explosión, diversas levas forman parte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3" name="Picture 1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Del sistema de conducción</w:t>
      </w:r>
    </w:p>
    <w:p>
      <w:pPr>
        <w:pStyle w:val="Choice"/>
      </w:pPr>
      <w:r>
        <w:t>b)</w:t>
        <w:tab/>
        <w:t>De una correa de transmisión</w:t>
      </w:r>
    </w:p>
    <w:p>
      <w:pPr>
        <w:pStyle w:val="Choice"/>
      </w:pPr>
      <w:r>
        <w:t>c)</w:t>
        <w:tab/>
        <w:t>De un mismo árbol de levas</w:t>
      </w:r>
    </w:p>
    <w:p>
      <w:pPr>
        <w:pStyle w:val="Choice"/>
      </w:pPr>
      <w:r>
        <w:t>d)</w:t>
        <w:tab/>
        <w:t>De un tren de engranajes</w:t>
      </w:r>
    </w:p>
    <w:p>
      <w:pPr>
        <w:pStyle w:val="ListNumber"/>
      </w:pPr>
      <w:r>
        <w:t>El giro del tornillo hace girar la corona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4" name="Picture 1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mismo sentido</w:t>
      </w:r>
    </w:p>
    <w:p>
      <w:pPr>
        <w:pStyle w:val="Choice"/>
      </w:pPr>
      <w:r>
        <w:t>b)</w:t>
        <w:tab/>
        <w:t>En sentido horario</w:t>
      </w:r>
    </w:p>
    <w:p>
      <w:pPr>
        <w:pStyle w:val="Choice"/>
      </w:pPr>
      <w:r>
        <w:t>c)</w:t>
        <w:tab/>
        <w:t>En torno a un eje distinto</w:t>
      </w:r>
    </w:p>
    <w:p>
      <w:pPr>
        <w:pStyle w:val="Choice"/>
      </w:pPr>
      <w:r>
        <w:t>d)</w:t>
        <w:tab/>
        <w:t>En sentido opuesto</w:t>
      </w:r>
    </w:p>
    <w:p>
      <w:pPr>
        <w:pStyle w:val="ListNumber"/>
      </w:pPr>
      <w:r>
        <w:t>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5" name="Picture 1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ser perpendiculares</w:t>
      </w:r>
    </w:p>
    <w:p>
      <w:pPr>
        <w:pStyle w:val="Choice"/>
      </w:pPr>
      <w:r>
        <w:t>b)</w:t>
        <w:tab/>
        <w:t>Pueden formar un ángulo entre 0º y 90º</w:t>
      </w:r>
    </w:p>
    <w:p>
      <w:pPr>
        <w:pStyle w:val="Choice"/>
      </w:pPr>
      <w:r>
        <w:t>c)</w:t>
        <w:tab/>
        <w:t>Deben ser paralelos</w:t>
      </w:r>
    </w:p>
    <w:p>
      <w:pPr>
        <w:pStyle w:val="Choice"/>
      </w:pPr>
      <w:r>
        <w:t>d)</w:t>
        <w:tab/>
        <w:t>Deben ser próximos</w:t>
      </w:r>
    </w:p>
    <w:p>
      <w:pPr>
        <w:pStyle w:val="ListNumber"/>
      </w:pPr>
      <w:r>
        <w:t>Cuando hay que transmitir potencias elevadas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6" name="Picture 1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correa puede estar poco tensa</w:t>
      </w:r>
    </w:p>
    <w:p>
      <w:pPr>
        <w:pStyle w:val="Choice"/>
      </w:pPr>
      <w:r>
        <w:t>b)</w:t>
        <w:tab/>
        <w:t>El mecanismo funciona mejor que un engranaje</w:t>
      </w:r>
    </w:p>
    <w:p>
      <w:pPr>
        <w:pStyle w:val="Choice"/>
      </w:pPr>
      <w:r>
        <w:t>c)</w:t>
        <w:tab/>
        <w:t>La rueda motriz debe girar rápidamente</w:t>
      </w:r>
    </w:p>
    <w:p>
      <w:pPr>
        <w:pStyle w:val="Choice"/>
      </w:pPr>
      <w:r>
        <w:t>d)</w:t>
        <w:tab/>
        <w:t>Es mejor utilizar otro sistema de transmisión</w:t>
      </w:r>
    </w:p>
    <w:p>
      <w:pPr>
        <w:pStyle w:val="ListNumber"/>
      </w:pPr>
      <w:r>
        <w:t>¿Qué es la carrera del seguidor?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7" name="Picture 1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recorrido máximo del seguidor</w:t>
      </w:r>
    </w:p>
    <w:p>
      <w:pPr>
        <w:pStyle w:val="Choice"/>
      </w:pPr>
      <w:r>
        <w:t>b)</w:t>
        <w:tab/>
        <w:t>La pieza que lo une al rodillo</w:t>
      </w:r>
    </w:p>
    <w:p>
      <w:pPr>
        <w:pStyle w:val="Choice"/>
      </w:pPr>
      <w:r>
        <w:t>c)</w:t>
        <w:tab/>
        <w:t>El perímetro de la leva</w:t>
      </w:r>
    </w:p>
    <w:p>
      <w:pPr>
        <w:pStyle w:val="Choice"/>
      </w:pPr>
      <w:r>
        <w:t>d)</w:t>
        <w:tab/>
        <w:t>El sistema de lubricación</w:t>
      </w:r>
    </w:p>
    <w:p>
      <w:pPr>
        <w:pStyle w:val="ListNumber"/>
      </w:pPr>
      <w:r>
        <w:t>El tornillo sin fin es un mecanismo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8" name="Picture 1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Siempre multiplicador</w:t>
      </w:r>
    </w:p>
    <w:p>
      <w:pPr>
        <w:pStyle w:val="Choice"/>
      </w:pPr>
      <w:r>
        <w:t>b)</w:t>
        <w:tab/>
        <w:t>Casi siempre multiplicador</w:t>
      </w:r>
    </w:p>
    <w:p>
      <w:pPr>
        <w:pStyle w:val="Choice"/>
      </w:pPr>
      <w:r>
        <w:t>c)</w:t>
        <w:tab/>
        <w:t>Siempre reductor</w:t>
      </w:r>
    </w:p>
    <w:p>
      <w:pPr>
        <w:pStyle w:val="Choice"/>
      </w:pPr>
      <w:r>
        <w:t>d)</w:t>
        <w:tab/>
        <w:t>Siempre sumador</w:t>
      </w:r>
    </w:p>
    <w:p>
      <w:pPr>
        <w:pStyle w:val="ListNumber"/>
      </w:pPr>
      <w:r>
        <w:t>El material de contacto entre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9" name="Picture 1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desgasta con el tiempo</w:t>
      </w:r>
    </w:p>
    <w:p>
      <w:pPr>
        <w:pStyle w:val="Choice"/>
      </w:pPr>
      <w:r>
        <w:t>b)</w:t>
        <w:tab/>
        <w:t>Debe permitir el deslizamiento</w:t>
      </w:r>
    </w:p>
    <w:p>
      <w:pPr>
        <w:pStyle w:val="Choice"/>
      </w:pPr>
      <w:r>
        <w:t>c)</w:t>
        <w:tab/>
        <w:t>Evita que haya fricción</w:t>
      </w:r>
    </w:p>
    <w:p>
      <w:pPr>
        <w:pStyle w:val="Choice"/>
      </w:pPr>
      <w:r>
        <w:t>d)</w:t>
        <w:tab/>
        <w:t>Debe ser blando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