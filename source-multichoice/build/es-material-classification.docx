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Clasificación.</w:t>
      </w:r>
    </w:p>
    <w:p>
      <w:pPr>
        <w:pStyle w:val="ListNumber"/>
      </w:pPr>
      <w:r>
        <w:t>¿Qué es la materia prima en la clasificación de los materiales?</w:t>
      </w:r>
    </w:p>
    <w:p>
      <w:pPr>
        <w:pStyle w:val="Choice"/>
      </w:pPr>
      <w:r>
        <w:t>a)</w:t>
        <w:tab/>
        <w:t>Producto terminado que se vende en tiendas.</w:t>
      </w:r>
    </w:p>
    <w:p>
      <w:pPr>
        <w:pStyle w:val="Choice"/>
      </w:pPr>
      <w:r>
        <w:t>b)</w:t>
        <w:tab/>
        <w:t>Material técnico que se obtiene de la madera.</w:t>
      </w:r>
    </w:p>
    <w:p>
      <w:pPr>
        <w:pStyle w:val="Choice"/>
      </w:pPr>
      <w:r>
        <w:t>c)</w:t>
        <w:tab/>
        <w:t>Material obtenido de la transformación de otras materias primas.</w:t>
      </w:r>
    </w:p>
    <w:p>
      <w:pPr>
        <w:pStyle w:val="Choice"/>
      </w:pPr>
      <w:r>
        <w:t>d)</w:t>
        <w:tab/>
        <w:t>Material primario que se encuentra en la naturaleza.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Cuerdas.</w:t>
      </w:r>
    </w:p>
    <w:p>
      <w:pPr>
        <w:pStyle w:val="Choice"/>
      </w:pPr>
      <w:r>
        <w:t>b)</w:t>
        <w:tab/>
        <w:t>Seda.</w:t>
      </w:r>
    </w:p>
    <w:p>
      <w:pPr>
        <w:pStyle w:val="Choice"/>
      </w:pPr>
      <w:r>
        <w:t>c)</w:t>
        <w:tab/>
        <w:t>Plástico.</w:t>
      </w:r>
    </w:p>
    <w:p>
      <w:pPr>
        <w:pStyle w:val="Choice"/>
      </w:pPr>
      <w:r>
        <w:t>d)</w:t>
        <w:tab/>
        <w:t>Tornillos.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Tornillos.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Cuero.</w:t>
      </w:r>
    </w:p>
    <w:p>
      <w:pPr>
        <w:pStyle w:val="Choice"/>
      </w:pPr>
      <w:r>
        <w:t>d)</w:t>
        <w:tab/>
        <w:t>Tablones.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Remache.</w:t>
      </w:r>
    </w:p>
    <w:p>
      <w:pPr>
        <w:pStyle w:val="Choice"/>
      </w:pPr>
      <w:r>
        <w:t>b)</w:t>
        <w:tab/>
        <w:t>Cremallera.</w:t>
      </w:r>
    </w:p>
    <w:p>
      <w:pPr>
        <w:pStyle w:val="Choice"/>
      </w:pPr>
      <w:r>
        <w:t>c)</w:t>
        <w:tab/>
        <w:t>Plástico.</w:t>
      </w:r>
    </w:p>
    <w:p>
      <w:pPr>
        <w:pStyle w:val="Choice"/>
      </w:pPr>
      <w:r>
        <w:t>d)</w:t>
        <w:tab/>
        <w:t>Cobre.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Baldosín.</w:t>
      </w:r>
    </w:p>
    <w:p>
      <w:pPr>
        <w:pStyle w:val="Choice"/>
      </w:pPr>
      <w:r>
        <w:t>b)</w:t>
        <w:tab/>
        <w:t>Ladrillo.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Arcilla.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Tubos.</w:t>
      </w:r>
    </w:p>
    <w:p>
      <w:pPr>
        <w:pStyle w:val="Choice"/>
      </w:pPr>
      <w:r>
        <w:t>b)</w:t>
        <w:tab/>
        <w:t>Hierro.</w:t>
      </w:r>
    </w:p>
    <w:p>
      <w:pPr>
        <w:pStyle w:val="Choice"/>
      </w:pPr>
      <w:r>
        <w:t>c)</w:t>
        <w:tab/>
        <w:t>Planchas.</w:t>
      </w:r>
    </w:p>
    <w:p>
      <w:pPr>
        <w:pStyle w:val="Choice"/>
      </w:pPr>
      <w:r>
        <w:t>d)</w:t>
        <w:tab/>
        <w:t>Tornillos.</w:t>
      </w:r>
    </w:p>
    <w:p>
      <w:pPr>
        <w:pStyle w:val="ListNumber"/>
      </w:pPr>
      <w:r>
        <w:t>¿Qué son los materiales técnicos en el proceso de transformación de los materiales?</w:t>
      </w:r>
    </w:p>
    <w:p>
      <w:pPr>
        <w:pStyle w:val="Choice"/>
      </w:pPr>
      <w:r>
        <w:t>a)</w:t>
        <w:tab/>
        <w:t>Materiales hechos exclusivamente de plástico.</w:t>
      </w:r>
    </w:p>
    <w:p>
      <w:pPr>
        <w:pStyle w:val="Choice"/>
      </w:pPr>
      <w:r>
        <w:t>b)</w:t>
        <w:tab/>
        <w:t>Productos terminados que se compran en las tiendas.</w:t>
      </w:r>
    </w:p>
    <w:p>
      <w:pPr>
        <w:pStyle w:val="Choice"/>
      </w:pPr>
      <w:r>
        <w:t>c)</w:t>
        <w:tab/>
        <w:t>Materias primas sin procesar.</w:t>
      </w:r>
    </w:p>
    <w:p>
      <w:pPr>
        <w:pStyle w:val="Choice"/>
      </w:pPr>
      <w:r>
        <w:t>d)</w:t>
        <w:tab/>
        <w:t>Materiales obtenidos a partir de las materias primas.</w:t>
      </w:r>
    </w:p>
    <w:p>
      <w:pPr>
        <w:pStyle w:val="ListNumber"/>
      </w:pPr>
      <w:r>
        <w:t>¿Qué se obtiene a partir del algodón en la fabricación de materiales técnicos?</w:t>
      </w:r>
    </w:p>
    <w:p>
      <w:pPr>
        <w:pStyle w:val="Choice"/>
      </w:pPr>
      <w:r>
        <w:t>a)</w:t>
        <w:tab/>
        <w:t>Lana.</w:t>
      </w:r>
    </w:p>
    <w:p>
      <w:pPr>
        <w:pStyle w:val="Choice"/>
      </w:pPr>
      <w:r>
        <w:t>b)</w:t>
        <w:tab/>
        <w:t>Papel.</w:t>
      </w:r>
    </w:p>
    <w:p>
      <w:pPr>
        <w:pStyle w:val="Choice"/>
      </w:pPr>
      <w:r>
        <w:t>c)</w:t>
        <w:tab/>
        <w:t>Hilos y telas.</w:t>
      </w:r>
    </w:p>
    <w:p>
      <w:pPr>
        <w:pStyle w:val="Choice"/>
      </w:pPr>
      <w:r>
        <w:t>d)</w:t>
        <w:tab/>
        <w:t>Cuerdas de poliéster.</w:t>
      </w:r>
    </w:p>
    <w:p>
      <w:pPr>
        <w:pStyle w:val="ListNumber"/>
      </w:pPr>
      <w:r>
        <w:t>¿De dónde se obtiene el algodón?</w:t>
      </w:r>
    </w:p>
    <w:p>
      <w:pPr>
        <w:pStyle w:val="Choice"/>
      </w:pPr>
      <w:r>
        <w:t>a)</w:t>
        <w:tab/>
        <w:t>De la lana.</w:t>
      </w:r>
    </w:p>
    <w:p>
      <w:pPr>
        <w:pStyle w:val="Choice"/>
      </w:pPr>
      <w:r>
        <w:t>b)</w:t>
        <w:tab/>
        <w:t>Del pelo de las ovejas.</w:t>
      </w:r>
    </w:p>
    <w:p>
      <w:pPr>
        <w:pStyle w:val="Choice"/>
      </w:pPr>
      <w:r>
        <w:t>c)</w:t>
        <w:tab/>
        <w:t>De una planta.</w:t>
      </w:r>
    </w:p>
    <w:p>
      <w:pPr>
        <w:pStyle w:val="Choice"/>
      </w:pPr>
      <w:r>
        <w:t>d)</w:t>
        <w:tab/>
        <w:t>Del poliéster.</w:t>
      </w:r>
    </w:p>
    <w:p>
      <w:pPr>
        <w:pStyle w:val="ListNumber"/>
      </w:pPr>
      <w:r>
        <w:t>¿Qué materiales técnicos se obtienen del aluminio o del hierro?</w:t>
      </w:r>
    </w:p>
    <w:p>
      <w:pPr>
        <w:pStyle w:val="Choice"/>
      </w:pPr>
      <w:r>
        <w:t>a)</w:t>
        <w:tab/>
        <w:t>Tablones, listones, serrín, cartón.</w:t>
      </w:r>
    </w:p>
    <w:p>
      <w:pPr>
        <w:pStyle w:val="Choice"/>
      </w:pPr>
      <w:r>
        <w:t>b)</w:t>
        <w:tab/>
        <w:t>Tubos, ángulos, planchas, alambres.</w:t>
      </w:r>
    </w:p>
    <w:p>
      <w:pPr>
        <w:pStyle w:val="Choice"/>
      </w:pPr>
      <w:r>
        <w:t>c)</w:t>
        <w:tab/>
        <w:t>Hilos, telas, cuerdas, láminas.</w:t>
      </w:r>
    </w:p>
    <w:p>
      <w:pPr>
        <w:pStyle w:val="Choice"/>
      </w:pPr>
      <w:r>
        <w:t>d)</w:t>
        <w:tab/>
        <w:t>Hilos, cuerdas, telas, fieltros.</w:t>
      </w:r>
    </w:p>
    <w:p>
      <w:pPr>
        <w:pStyle w:val="ListNumber"/>
      </w:pPr>
      <w:r>
        <w:t>¿Qué materiales técnicos se obtienen del algodón o de la lana?</w:t>
      </w:r>
    </w:p>
    <w:p>
      <w:pPr>
        <w:pStyle w:val="Choice"/>
      </w:pPr>
      <w:r>
        <w:t>a)</w:t>
        <w:tab/>
        <w:t>Hilos, telas, cuerdas, láminas.</w:t>
      </w:r>
    </w:p>
    <w:p>
      <w:pPr>
        <w:pStyle w:val="Choice"/>
      </w:pPr>
      <w:r>
        <w:t>b)</w:t>
        <w:tab/>
        <w:t>Tubos, ángulos, planchas, alambres.</w:t>
      </w:r>
    </w:p>
    <w:p>
      <w:pPr>
        <w:pStyle w:val="Choice"/>
      </w:pPr>
      <w:r>
        <w:t>c)</w:t>
        <w:tab/>
        <w:t>Hilos, cuerdas, telas, fieltros.</w:t>
      </w:r>
    </w:p>
    <w:p>
      <w:pPr>
        <w:pStyle w:val="Choice"/>
      </w:pPr>
      <w:r>
        <w:t>d)</w:t>
        <w:tab/>
        <w:t>Tablones, listones, serrín, cartón.</w:t>
      </w:r>
    </w:p>
    <w:p>
      <w:pPr>
        <w:pStyle w:val="ListNumber"/>
      </w:pPr>
      <w:r>
        <w:t>¿Qué materiales técnicos se obtienen de la madera?</w:t>
      </w:r>
    </w:p>
    <w:p>
      <w:pPr>
        <w:pStyle w:val="Choice"/>
      </w:pPr>
      <w:r>
        <w:t>a)</w:t>
        <w:tab/>
        <w:t>Hilos, cuerdas, telas, fieltros.</w:t>
      </w:r>
    </w:p>
    <w:p>
      <w:pPr>
        <w:pStyle w:val="Choice"/>
      </w:pPr>
      <w:r>
        <w:t>b)</w:t>
        <w:tab/>
        <w:t>Hilos, telas, cuerdas, láminas.</w:t>
      </w:r>
    </w:p>
    <w:p>
      <w:pPr>
        <w:pStyle w:val="Choice"/>
      </w:pPr>
      <w:r>
        <w:t>c)</w:t>
        <w:tab/>
        <w:t>Tablones, listones, serrín, cartón.</w:t>
      </w:r>
    </w:p>
    <w:p>
      <w:pPr>
        <w:pStyle w:val="Choice"/>
      </w:pPr>
      <w:r>
        <w:t>d)</w:t>
        <w:tab/>
        <w:t>Tubos, ángulos, planchas, alambres.</w:t>
      </w:r>
    </w:p>
    <w:p>
      <w:pPr>
        <w:pStyle w:val="ListNumber"/>
      </w:pPr>
      <w:r>
        <w:t>¿Qué son los productos terminados?</w:t>
      </w:r>
    </w:p>
    <w:p>
      <w:pPr>
        <w:pStyle w:val="Choice"/>
      </w:pPr>
      <w:r>
        <w:t>a)</w:t>
        <w:tab/>
        <w:t>Materiales técnicos sin procesar.</w:t>
      </w:r>
    </w:p>
    <w:p>
      <w:pPr>
        <w:pStyle w:val="Choice"/>
      </w:pPr>
      <w:r>
        <w:t>b)</w:t>
        <w:tab/>
        <w:t>Objetos hechos solo de madera.</w:t>
      </w:r>
    </w:p>
    <w:p>
      <w:pPr>
        <w:pStyle w:val="Choice"/>
      </w:pPr>
      <w:r>
        <w:t>c)</w:t>
        <w:tab/>
        <w:t>Artículos que se pueden comprar en las tiendas.</w:t>
      </w:r>
    </w:p>
    <w:p>
      <w:pPr>
        <w:pStyle w:val="Choice"/>
      </w:pPr>
      <w:r>
        <w:t>d)</w:t>
        <w:tab/>
        <w:t>Materias primas en su estado natural.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Remache de latón.</w:t>
      </w:r>
    </w:p>
    <w:p>
      <w:pPr>
        <w:pStyle w:val="Choice"/>
      </w:pPr>
      <w:r>
        <w:t>b)</w:t>
        <w:tab/>
        <w:t>Etiqueta de cuero.</w:t>
      </w:r>
    </w:p>
    <w:p>
      <w:pPr>
        <w:pStyle w:val="Choice"/>
      </w:pPr>
      <w:r>
        <w:t>c)</w:t>
        <w:tab/>
        <w:t>Pantalón.</w:t>
      </w:r>
    </w:p>
    <w:p>
      <w:pPr>
        <w:pStyle w:val="Choice"/>
      </w:pPr>
      <w:r>
        <w:t>d)</w:t>
        <w:tab/>
        <w:t>Tela de algodón.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Cristales.</w:t>
      </w:r>
    </w:p>
    <w:p>
      <w:pPr>
        <w:pStyle w:val="Choice"/>
      </w:pPr>
      <w:r>
        <w:t>b)</w:t>
        <w:tab/>
        <w:t>Estantería.</w:t>
      </w:r>
    </w:p>
    <w:p>
      <w:pPr>
        <w:pStyle w:val="Choice"/>
      </w:pPr>
      <w:r>
        <w:t>c)</w:t>
        <w:tab/>
        <w:t>Tirador de plástico.</w:t>
      </w:r>
    </w:p>
    <w:p>
      <w:pPr>
        <w:pStyle w:val="Choice"/>
      </w:pPr>
      <w:r>
        <w:t>d)</w:t>
        <w:tab/>
        <w:t>Madera aglomerada.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Tela de plástico.</w:t>
      </w:r>
    </w:p>
    <w:p>
      <w:pPr>
        <w:pStyle w:val="Choice"/>
      </w:pPr>
      <w:r>
        <w:t>b)</w:t>
        <w:tab/>
        <w:t>Listón de madera.</w:t>
      </w:r>
    </w:p>
    <w:p>
      <w:pPr>
        <w:pStyle w:val="Choice"/>
      </w:pPr>
      <w:r>
        <w:t>c)</w:t>
        <w:tab/>
        <w:t>Silla de madera.</w:t>
      </w:r>
    </w:p>
    <w:p>
      <w:pPr>
        <w:pStyle w:val="Choice"/>
      </w:pPr>
      <w:r>
        <w:t>d)</w:t>
        <w:tab/>
        <w:t>Tornillo de hierro.</w:t>
      </w:r>
    </w:p>
    <w:p>
      <w:pPr>
        <w:pStyle w:val="ListNumber"/>
      </w:pPr>
      <w:r>
        <w:t>¿Cuál es el origen del algodón?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¿Cuál es el origen del lino?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¿Cuál es el origen del cáñamo?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¿Cuál es el origen del corcho?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¿Cuál es el origen de la celulosa?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¿Cuál es el origen de la lana?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¿Cuál es el origen de la piel?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¿Cuál es el origen de la seda?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¿Cuál es el origen del mármol?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¿Cuál es el origen de la arcilla?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¿Cuál es el origen de los metales?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Hilos, telas, cueros.</w:t>
      </w:r>
    </w:p>
    <w:p>
      <w:pPr>
        <w:pStyle w:val="Choice"/>
      </w:pPr>
      <w:r>
        <w:t>d)</w:t>
        <w:tab/>
        <w:t>Cortada, chapada, aglomerada, papel y cartón.</w:t>
      </w:r>
    </w:p>
    <w:p>
      <w:pPr>
        <w:pStyle w:val="ListNumber"/>
      </w:pPr>
      <w:r>
        <w:t>¿Cómo se clasifican los materiales basados en la madera?</w:t>
      </w:r>
    </w:p>
    <w:p>
      <w:pPr>
        <w:pStyle w:val="Choice"/>
      </w:pPr>
      <w:r>
        <w:t>a)</w:t>
        <w:tab/>
        <w:t>Cortada, chapada, aglomerada, papel y cartón.</w:t>
      </w:r>
    </w:p>
    <w:p>
      <w:pPr>
        <w:pStyle w:val="Choice"/>
      </w:pPr>
      <w:r>
        <w:t>b)</w:t>
        <w:tab/>
        <w:t>Termoplásticos, termoestables, elastómeros.</w:t>
      </w:r>
    </w:p>
    <w:p>
      <w:pPr>
        <w:pStyle w:val="Choice"/>
      </w:pPr>
      <w:r>
        <w:t>c)</w:t>
        <w:tab/>
        <w:t>Férreos, cúpricos, ligeros, pesados y preciosos.</w:t>
      </w:r>
    </w:p>
    <w:p>
      <w:pPr>
        <w:pStyle w:val="Choice"/>
      </w:pPr>
      <w:r>
        <w:t>d)</w:t>
        <w:tab/>
        <w:t>Naturales, aglomerantes, cerámicos, vidrios.</w:t>
      </w:r>
    </w:p>
    <w:p>
      <w:pPr>
        <w:pStyle w:val="ListNumber"/>
      </w:pPr>
      <w:r>
        <w:t>¿Cómo se clasifican los materiales textiles?</w:t>
      </w:r>
    </w:p>
    <w:p>
      <w:pPr>
        <w:pStyle w:val="Choice"/>
      </w:pPr>
      <w:r>
        <w:t>a)</w:t>
        <w:tab/>
        <w:t>Termoplásticos, termoestables, elastómeros.</w:t>
      </w:r>
    </w:p>
    <w:p>
      <w:pPr>
        <w:pStyle w:val="Choice"/>
      </w:pPr>
      <w:r>
        <w:t>b)</w:t>
        <w:tab/>
        <w:t>Naturales, aglomerantes, cerámicos, vidrios.</w:t>
      </w:r>
    </w:p>
    <w:p>
      <w:pPr>
        <w:pStyle w:val="Choice"/>
      </w:pPr>
      <w:r>
        <w:t>c)</w:t>
        <w:tab/>
        <w:t>Hilos, telas, cueros.</w:t>
      </w:r>
    </w:p>
    <w:p>
      <w:pPr>
        <w:pStyle w:val="Choice"/>
      </w:pPr>
      <w:r>
        <w:t>d)</w:t>
        <w:tab/>
        <w:t>Cortada, chapada, aglomerada, papel y cartón.</w:t>
      </w:r>
    </w:p>
    <w:p>
      <w:pPr>
        <w:pStyle w:val="ListNumber"/>
      </w:pPr>
      <w:r>
        <w:t>¿Cómo se clasifican los materiales metálicos?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Naturales, aglomerantes, cerámicos, vidrios.</w:t>
      </w:r>
    </w:p>
    <w:p>
      <w:pPr>
        <w:pStyle w:val="Choice"/>
      </w:pPr>
      <w:r>
        <w:t>c)</w:t>
        <w:tab/>
        <w:t>Termoplásticos, termoestables, elastómeros.</w:t>
      </w:r>
    </w:p>
    <w:p>
      <w:pPr>
        <w:pStyle w:val="Choice"/>
      </w:pPr>
      <w:r>
        <w:t>d)</w:t>
        <w:tab/>
        <w:t>Cortada, chapada, aglomerada, papel y cartón.</w:t>
      </w:r>
    </w:p>
    <w:p>
      <w:pPr>
        <w:pStyle w:val="ListNumber"/>
      </w:pPr>
      <w:r>
        <w:t>¿Cómo se clasifican los materiales plásticos?</w:t>
      </w:r>
    </w:p>
    <w:p>
      <w:pPr>
        <w:pStyle w:val="Choice"/>
      </w:pPr>
      <w:r>
        <w:t>a)</w:t>
        <w:tab/>
        <w:t>Hilos, telas, cueros.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Termoplásticos, termoestables, elastómeros.</w:t>
      </w:r>
    </w:p>
    <w:p>
      <w:pPr>
        <w:pStyle w:val="Choice"/>
      </w:pPr>
      <w:r>
        <w:t>d)</w:t>
        <w:tab/>
        <w:t>Cortada, chapada, aglomerada, papel y cartón.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