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Grandes ordenadores de alta potencia.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Herramientas mecánicas que complementan a los ordenadores.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encender bombillas mediante conexión wifi.</w:t>
      </w:r>
    </w:p>
    <w:p>
      <w:pPr>
        <w:pStyle w:val="Choice"/>
      </w:pPr>
      <w:r>
        <w:t>b)</w:t>
        <w:tab/>
        <w:t>Para realizar mediciones de consumo eléctrico a distancia.</w:t>
      </w:r>
    </w:p>
    <w:p>
      <w:pPr>
        <w:pStyle w:val="Choice"/>
      </w:pPr>
      <w:r>
        <w:t>c)</w:t>
        <w:tab/>
        <w:t>Para mover máquinas de forma automática y controlar procesos industriales.</w:t>
      </w:r>
    </w:p>
    <w:p>
      <w:pPr>
        <w:pStyle w:val="Choice"/>
      </w:pPr>
      <w:r>
        <w:t>d)</w:t>
        <w:tab/>
        <w:t>Para controlar máquinas expendedoras.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Arduino UNO.</w:t>
      </w:r>
    </w:p>
    <w:p>
      <w:pPr>
        <w:pStyle w:val="Choice"/>
      </w:pPr>
      <w:r>
        <w:t>b)</w:t>
        <w:tab/>
        <w:t>Raspberry Pi.</w:t>
      </w:r>
    </w:p>
    <w:p>
      <w:pPr>
        <w:pStyle w:val="Choice"/>
      </w:pPr>
      <w:r>
        <w:t>c)</w:t>
        <w:tab/>
        <w:t>PLC y SCADA.</w:t>
      </w:r>
    </w:p>
    <w:p>
      <w:pPr>
        <w:pStyle w:val="Choice"/>
      </w:pPr>
      <w:r>
        <w:t>d)</w:t>
        <w:tab/>
        <w:t>Controladores de automatización.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cotidianos, sin conexión a internet.</w:t>
      </w:r>
    </w:p>
    <w:p>
      <w:pPr>
        <w:pStyle w:val="Choice"/>
      </w:pPr>
      <w:r>
        <w:t>b)</w:t>
        <w:tab/>
        <w:t>Pequeños controladores añadidos a objetos cotidianos y conectados a internet.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Una red social novedosa, desarrollada por una empresa china.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8 bits</w:t>
      </w:r>
    </w:p>
    <w:p>
      <w:pPr>
        <w:pStyle w:val="Choice"/>
      </w:pPr>
      <w:r>
        <w:t>c)</w:t>
        <w:tab/>
        <w:t>32 bits</w:t>
      </w:r>
    </w:p>
    <w:p>
      <w:pPr>
        <w:pStyle w:val="Choice"/>
      </w:pPr>
      <w:r>
        <w:t>d)</w:t>
        <w:tab/>
        <w:t>64 bits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32 kilobytes</w:t>
      </w:r>
    </w:p>
    <w:p>
      <w:pPr>
        <w:pStyle w:val="Choice"/>
      </w:pPr>
      <w:r>
        <w:t>b)</w:t>
        <w:tab/>
        <w:t>4 Megabytes</w:t>
      </w:r>
    </w:p>
    <w:p>
      <w:pPr>
        <w:pStyle w:val="Choice"/>
      </w:pPr>
      <w:r>
        <w:t>c)</w:t>
        <w:tab/>
        <w:t>8 Megabytes</w:t>
      </w:r>
    </w:p>
    <w:p>
      <w:pPr>
        <w:pStyle w:val="Choice"/>
      </w:pPr>
      <w:r>
        <w:t>d)</w:t>
        <w:tab/>
        <w:t>16 kilobytes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 pequeño ordenador incorporado a prendas de vestir</w:t>
      </w:r>
    </w:p>
    <w:p>
      <w:pPr>
        <w:pStyle w:val="Choice"/>
      </w:pPr>
      <w:r>
        <w:t>b)</w:t>
        <w:tab/>
        <w:t>Un dispositivo de cocina</w:t>
      </w:r>
    </w:p>
    <w:p>
      <w:pPr>
        <w:pStyle w:val="Choice"/>
      </w:pPr>
      <w:r>
        <w:t>c)</w:t>
        <w:tab/>
        <w:t>Una aplicación para el móvil</w:t>
      </w:r>
    </w:p>
    <w:p>
      <w:pPr>
        <w:pStyle w:val="Choice"/>
      </w:pPr>
      <w:r>
        <w:t>d)</w:t>
        <w:tab/>
        <w:t>Una herramienta de jardinería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escuchar música</w:t>
      </w:r>
    </w:p>
    <w:p>
      <w:pPr>
        <w:pStyle w:val="Choice"/>
      </w:pPr>
      <w:r>
        <w:t>b)</w:t>
        <w:tab/>
        <w:t>Para jugar videojuegos</w:t>
      </w:r>
    </w:p>
    <w:p>
      <w:pPr>
        <w:pStyle w:val="Choice"/>
      </w:pPr>
      <w:r>
        <w:t>c)</w:t>
        <w:tab/>
        <w:t>Para navegar por internet</w:t>
      </w:r>
    </w:p>
    <w:p>
      <w:pPr>
        <w:pStyle w:val="Choice"/>
      </w:pPr>
      <w:r>
        <w:t>d)</w:t>
        <w:tab/>
        <w:t>Para monitorizar la salud de los usuarios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Componentes periféricos de un ordenador más grande.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Una herramienta de programación de software para ordenadores.</w:t>
      </w:r>
    </w:p>
    <w:p>
      <w:pPr>
        <w:pStyle w:val="Choice"/>
      </w:pPr>
      <w:r>
        <w:t>d)</w:t>
        <w:tab/>
        <w:t>Ordenadores completos en una sola placa de circuito impreso de tamaño reducido.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CPU y RAM.</w:t>
      </w:r>
    </w:p>
    <w:p>
      <w:pPr>
        <w:pStyle w:val="Choice"/>
      </w:pPr>
      <w:r>
        <w:t>b)</w:t>
        <w:tab/>
        <w:t>Solo periféricos y conectores.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CPU, RAM, periféricos, conectores y demás componentes típicos de un ordenador.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Una aplicación para el móvil.</w:t>
      </w:r>
    </w:p>
    <w:p>
      <w:pPr>
        <w:pStyle w:val="Choice"/>
      </w:pPr>
      <w:r>
        <w:t>c)</w:t>
        <w:tab/>
        <w:t>Un ordenador en una sola tarjeta, de bajo costo.</w:t>
      </w:r>
    </w:p>
    <w:p>
      <w:pPr>
        <w:pStyle w:val="Choice"/>
      </w:pPr>
      <w:r>
        <w:t>d)</w:t>
        <w:tab/>
        <w:t>Un ordenador de sobremesa de bajo costo.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iOS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Aumentar la calidad de imagen de una televisión tradicional.</w:t>
      </w:r>
    </w:p>
    <w:p>
      <w:pPr>
        <w:pStyle w:val="Choice"/>
      </w:pPr>
      <w:r>
        <w:t>b)</w:t>
        <w:tab/>
        <w:t>Añadir complejidad a una televisión tradicional.</w:t>
      </w:r>
    </w:p>
    <w:p>
      <w:pPr>
        <w:pStyle w:val="Choice"/>
      </w:pPr>
      <w:r>
        <w:t>c)</w:t>
        <w:tab/>
        <w:t>Controlar de forma inteligente el entorno de la televisión.</w:t>
      </w:r>
    </w:p>
    <w:p>
      <w:pPr>
        <w:pStyle w:val="Choice"/>
      </w:pPr>
      <w:r>
        <w:t>d)</w:t>
        <w:tab/>
        <w:t>Añadir inteligencia a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TV, Sony Playstation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Panasonic Chromecast, Toshiba Fire TV y Philips TV</w:t>
      </w:r>
    </w:p>
    <w:p>
      <w:pPr>
        <w:pStyle w:val="Choice"/>
      </w:pPr>
      <w:r>
        <w:t>d)</w:t>
        <w:tab/>
        <w:t>Google Chromecast, Amazon Fire TV y Apple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Herramientas para editar videos</w:t>
      </w:r>
    </w:p>
    <w:p>
      <w:pPr>
        <w:pStyle w:val="Choice"/>
      </w:pPr>
      <w:r>
        <w:t>b)</w:t>
        <w:tab/>
        <w:t>Reproductores de música</w:t>
      </w:r>
    </w:p>
    <w:p>
      <w:pPr>
        <w:pStyle w:val="Choice"/>
      </w:pPr>
      <w:r>
        <w:t>c)</w:t>
        <w:tab/>
        <w:t>Ordenadores orientados a ejecutar videojuegos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No pueden ejecutar videojuegos</w:t>
      </w:r>
    </w:p>
    <w:p>
      <w:pPr>
        <w:pStyle w:val="Choice"/>
      </w:pPr>
      <w:r>
        <w:t>b)</w:t>
        <w:tab/>
        <w:t>Solo pueden ejecutar juegos en línea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no funcionan correctamente con las señales de televisión tradicional.</w:t>
      </w:r>
    </w:p>
    <w:p>
      <w:pPr>
        <w:pStyle w:val="Choice"/>
      </w:pPr>
      <w:r>
        <w:t>d)</w:t>
        <w:tab/>
        <w:t>Que son demasiado caras.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Windows y macOS</w:t>
      </w:r>
    </w:p>
    <w:p>
      <w:pPr>
        <w:pStyle w:val="Choice"/>
      </w:pPr>
      <w:r>
        <w:t>b)</w:t>
        <w:tab/>
        <w:t>Linux y Unix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Java y Ruby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Ejecuta programas de ofimática en línea</w:t>
      </w:r>
    </w:p>
    <w:p>
      <w:pPr>
        <w:pStyle w:val="Choice"/>
      </w:pPr>
      <w:r>
        <w:t>b)</w:t>
        <w:tab/>
        <w:t>Permite compartir archivos de datos</w:t>
      </w:r>
    </w:p>
    <w:p>
      <w:pPr>
        <w:pStyle w:val="Choice"/>
      </w:pPr>
      <w:r>
        <w:t>c)</w:t>
        <w:tab/>
        <w:t>Realiza copias de seguridad automáticas de los archivos</w:t>
      </w:r>
    </w:p>
    <w:p>
      <w:pPr>
        <w:pStyle w:val="Choice"/>
      </w:pPr>
      <w:r>
        <w:t>d)</w:t>
        <w:tab/>
        <w:t>Controla la temperatura del hardware de los ordenadores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sistema operativo para ordenadores de escritorio.</w:t>
      </w:r>
    </w:p>
    <w:p>
      <w:pPr>
        <w:pStyle w:val="Choice"/>
      </w:pPr>
      <w:r>
        <w:t>b)</w:t>
        <w:tab/>
        <w:t>Un pequeño ordenador basado en una pantalla táctil.</w:t>
      </w:r>
    </w:p>
    <w:p>
      <w:pPr>
        <w:pStyle w:val="Choice"/>
      </w:pPr>
      <w:r>
        <w:t>c)</w:t>
        <w:tab/>
        <w:t>Un dispositivo de comunicación que solo permite llamadas telefónicas.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El sistema operativo.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Los periféricos que pueden añadirse.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periférico para ordenadores de escritorio.</w:t>
      </w:r>
    </w:p>
    <w:p>
      <w:pPr>
        <w:pStyle w:val="Choice"/>
      </w:pPr>
      <w:r>
        <w:t>b)</w:t>
        <w:tab/>
        <w:t>Un dispositivo de almacenamiento de datos que se puede transportar fácilmente.</w:t>
      </w:r>
    </w:p>
    <w:p>
      <w:pPr>
        <w:pStyle w:val="Choice"/>
      </w:pPr>
      <w:r>
        <w:t>c)</w:t>
        <w:tab/>
        <w:t>Un tipo de ordenador especializado en la conexión a internet.</w:t>
      </w:r>
    </w:p>
    <w:p>
      <w:pPr>
        <w:pStyle w:val="Choice"/>
      </w:pPr>
      <w:r>
        <w:t>d)</w:t>
        <w:tab/>
        <w:t>Un ordenador personal capaz de realizar todas las tareas de un ordenador de escritorio, pero con un pequeño tamaño y batería incluida.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que permite ver contenidos de televisión en streaming.</w:t>
      </w:r>
    </w:p>
    <w:p>
      <w:pPr>
        <w:pStyle w:val="Choice"/>
      </w:pPr>
      <w:r>
        <w:t>c)</w:t>
        <w:tab/>
        <w:t>Un dispositivo de comunicación que solo permite enviar mensajes de texto.</w:t>
      </w:r>
    </w:p>
    <w:p>
      <w:pPr>
        <w:pStyle w:val="Choice"/>
      </w:pPr>
      <w:r>
        <w:t>d)</w:t>
        <w:tab/>
        <w:t>Un teléfono inteligente con un tamaño mayor del habitual (mayor de 6 pulgadas de diagonal).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convierte señales digitales en señales analógicas.</w:t>
      </w:r>
    </w:p>
    <w:p>
      <w:pPr>
        <w:pStyle w:val="Choice"/>
      </w:pPr>
      <w:r>
        <w:t>b)</w:t>
        <w:tab/>
        <w:t>Un tipo de ordenador dedicado que permite compartir archivos de datos en una red de ordenadores.</w:t>
      </w:r>
    </w:p>
    <w:p>
      <w:pPr>
        <w:pStyle w:val="Choice"/>
      </w:pPr>
      <w:r>
        <w:t>c)</w:t>
        <w:tab/>
        <w:t>Un dispositivo que se utiliza para monitorizar la salud de los usuarios.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portátil con una gran capacidad de almacenamiento.</w:t>
      </w:r>
    </w:p>
    <w:p>
      <w:pPr>
        <w:pStyle w:val="Choice"/>
      </w:pPr>
      <w:r>
        <w:t>b)</w:t>
        <w:tab/>
        <w:t>Un dispositivo que se utiliza para ver contenidos de televisión en streaming.</w:t>
      </w:r>
    </w:p>
    <w:p>
      <w:pPr>
        <w:pStyle w:val="Choice"/>
      </w:pPr>
      <w:r>
        <w:t>c)</w:t>
        <w:tab/>
        <w:t>Un dispositivo que combina las funciones de un teléfono móvil con las de un ordenador de bolsillo.</w:t>
      </w:r>
    </w:p>
    <w:p>
      <w:pPr>
        <w:pStyle w:val="Choice"/>
      </w:pPr>
      <w:r>
        <w:t>d)</w:t>
        <w:tab/>
        <w:t>Un tipo de ordenador especializado en la ejecución de videojuegos.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Microordenador de escritorio</w:t>
      </w:r>
    </w:p>
    <w:p>
      <w:pPr>
        <w:pStyle w:val="Choice"/>
      </w:pPr>
      <w:r>
        <w:t>b)</w:t>
        <w:tab/>
        <w:t>Mainframe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Tableta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Servidor de datos NAS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Videojuegos.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Edición de vídeo y fotografía.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1981</w:t>
      </w:r>
    </w:p>
    <w:p>
      <w:pPr>
        <w:pStyle w:val="Choice"/>
      </w:pPr>
      <w:r>
        <w:t>b)</w:t>
        <w:tab/>
        <w:t>En 1991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2001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Uso general por una persona.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Realizar operaciones bancarias.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ordenador personal con capacidad de almacenamiento elevada</w:t>
      </w:r>
    </w:p>
    <w:p>
      <w:pPr>
        <w:pStyle w:val="Choice"/>
      </w:pPr>
      <w:r>
        <w:t>b)</w:t>
        <w:tab/>
        <w:t>Un gran ordenador compuesto por varios ordenadores unidos entre sí</w:t>
      </w:r>
    </w:p>
    <w:p>
      <w:pPr>
        <w:pStyle w:val="Choice"/>
      </w:pPr>
      <w:r>
        <w:t>c)</w:t>
        <w:tab/>
        <w:t>Un tipo de ordenador portátil muy ligero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Realizar grandes cálculos y manejar grandes cantidades de datos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Ser utilizado por grandes organizaciones para aplicaciones críticas</w:t>
      </w:r>
    </w:p>
    <w:p>
      <w:pPr>
        <w:pStyle w:val="Choice"/>
      </w:pPr>
      <w:r>
        <w:t>d)</w:t>
        <w:tab/>
        <w:t>Funcionar como un conjunto de ordenadores unidos entre sí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Linux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Realizar tareas de ofimática.</w:t>
      </w:r>
    </w:p>
    <w:p>
      <w:pPr>
        <w:pStyle w:val="Choice"/>
      </w:pPr>
      <w:r>
        <w:t>b)</w:t>
        <w:tab/>
        <w:t>Navegar por internet y acceder a redes sociales.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Predecir el tiempo atmosférico, investigaciones sobre el genoma, nuevos medicamentos, etc.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El superordenador más famoso de España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Un tipo de ordenador personal de altas prestaciones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ordenadores personales de altas prestaciones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