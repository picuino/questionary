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Propiedades de los materiales III.</w:t>
      </w:r>
    </w:p>
    <w:p>
      <w:pPr>
        <w:pStyle w:val="ListNumber"/>
      </w:pPr>
      <w:r>
        <w:t>¿Qué definen las propiedades químicas de un material?</w:t>
      </w:r>
    </w:p>
    <w:p>
      <w:pPr>
        <w:pStyle w:val="Choice"/>
      </w:pPr>
      <w:r>
        <w:t>a)</w:t>
        <w:tab/>
        <w:t>La cantidad de materia que contiene.</w:t>
      </w:r>
    </w:p>
    <w:p>
      <w:pPr>
        <w:pStyle w:val="Choice"/>
      </w:pPr>
      <w:r>
        <w:t>b)</w:t>
        <w:tab/>
        <w:t>Su capacidad para conducir electricidad.</w:t>
      </w:r>
    </w:p>
    <w:p>
      <w:pPr>
        <w:pStyle w:val="Choice"/>
      </w:pPr>
      <w:r>
        <w:t>c)</w:t>
        <w:tab/>
        <w:t>Su resistencia al calor.</w:t>
      </w:r>
    </w:p>
    <w:p>
      <w:pPr>
        <w:pStyle w:val="Choice"/>
      </w:pPr>
      <w:r>
        <w:t>d)</w:t>
        <w:tab/>
        <w:t>Cómo se comporta ante productos químicos o la radiación solar.</w:t>
      </w:r>
    </w:p>
    <w:p>
      <w:pPr>
        <w:pStyle w:val="ListNumber"/>
      </w:pPr>
      <w:r>
        <w:t>¿Cómo se define la oxidación según el texto?</w:t>
      </w:r>
    </w:p>
    <w:p>
      <w:pPr>
        <w:pStyle w:val="Choice"/>
      </w:pPr>
      <w:r>
        <w:t>a)</w:t>
        <w:tab/>
        <w:t>La capacidad de estirarse sin romperse.</w:t>
      </w:r>
    </w:p>
    <w:p>
      <w:pPr>
        <w:pStyle w:val="Choice"/>
      </w:pPr>
      <w:r>
        <w:t>b)</w:t>
        <w:tab/>
        <w:t>La resistencia al calor de un material.</w:t>
      </w:r>
    </w:p>
    <w:p>
      <w:pPr>
        <w:pStyle w:val="Choice"/>
      </w:pPr>
      <w:r>
        <w:t>c)</w:t>
        <w:tab/>
        <w:t>La combinación del oxígeno con los materiales, produciendo deterioro y rotura.</w:t>
      </w:r>
    </w:p>
    <w:p>
      <w:pPr>
        <w:pStyle w:val="Choice"/>
      </w:pPr>
      <w:r>
        <w:t>d)</w:t>
        <w:tab/>
        <w:t>La fusibilidad de un material.</w:t>
      </w:r>
    </w:p>
    <w:p>
      <w:pPr>
        <w:pStyle w:val="ListNumber"/>
      </w:pPr>
      <w:r>
        <w:t>¿Qué metal es uno de los más propensos a oxidarse?</w:t>
      </w:r>
    </w:p>
    <w:p>
      <w:pPr>
        <w:pStyle w:val="Choice"/>
      </w:pPr>
      <w:r>
        <w:t>a)</w:t>
        <w:tab/>
        <w:t>Cromo.</w:t>
      </w:r>
    </w:p>
    <w:p>
      <w:pPr>
        <w:pStyle w:val="Choice"/>
      </w:pPr>
      <w:r>
        <w:t>b)</w:t>
        <w:tab/>
        <w:t>Estaño.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Oro.</w:t>
      </w:r>
    </w:p>
    <w:p>
      <w:pPr>
        <w:pStyle w:val="ListNumber"/>
      </w:pPr>
      <w:r>
        <w:t>¿Cómo se evita la oxidación del hierro?</w:t>
      </w:r>
    </w:p>
    <w:p>
      <w:pPr>
        <w:pStyle w:val="Choice"/>
      </w:pPr>
      <w:r>
        <w:t>a)</w:t>
        <w:tab/>
        <w:t>Enfriando el hierro.</w:t>
      </w:r>
    </w:p>
    <w:p>
      <w:pPr>
        <w:pStyle w:val="Choice"/>
      </w:pPr>
      <w:r>
        <w:t>b)</w:t>
        <w:tab/>
        <w:t>Recubriendo el hierro con pinturas o con metales resistentes a la oxidación.</w:t>
      </w:r>
    </w:p>
    <w:p>
      <w:pPr>
        <w:pStyle w:val="Choice"/>
      </w:pPr>
      <w:r>
        <w:t>c)</w:t>
        <w:tab/>
        <w:t>Calentando el hierro y enfriándolo rápidamente para que mejore su resistencia a la oxidación.</w:t>
      </w:r>
    </w:p>
    <w:p>
      <w:pPr>
        <w:pStyle w:val="Choice"/>
      </w:pPr>
      <w:r>
        <w:t>d)</w:t>
        <w:tab/>
        <w:t>Estirando el hierro.</w:t>
      </w:r>
    </w:p>
    <w:p>
      <w:pPr>
        <w:pStyle w:val="ListNumber"/>
      </w:pPr>
      <w:r>
        <w:t>¿Qué materiales resisten muy bien la oxidación?</w:t>
      </w:r>
    </w:p>
    <w:p>
      <w:pPr>
        <w:pStyle w:val="Choice"/>
      </w:pPr>
      <w:r>
        <w:t>a)</w:t>
        <w:tab/>
        <w:t>Plásticos, vidrio, madera y cerámicos.</w:t>
      </w:r>
    </w:p>
    <w:p>
      <w:pPr>
        <w:pStyle w:val="Choice"/>
      </w:pPr>
      <w:r>
        <w:t>b)</w:t>
        <w:tab/>
        <w:t>Metales.</w:t>
      </w:r>
    </w:p>
    <w:p>
      <w:pPr>
        <w:pStyle w:val="Choice"/>
      </w:pPr>
      <w:r>
        <w:t>c)</w:t>
        <w:tab/>
        <w:t>Materiales conductores.</w:t>
      </w:r>
    </w:p>
    <w:p>
      <w:pPr>
        <w:pStyle w:val="Choice"/>
      </w:pPr>
      <w:r>
        <w:t>d)</w:t>
        <w:tab/>
        <w:t>Papel y cartón.</w:t>
      </w:r>
    </w:p>
    <w:p>
      <w:pPr>
        <w:pStyle w:val="ListNumber"/>
      </w:pPr>
      <w:r>
        <w:t>¿Por qué se recubre el hierro con cromo o estaño?</w:t>
      </w:r>
    </w:p>
    <w:p>
      <w:pPr>
        <w:pStyle w:val="Choice"/>
      </w:pPr>
      <w:r>
        <w:t>a)</w:t>
        <w:tab/>
        <w:t>Porque son fáciles de oxidar.</w:t>
      </w:r>
    </w:p>
    <w:p>
      <w:pPr>
        <w:pStyle w:val="Choice"/>
      </w:pPr>
      <w:r>
        <w:t>b)</w:t>
        <w:tab/>
        <w:t>Porque son metales resistentes a la oxidación.</w:t>
      </w:r>
    </w:p>
    <w:p>
      <w:pPr>
        <w:pStyle w:val="Choice"/>
      </w:pPr>
      <w:r>
        <w:t>c)</w:t>
        <w:tab/>
        <w:t>Porque son buenos conductores de electricidad.</w:t>
      </w:r>
    </w:p>
    <w:p>
      <w:pPr>
        <w:pStyle w:val="Choice"/>
      </w:pPr>
      <w:r>
        <w:t>d)</w:t>
        <w:tab/>
        <w:t>Porque tienen propiedades magnéticas.</w:t>
      </w:r>
    </w:p>
    <w:p>
      <w:pPr>
        <w:pStyle w:val="ListNumber"/>
      </w:pPr>
      <w:r>
        <w:t>¿Qué efecto produce la oxidación en los materiales?</w:t>
      </w:r>
    </w:p>
    <w:p>
      <w:pPr>
        <w:pStyle w:val="Choice"/>
      </w:pPr>
      <w:r>
        <w:t>a)</w:t>
        <w:tab/>
        <w:t>Endurecimiento.</w:t>
      </w:r>
    </w:p>
    <w:p>
      <w:pPr>
        <w:pStyle w:val="Choice"/>
      </w:pPr>
      <w:r>
        <w:t>b)</w:t>
        <w:tab/>
        <w:t>Mejora de la conductividad eléctrica.</w:t>
      </w:r>
    </w:p>
    <w:p>
      <w:pPr>
        <w:pStyle w:val="Choice"/>
      </w:pPr>
      <w:r>
        <w:t>c)</w:t>
        <w:tab/>
        <w:t>Deterioro y rotura.</w:t>
      </w:r>
    </w:p>
    <w:p>
      <w:pPr>
        <w:pStyle w:val="Choice"/>
      </w:pPr>
      <w:r>
        <w:t>d)</w:t>
        <w:tab/>
        <w:t>Aumento de la resistencia.</w:t>
      </w:r>
    </w:p>
    <w:p>
      <w:pPr>
        <w:pStyle w:val="ListNumber"/>
      </w:pPr>
      <w:r>
        <w:t>¿Por qué se utilizan plásticos y vidrio para contener ácidos y cáusticos?</w:t>
      </w:r>
    </w:p>
    <w:p>
      <w:pPr>
        <w:pStyle w:val="Choice"/>
      </w:pPr>
      <w:r>
        <w:t>a)</w:t>
        <w:tab/>
        <w:t>Porque son pesados.</w:t>
      </w:r>
    </w:p>
    <w:p>
      <w:pPr>
        <w:pStyle w:val="Choice"/>
      </w:pPr>
      <w:r>
        <w:t>b)</w:t>
        <w:tab/>
        <w:t>Porque resisten muy bien sus efectos.</w:t>
      </w:r>
    </w:p>
    <w:p>
      <w:pPr>
        <w:pStyle w:val="Choice"/>
      </w:pPr>
      <w:r>
        <w:t>c)</w:t>
        <w:tab/>
        <w:t>Porque son conductores eléctricos.</w:t>
      </w:r>
    </w:p>
    <w:p>
      <w:pPr>
        <w:pStyle w:val="Choice"/>
      </w:pPr>
      <w:r>
        <w:t>d)</w:t>
        <w:tab/>
        <w:t>Porque son fáciles de romper.</w:t>
      </w:r>
    </w:p>
    <w:p>
      <w:pPr>
        <w:pStyle w:val="ListNumber"/>
      </w:pPr>
      <w:r>
        <w:t>¿Qué puede estropear los materiales, especialmente en la intemperie o cerca del mar?</w:t>
      </w:r>
    </w:p>
    <w:p>
      <w:pPr>
        <w:pStyle w:val="Choice"/>
      </w:pPr>
      <w:r>
        <w:t>a)</w:t>
        <w:tab/>
        <w:t>El viento y la lluvia.</w:t>
      </w:r>
    </w:p>
    <w:p>
      <w:pPr>
        <w:pStyle w:val="Choice"/>
      </w:pPr>
      <w:r>
        <w:t>b)</w:t>
        <w:tab/>
        <w:t>El frío y el calor ambiente.</w:t>
      </w:r>
    </w:p>
    <w:p>
      <w:pPr>
        <w:pStyle w:val="Choice"/>
      </w:pPr>
      <w:r>
        <w:t>c)</w:t>
        <w:tab/>
        <w:t>Ácidos, cáusticos, oxígeno y luz solar.</w:t>
      </w:r>
    </w:p>
    <w:p>
      <w:pPr>
        <w:pStyle w:val="Choice"/>
      </w:pPr>
      <w:r>
        <w:t>d)</w:t>
        <w:tab/>
        <w:t>La electricidad y el agua.</w:t>
      </w:r>
    </w:p>
    <w:p>
      <w:pPr>
        <w:pStyle w:val="ListNumber"/>
      </w:pPr>
      <w:r>
        <w:t>¿Qué radiación solar puede degradar los materiales?</w:t>
      </w:r>
    </w:p>
    <w:p>
      <w:pPr>
        <w:pStyle w:val="Choice"/>
      </w:pPr>
      <w:r>
        <w:t>a)</w:t>
        <w:tab/>
        <w:t>El oxígeno.</w:t>
      </w:r>
    </w:p>
    <w:p>
      <w:pPr>
        <w:pStyle w:val="Choice"/>
      </w:pPr>
      <w:r>
        <w:t>b)</w:t>
        <w:tab/>
        <w:t>La radiación ultravioleta (UV).</w:t>
      </w:r>
    </w:p>
    <w:p>
      <w:pPr>
        <w:pStyle w:val="Choice"/>
      </w:pPr>
      <w:r>
        <w:t>c)</w:t>
        <w:tab/>
        <w:t>La acción de los ácidos.</w:t>
      </w:r>
    </w:p>
    <w:p>
      <w:pPr>
        <w:pStyle w:val="Choice"/>
      </w:pPr>
      <w:r>
        <w:t>d)</w:t>
        <w:tab/>
        <w:t>La radiación de infrarrojos (IR).</w:t>
      </w:r>
    </w:p>
    <w:p>
      <w:pPr>
        <w:pStyle w:val="ListNumber"/>
      </w:pPr>
      <w:r>
        <w:t>Un ejemplo de producto cáustico es ...</w:t>
      </w:r>
    </w:p>
    <w:p>
      <w:pPr>
        <w:pStyle w:val="Choice"/>
      </w:pPr>
      <w:r>
        <w:t>a)</w:t>
        <w:tab/>
        <w:t>El aceite.</w:t>
      </w:r>
    </w:p>
    <w:p>
      <w:pPr>
        <w:pStyle w:val="Choice"/>
      </w:pPr>
      <w:r>
        <w:t>b)</w:t>
        <w:tab/>
        <w:t>La lejía.</w:t>
      </w:r>
    </w:p>
    <w:p>
      <w:pPr>
        <w:pStyle w:val="Choice"/>
      </w:pPr>
      <w:r>
        <w:t>c)</w:t>
        <w:tab/>
        <w:t>El alcohol.</w:t>
      </w:r>
    </w:p>
    <w:p>
      <w:pPr>
        <w:pStyle w:val="Choice"/>
      </w:pPr>
      <w:r>
        <w:t>d)</w:t>
        <w:tab/>
        <w:t>El agua.</w:t>
      </w:r>
    </w:p>
    <w:p>
      <w:pPr>
        <w:pStyle w:val="ListNumber"/>
      </w:pPr>
      <w:r>
        <w:t>¿Qué puede ocurrir con muchos plásticos expuestos a la intemperie debido a la radiación del sol?</w:t>
      </w:r>
    </w:p>
    <w:p>
      <w:pPr>
        <w:pStyle w:val="Choice"/>
      </w:pPr>
      <w:r>
        <w:t>a)</w:t>
        <w:tab/>
        <w:t>Aumentar su ductilidad.</w:t>
      </w:r>
    </w:p>
    <w:p>
      <w:pPr>
        <w:pStyle w:val="Choice"/>
      </w:pPr>
      <w:r>
        <w:t>b)</w:t>
        <w:tab/>
        <w:t>Romperse y degradarse en microplásticos.</w:t>
      </w:r>
    </w:p>
    <w:p>
      <w:pPr>
        <w:pStyle w:val="Choice"/>
      </w:pPr>
      <w:r>
        <w:t>c)</w:t>
        <w:tab/>
        <w:t>Convertirse en conductores eléctricos.</w:t>
      </w:r>
    </w:p>
    <w:p>
      <w:pPr>
        <w:pStyle w:val="Choice"/>
      </w:pPr>
      <w:r>
        <w:t>d)</w:t>
        <w:tab/>
        <w:t>Volverse más fuertes.</w:t>
      </w:r>
    </w:p>
    <w:p>
      <w:pPr>
        <w:pStyle w:val="ListNumber"/>
      </w:pPr>
      <w:r>
        <w:t>¿Por qué se utilizan plásticos y vidrio en lugar de otros materiales para contener ácidos y cáusticos?</w:t>
      </w:r>
    </w:p>
    <w:p>
      <w:pPr>
        <w:pStyle w:val="Choice"/>
      </w:pPr>
      <w:r>
        <w:t>a)</w:t>
        <w:tab/>
        <w:t>Porque son muy densos.</w:t>
      </w:r>
    </w:p>
    <w:p>
      <w:pPr>
        <w:pStyle w:val="Choice"/>
      </w:pPr>
      <w:r>
        <w:t>b)</w:t>
        <w:tab/>
        <w:t>Porque son conductores eléctricos.</w:t>
      </w:r>
    </w:p>
    <w:p>
      <w:pPr>
        <w:pStyle w:val="Choice"/>
      </w:pPr>
      <w:r>
        <w:t>c)</w:t>
        <w:tab/>
        <w:t>Porque resisten muy bien sus efectos.</w:t>
      </w:r>
    </w:p>
    <w:p>
      <w:pPr>
        <w:pStyle w:val="Choice"/>
      </w:pPr>
      <w:r>
        <w:t>d)</w:t>
        <w:tab/>
        <w:t>Porque son baratos.</w:t>
      </w:r>
    </w:p>
    <w:p>
      <w:pPr>
        <w:pStyle w:val="ListNumber"/>
      </w:pPr>
      <w:r>
        <w:t>¿Qué caracteriza a los materiales renovables según el texto?</w:t>
      </w:r>
    </w:p>
    <w:p>
      <w:pPr>
        <w:pStyle w:val="Choice"/>
      </w:pPr>
      <w:r>
        <w:t>a)</w:t>
        <w:tab/>
        <w:t>Son recursos ilimitados que se pueden consumir a cualquier velocidad porque no se gastan.</w:t>
      </w:r>
    </w:p>
    <w:p>
      <w:pPr>
        <w:pStyle w:val="Choice"/>
      </w:pPr>
      <w:r>
        <w:t>b)</w:t>
        <w:tab/>
        <w:t>Se pueden restaurar por procesos naturales a una velocidad mayor que la que se consumen.</w:t>
      </w:r>
    </w:p>
    <w:p>
      <w:pPr>
        <w:pStyle w:val="Choice"/>
      </w:pPr>
      <w:r>
        <w:t>c)</w:t>
        <w:tab/>
        <w:t>Son difíciles de reciclar.</w:t>
      </w:r>
    </w:p>
    <w:p>
      <w:pPr>
        <w:pStyle w:val="Choice"/>
      </w:pPr>
      <w:r>
        <w:t>d)</w:t>
        <w:tab/>
        <w:t>Tienen una vida útil corta.</w:t>
      </w:r>
    </w:p>
    <w:p>
      <w:pPr>
        <w:pStyle w:val="ListNumber"/>
      </w:pPr>
      <w:r>
        <w:t>¿Cuáles son las dos condiciones para que un material sea considerado renovable?</w:t>
      </w:r>
    </w:p>
    <w:p>
      <w:pPr>
        <w:pStyle w:val="Choice"/>
      </w:pPr>
      <w:r>
        <w:t>a)</w:t>
        <w:tab/>
        <w:t>Ser abundante en la naturaleza y resistente al desgaste.</w:t>
      </w:r>
    </w:p>
    <w:p>
      <w:pPr>
        <w:pStyle w:val="Choice"/>
      </w:pPr>
      <w:r>
        <w:t>b)</w:t>
        <w:tab/>
        <w:t>Provenir de una materia prima renovable y consumir la materia prima de manera sostenible.</w:t>
      </w:r>
    </w:p>
    <w:p>
      <w:pPr>
        <w:pStyle w:val="Choice"/>
      </w:pPr>
      <w:r>
        <w:t>c)</w:t>
        <w:tab/>
        <w:t>Ser barato y fácil de conseguir.</w:t>
      </w:r>
    </w:p>
    <w:p>
      <w:pPr>
        <w:pStyle w:val="Choice"/>
      </w:pPr>
      <w:r>
        <w:t>d)</w:t>
        <w:tab/>
        <w:t>No depender del medio ambiente y no agotarse nunca.</w:t>
      </w:r>
    </w:p>
    <w:p>
      <w:pPr>
        <w:pStyle w:val="ListNumber"/>
      </w:pPr>
      <w:r>
        <w:t>¿Por qué la madera se considera un material renovable?</w:t>
      </w:r>
    </w:p>
    <w:p>
      <w:pPr>
        <w:pStyle w:val="Choice"/>
      </w:pPr>
      <w:r>
        <w:t>a)</w:t>
        <w:tab/>
        <w:t>Porque es fácil de fabricar.</w:t>
      </w:r>
    </w:p>
    <w:p>
      <w:pPr>
        <w:pStyle w:val="Choice"/>
      </w:pPr>
      <w:r>
        <w:t>b)</w:t>
        <w:tab/>
        <w:t>Porque proviene de una materia prima renovable y se puede reciclar.</w:t>
      </w:r>
    </w:p>
    <w:p>
      <w:pPr>
        <w:pStyle w:val="Choice"/>
      </w:pPr>
      <w:r>
        <w:t>c)</w:t>
        <w:tab/>
        <w:t>Porque es resistente al fuego.</w:t>
      </w:r>
    </w:p>
    <w:p>
      <w:pPr>
        <w:pStyle w:val="Choice"/>
      </w:pPr>
      <w:r>
        <w:t>d)</w:t>
        <w:tab/>
        <w:t>Porque es un plástico biodegradable.</w:t>
      </w:r>
    </w:p>
    <w:p>
      <w:pPr>
        <w:pStyle w:val="ListNumber"/>
      </w:pPr>
      <w:r>
        <w:t>¿Qué hace que un bosque de madera sea sostenible?</w:t>
      </w:r>
    </w:p>
    <w:p>
      <w:pPr>
        <w:pStyle w:val="Choice"/>
      </w:pPr>
      <w:r>
        <w:t>a)</w:t>
        <w:tab/>
        <w:t>Que plantemos más árboles de los que talemos.</w:t>
      </w:r>
    </w:p>
    <w:p>
      <w:pPr>
        <w:pStyle w:val="Choice"/>
      </w:pPr>
      <w:r>
        <w:t>b)</w:t>
        <w:tab/>
        <w:t>Que talemos todos los árboles sin restricciones.</w:t>
      </w:r>
    </w:p>
    <w:p>
      <w:pPr>
        <w:pStyle w:val="Choice"/>
      </w:pPr>
      <w:r>
        <w:t>c)</w:t>
        <w:tab/>
        <w:t>Que talemos los árboles a una velocidad menor que la que crecen.</w:t>
      </w:r>
    </w:p>
    <w:p>
      <w:pPr>
        <w:pStyle w:val="Choice"/>
      </w:pPr>
      <w:r>
        <w:t>d)</w:t>
        <w:tab/>
        <w:t>Que no talemos ningún árbol.</w:t>
      </w:r>
    </w:p>
    <w:p>
      <w:pPr>
        <w:pStyle w:val="ListNumber"/>
      </w:pPr>
      <w:r>
        <w:t>¿Qué materiales son no renovables?</w:t>
      </w:r>
    </w:p>
    <w:p>
      <w:pPr>
        <w:pStyle w:val="Choice"/>
      </w:pPr>
      <w:r>
        <w:t>a)</w:t>
        <w:tab/>
        <w:t>Látex, seda, aceite vegetal.</w:t>
      </w:r>
    </w:p>
    <w:p>
      <w:pPr>
        <w:pStyle w:val="Choice"/>
      </w:pPr>
      <w:r>
        <w:t>b)</w:t>
        <w:tab/>
        <w:t>Plásticos que provienen del petróleo y gas natural.</w:t>
      </w:r>
    </w:p>
    <w:p>
      <w:pPr>
        <w:pStyle w:val="Choice"/>
      </w:pPr>
      <w:r>
        <w:t>c)</w:t>
        <w:tab/>
        <w:t>Hierro, aluminio, vidrio.</w:t>
      </w:r>
    </w:p>
    <w:p>
      <w:pPr>
        <w:pStyle w:val="Choice"/>
      </w:pPr>
      <w:r>
        <w:t>d)</w:t>
        <w:tab/>
        <w:t>Madera, papel, cartón.</w:t>
      </w:r>
    </w:p>
    <w:p>
      <w:pPr>
        <w:pStyle w:val="ListNumber"/>
      </w:pPr>
      <w:r>
        <w:t>¿Por qué se consideran los plásticos no renovables?</w:t>
      </w:r>
    </w:p>
    <w:p>
      <w:pPr>
        <w:pStyle w:val="Choice"/>
      </w:pPr>
      <w:r>
        <w:t>a)</w:t>
        <w:tab/>
        <w:t>Provienen del petróleo y gas natural, que son recursos limitados.</w:t>
      </w:r>
    </w:p>
    <w:p>
      <w:pPr>
        <w:pStyle w:val="Choice"/>
      </w:pPr>
      <w:r>
        <w:t>b)</w:t>
        <w:tab/>
        <w:t>Son biodegradables.</w:t>
      </w:r>
    </w:p>
    <w:p>
      <w:pPr>
        <w:pStyle w:val="Choice"/>
      </w:pPr>
      <w:r>
        <w:t>c)</w:t>
        <w:tab/>
        <w:t>Se reciclan fácilmente sin pérdidas.</w:t>
      </w:r>
    </w:p>
    <w:p>
      <w:pPr>
        <w:pStyle w:val="Choice"/>
      </w:pPr>
      <w:r>
        <w:t>d)</w:t>
        <w:tab/>
        <w:t>Se fabrican a partir de materias primas renovables.</w:t>
      </w:r>
    </w:p>
    <w:p>
      <w:pPr>
        <w:pStyle w:val="ListNumber"/>
      </w:pPr>
      <w:r>
        <w:t>¿Cuál es un ejemplo de material renovable según el texto?</w:t>
      </w:r>
    </w:p>
    <w:p>
      <w:pPr>
        <w:pStyle w:val="Choice"/>
      </w:pPr>
      <w:r>
        <w:t>a)</w:t>
        <w:tab/>
        <w:t>Petróleo.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Gas natural.</w:t>
      </w:r>
    </w:p>
    <w:p>
      <w:pPr>
        <w:pStyle w:val="ListNumber"/>
      </w:pPr>
      <w:r>
        <w:t>¿Qué ocurre con algunos plásticos cuando se reciclan?</w:t>
      </w:r>
    </w:p>
    <w:p>
      <w:pPr>
        <w:pStyle w:val="Choice"/>
      </w:pPr>
      <w:r>
        <w:t>a)</w:t>
        <w:tab/>
        <w:t>Se convierten en materiales renovables.</w:t>
      </w:r>
    </w:p>
    <w:p>
      <w:pPr>
        <w:pStyle w:val="Choice"/>
      </w:pPr>
      <w:r>
        <w:t>b)</w:t>
        <w:tab/>
        <w:t>Se vuelven más resistentes.</w:t>
      </w:r>
    </w:p>
    <w:p>
      <w:pPr>
        <w:pStyle w:val="Choice"/>
      </w:pPr>
      <w:r>
        <w:t>c)</w:t>
        <w:tab/>
        <w:t>Se degeneran rápidamente y solo pueden ser reciclados pocas veces.</w:t>
      </w:r>
    </w:p>
    <w:p>
      <w:pPr>
        <w:pStyle w:val="Choice"/>
      </w:pPr>
      <w:r>
        <w:t>d)</w:t>
        <w:tab/>
        <w:t>Se reutilizan indefinidamente.</w:t>
      </w:r>
    </w:p>
    <w:p>
      <w:pPr>
        <w:pStyle w:val="ListNumber"/>
      </w:pPr>
      <w:r>
        <w:t>¿Qué significa que una materia prima se consuma de manera sostenible?</w:t>
      </w:r>
    </w:p>
    <w:p>
      <w:pPr>
        <w:pStyle w:val="Choice"/>
      </w:pPr>
      <w:r>
        <w:t>a)</w:t>
        <w:tab/>
        <w:t>Que no se pueda reciclar.</w:t>
      </w:r>
    </w:p>
    <w:p>
      <w:pPr>
        <w:pStyle w:val="Choice"/>
      </w:pPr>
      <w:r>
        <w:t>b)</w:t>
        <w:tab/>
        <w:t>Que se consuma a menor velocidad de la que se produce.</w:t>
      </w:r>
    </w:p>
    <w:p>
      <w:pPr>
        <w:pStyle w:val="Choice"/>
      </w:pPr>
      <w:r>
        <w:t>c)</w:t>
        <w:tab/>
        <w:t>Que se agote rápidamente.</w:t>
      </w:r>
    </w:p>
    <w:p>
      <w:pPr>
        <w:pStyle w:val="Choice"/>
      </w:pPr>
      <w:r>
        <w:t>d)</w:t>
        <w:tab/>
        <w:t>Que se consuma a mayor velocidad de la que se produce.</w:t>
      </w:r>
    </w:p>
    <w:p>
      <w:pPr>
        <w:pStyle w:val="ListNumber"/>
      </w:pPr>
      <w:r>
        <w:t>¿Qué materiales se consideran renovables por ser abundantes en el medio ambiente y reciclarse sin pérdidas?</w:t>
      </w:r>
    </w:p>
    <w:p>
      <w:pPr>
        <w:pStyle w:val="Choice"/>
      </w:pPr>
      <w:r>
        <w:t>a)</w:t>
        <w:tab/>
        <w:t>Materiales derivados del petróleo.</w:t>
      </w:r>
    </w:p>
    <w:p>
      <w:pPr>
        <w:pStyle w:val="Choice"/>
      </w:pPr>
      <w:r>
        <w:t>b)</w:t>
        <w:tab/>
        <w:t>Materiales derivados del gas natural.</w:t>
      </w:r>
    </w:p>
    <w:p>
      <w:pPr>
        <w:pStyle w:val="Choice"/>
      </w:pPr>
      <w:r>
        <w:t>c)</w:t>
        <w:tab/>
        <w:t>Plásticos reciclables.</w:t>
      </w:r>
    </w:p>
    <w:p>
      <w:pPr>
        <w:pStyle w:val="Choice"/>
      </w:pPr>
      <w:r>
        <w:t>d)</w:t>
        <w:tab/>
        <w:t>Hierro, aluminio y vidrio.</w:t>
      </w:r>
    </w:p>
    <w:p>
      <w:pPr>
        <w:pStyle w:val="ListNumber"/>
      </w:pPr>
      <w:r>
        <w:t>¿Cómo se define un material tóxico?</w:t>
      </w:r>
    </w:p>
    <w:p>
      <w:pPr>
        <w:pStyle w:val="Choice"/>
      </w:pPr>
      <w:r>
        <w:t>a)</w:t>
        <w:tab/>
        <w:t>Si es muy resistente.</w:t>
      </w:r>
    </w:p>
    <w:p>
      <w:pPr>
        <w:pStyle w:val="Choice"/>
      </w:pPr>
      <w:r>
        <w:t>b)</w:t>
        <w:tab/>
        <w:t>Si es pesado y difícil de manejar.</w:t>
      </w:r>
    </w:p>
    <w:p>
      <w:pPr>
        <w:pStyle w:val="Choice"/>
      </w:pPr>
      <w:r>
        <w:t>c)</w:t>
        <w:tab/>
        <w:t>Si es venenoso y produce efectos negativos para la salud de los seres vivos.</w:t>
      </w:r>
    </w:p>
    <w:p>
      <w:pPr>
        <w:pStyle w:val="Choice"/>
      </w:pPr>
      <w:r>
        <w:t>d)</w:t>
        <w:tab/>
        <w:t>Si es costoso de producir.</w:t>
      </w:r>
    </w:p>
    <w:p>
      <w:pPr>
        <w:pStyle w:val="ListNumber"/>
      </w:pPr>
      <w:r>
        <w:t>¿Por qué algunos materiales se convierten en tóxicos?</w:t>
      </w:r>
    </w:p>
    <w:p>
      <w:pPr>
        <w:pStyle w:val="Choice"/>
      </w:pPr>
      <w:r>
        <w:t>a)</w:t>
        <w:tab/>
        <w:t>Forman tóxicos al descomponerse.</w:t>
      </w:r>
    </w:p>
    <w:p>
      <w:pPr>
        <w:pStyle w:val="Choice"/>
      </w:pPr>
      <w:r>
        <w:t>b)</w:t>
        <w:tab/>
        <w:t>Forman tóxicos al consumir mucha energía.</w:t>
      </w:r>
    </w:p>
    <w:p>
      <w:pPr>
        <w:pStyle w:val="Choice"/>
      </w:pPr>
      <w:r>
        <w:t>c)</w:t>
        <w:tab/>
        <w:t>Forman tóxicos al ser reciclados.</w:t>
      </w:r>
    </w:p>
    <w:p>
      <w:pPr>
        <w:pStyle w:val="Choice"/>
      </w:pPr>
      <w:r>
        <w:t>d)</w:t>
        <w:tab/>
        <w:t>Forman tóxicos al ser fabricados.</w:t>
      </w:r>
    </w:p>
    <w:p>
      <w:pPr>
        <w:pStyle w:val="ListNumber"/>
      </w:pPr>
      <w:r>
        <w:t>¿Qué emitirán algunos plásticos al descomponerse con el sol o al quemarse?</w:t>
      </w:r>
    </w:p>
    <w:p>
      <w:pPr>
        <w:pStyle w:val="Choice"/>
      </w:pPr>
      <w:r>
        <w:t>a)</w:t>
        <w:tab/>
        <w:t>Gases tóxicos.</w:t>
      </w:r>
    </w:p>
    <w:p>
      <w:pPr>
        <w:pStyle w:val="Choice"/>
      </w:pPr>
      <w:r>
        <w:t>b)</w:t>
        <w:tab/>
        <w:t>Aire limpio.</w:t>
      </w:r>
    </w:p>
    <w:p>
      <w:pPr>
        <w:pStyle w:val="Choice"/>
      </w:pPr>
      <w:r>
        <w:t>c)</w:t>
        <w:tab/>
        <w:t>Luz.</w:t>
      </w:r>
    </w:p>
    <w:p>
      <w:pPr>
        <w:pStyle w:val="Choice"/>
      </w:pPr>
      <w:r>
        <w:t>d)</w:t>
        <w:tab/>
        <w:t>Agua pura.</w:t>
      </w:r>
    </w:p>
    <w:p>
      <w:pPr>
        <w:pStyle w:val="ListNumber"/>
      </w:pPr>
      <w:r>
        <w:t>¿Cuál es un ejemplo de material de construcción que desprende un gas radioactivo llamado radón?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¿Qué material, fabricado con amianto, es cancerígeno y prohibido en la Unión Europea?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Fibrocemento.</w:t>
      </w:r>
    </w:p>
    <w:p>
      <w:pPr>
        <w:pStyle w:val="Choice"/>
      </w:pPr>
      <w:r>
        <w:t>c)</w:t>
        <w:tab/>
        <w:t>Plásticos.</w:t>
      </w:r>
    </w:p>
    <w:p>
      <w:pPr>
        <w:pStyle w:val="Choice"/>
      </w:pPr>
      <w:r>
        <w:t>d)</w:t>
        <w:tab/>
        <w:t>Metales pesados.</w:t>
      </w:r>
    </w:p>
    <w:p>
      <w:pPr>
        <w:pStyle w:val="ListNumber"/>
      </w:pPr>
      <w:r>
        <w:t>¿Qué materiales no son tóxicos pero emiten mucho CO2 durante su fabricación, contribuyendo al efecto invernadero?</w:t>
      </w:r>
    </w:p>
    <w:p>
      <w:pPr>
        <w:pStyle w:val="Choice"/>
      </w:pPr>
      <w:r>
        <w:t>a)</w:t>
        <w:tab/>
        <w:t>Acero y hormigón.</w:t>
      </w:r>
    </w:p>
    <w:p>
      <w:pPr>
        <w:pStyle w:val="Choice"/>
      </w:pPr>
      <w:r>
        <w:t>b)</w:t>
        <w:tab/>
        <w:t>Granito y papel.</w:t>
      </w:r>
    </w:p>
    <w:p>
      <w:pPr>
        <w:pStyle w:val="Choice"/>
      </w:pPr>
      <w:r>
        <w:t>c)</w:t>
        <w:tab/>
        <w:t>Plásticos y metales no pesados.</w:t>
      </w:r>
    </w:p>
    <w:p>
      <w:pPr>
        <w:pStyle w:val="Choice"/>
      </w:pPr>
      <w:r>
        <w:t>d)</w:t>
        <w:tab/>
        <w:t>Vidrio y madera.</w:t>
      </w:r>
    </w:p>
    <w:p>
      <w:pPr>
        <w:pStyle w:val="ListNumber"/>
      </w:pPr>
      <w:r>
        <w:t>¿Cuál es un ejemplo de material que puede no ser tóxico, pero produce tóxicos durante su proceso de fabricación?</w:t>
      </w:r>
    </w:p>
    <w:p>
      <w:pPr>
        <w:pStyle w:val="Choice"/>
      </w:pPr>
      <w:r>
        <w:t>a)</w:t>
        <w:tab/>
        <w:t>Metales no pesados.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Papel producido con blanqueantes de cloro.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materiales se mencionan como ejemplos de no tóxicos?</w:t>
      </w:r>
    </w:p>
    <w:p>
      <w:pPr>
        <w:pStyle w:val="Choice"/>
      </w:pPr>
      <w:r>
        <w:t>a)</w:t>
        <w:tab/>
        <w:t>Metales pesados.</w:t>
      </w:r>
    </w:p>
    <w:p>
      <w:pPr>
        <w:pStyle w:val="Choice"/>
      </w:pPr>
      <w:r>
        <w:t>b)</w:t>
        <w:tab/>
        <w:t>Plásticos y materiales de construcción.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Vidrio, madera y metales no pesados.</w:t>
      </w:r>
    </w:p>
    <w:p>
      <w:pPr>
        <w:pStyle w:val="ListNumber"/>
      </w:pPr>
      <w:r>
        <w:t>¿Por qué se considera que el vidrio, la madera y los metales no pesados son no tóxicos?</w:t>
      </w:r>
    </w:p>
    <w:p>
      <w:pPr>
        <w:pStyle w:val="Choice"/>
      </w:pPr>
      <w:r>
        <w:t>a)</w:t>
        <w:tab/>
        <w:t>No contienen sustancias venenosas.</w:t>
      </w:r>
    </w:p>
    <w:p>
      <w:pPr>
        <w:pStyle w:val="Choice"/>
      </w:pPr>
      <w:r>
        <w:t>b)</w:t>
        <w:tab/>
        <w:t>Emiten gases tóxicos al descomponerse.</w:t>
      </w:r>
    </w:p>
    <w:p>
      <w:pPr>
        <w:pStyle w:val="Choice"/>
      </w:pPr>
      <w:r>
        <w:t>c)</w:t>
        <w:tab/>
        <w:t>Son difíciles de manejar.</w:t>
      </w:r>
    </w:p>
    <w:p>
      <w:pPr>
        <w:pStyle w:val="Choice"/>
      </w:pPr>
      <w:r>
        <w:t>d)</w:t>
        <w:tab/>
        <w:t>Son muy costosos.</w:t>
      </w:r>
    </w:p>
    <w:p>
      <w:pPr>
        <w:pStyle w:val="ListNumber"/>
      </w:pPr>
      <w:r>
        <w:t>¿Qué permite un material reciclable?</w:t>
      </w:r>
    </w:p>
    <w:p>
      <w:pPr>
        <w:pStyle w:val="Choice"/>
      </w:pPr>
      <w:r>
        <w:t>a)</w:t>
        <w:tab/>
        <w:t>Volver a fabricar productos nuevos a partir de los productos de desecho.</w:t>
      </w:r>
    </w:p>
    <w:p>
      <w:pPr>
        <w:pStyle w:val="Choice"/>
      </w:pPr>
      <w:r>
        <w:t>b)</w:t>
        <w:tab/>
        <w:t>Desechar productos sin preocupaciones.</w:t>
      </w:r>
    </w:p>
    <w:p>
      <w:pPr>
        <w:pStyle w:val="Choice"/>
      </w:pPr>
      <w:r>
        <w:t>c)</w:t>
        <w:tab/>
        <w:t>Agotar las reservas de materiales.</w:t>
      </w:r>
    </w:p>
    <w:p>
      <w:pPr>
        <w:pStyle w:val="Choice"/>
      </w:pPr>
      <w:r>
        <w:t>d)</w:t>
        <w:tab/>
        <w:t>Mantener su calidad original durante el reciclado.</w:t>
      </w:r>
    </w:p>
    <w:p>
      <w:pPr>
        <w:pStyle w:val="ListNumber"/>
      </w:pPr>
      <w:r>
        <w:t>¿Qué materiales son mencionados como muy reciclables porque no pierden sus propiedades ni se degradan en el proceso de reciclado?</w:t>
      </w:r>
    </w:p>
    <w:p>
      <w:pPr>
        <w:pStyle w:val="Choice"/>
      </w:pPr>
      <w:r>
        <w:t>a)</w:t>
        <w:tab/>
        <w:t>Madera y cartón.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Cerámicas.</w:t>
      </w:r>
    </w:p>
    <w:p>
      <w:pPr>
        <w:pStyle w:val="Choice"/>
      </w:pPr>
      <w:r>
        <w:t>d)</w:t>
        <w:tab/>
        <w:t>Vidrio y metales.</w:t>
      </w:r>
    </w:p>
    <w:p>
      <w:pPr>
        <w:pStyle w:val="ListNumber"/>
      </w:pPr>
      <w:r>
        <w:t>¿Por qué los plásticos y el papel son considerados poco reciclables?</w:t>
      </w:r>
    </w:p>
    <w:p>
      <w:pPr>
        <w:pStyle w:val="Choice"/>
      </w:pPr>
      <w:r>
        <w:t>a)</w:t>
        <w:tab/>
        <w:t>Se degradan con facilidad en el proceso de reciclado.</w:t>
      </w:r>
    </w:p>
    <w:p>
      <w:pPr>
        <w:pStyle w:val="Choice"/>
      </w:pPr>
      <w:r>
        <w:t>b)</w:t>
        <w:tab/>
        <w:t>Mantienen su calidad durante el reciclado.</w:t>
      </w:r>
    </w:p>
    <w:p>
      <w:pPr>
        <w:pStyle w:val="Choice"/>
      </w:pPr>
      <w:r>
        <w:t>c)</w:t>
        <w:tab/>
        <w:t>Son difíciles de conseguir.</w:t>
      </w:r>
    </w:p>
    <w:p>
      <w:pPr>
        <w:pStyle w:val="Choice"/>
      </w:pPr>
      <w:r>
        <w:t>d)</w:t>
        <w:tab/>
        <w:t>Son muy costosos de reciclar.</w:t>
      </w:r>
    </w:p>
    <w:p>
      <w:pPr>
        <w:pStyle w:val="ListNumber"/>
      </w:pPr>
      <w:r>
        <w:t>¿Qué se entiende por materiales biodegradables?</w:t>
      </w:r>
    </w:p>
    <w:p>
      <w:pPr>
        <w:pStyle w:val="Choice"/>
      </w:pPr>
      <w:r>
        <w:t>a)</w:t>
        <w:tab/>
        <w:t>Materiales que contaminan el medio ambiente.</w:t>
      </w:r>
    </w:p>
    <w:p>
      <w:pPr>
        <w:pStyle w:val="Choice"/>
      </w:pPr>
      <w:r>
        <w:t>b)</w:t>
        <w:tab/>
        <w:t>Materiales que nunca se descomponen.</w:t>
      </w:r>
    </w:p>
    <w:p>
      <w:pPr>
        <w:pStyle w:val="Choice"/>
      </w:pPr>
      <w:r>
        <w:t>c)</w:t>
        <w:tab/>
        <w:t>Materiales que se descomponen en la naturaleza con relativa facilidad y sin producir productos tóxicos.</w:t>
      </w:r>
    </w:p>
    <w:p>
      <w:pPr>
        <w:pStyle w:val="Choice"/>
      </w:pPr>
      <w:r>
        <w:t>d)</w:t>
        <w:tab/>
        <w:t>Materiales que se degradan rápidamente.</w:t>
      </w:r>
    </w:p>
    <w:p>
      <w:pPr>
        <w:pStyle w:val="ListNumber"/>
      </w:pPr>
      <w:r>
        <w:t>¿Qué materiales son mencionados como muy biodegradables?</w:t>
      </w:r>
    </w:p>
    <w:p>
      <w:pPr>
        <w:pStyle w:val="Choice"/>
      </w:pPr>
      <w:r>
        <w:t>a)</w:t>
        <w:tab/>
        <w:t>Materiales de construcción.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Madera, cartón y papel.</w:t>
      </w:r>
    </w:p>
    <w:p>
      <w:pPr>
        <w:pStyle w:val="Choice"/>
      </w:pPr>
      <w:r>
        <w:t>d)</w:t>
        <w:tab/>
        <w:t>Vidrio y metales.</w:t>
      </w:r>
    </w:p>
    <w:p>
      <w:pPr>
        <w:pStyle w:val="ListNumber"/>
      </w:pPr>
      <w:r>
        <w:t>¿Por qué los plásticos son considerados muy poco biodegradables?</w:t>
      </w:r>
    </w:p>
    <w:p>
      <w:pPr>
        <w:pStyle w:val="Choice"/>
      </w:pPr>
      <w:r>
        <w:t>a)</w:t>
        <w:tab/>
        <w:t>Se reciclan fácilmente.</w:t>
      </w:r>
    </w:p>
    <w:p>
      <w:pPr>
        <w:pStyle w:val="Choice"/>
      </w:pPr>
      <w:r>
        <w:t>b)</w:t>
        <w:tab/>
        <w:t>Son materiales de alta calidad.</w:t>
      </w:r>
    </w:p>
    <w:p>
      <w:pPr>
        <w:pStyle w:val="Choice"/>
      </w:pPr>
      <w:r>
        <w:t>c)</w:t>
        <w:tab/>
        <w:t>No afectan al medio ambiente.</w:t>
      </w:r>
    </w:p>
    <w:p>
      <w:pPr>
        <w:pStyle w:val="Choice"/>
      </w:pPr>
      <w:r>
        <w:t>d)</w:t>
        <w:tab/>
        <w:t>Se descomponen con dificultad en la naturaleza.</w:t>
      </w:r>
    </w:p>
    <w:p>
      <w:pPr>
        <w:pStyle w:val="ListNumber"/>
      </w:pPr>
      <w:r>
        <w:t>¿Qué ejemplo se da sobre la extracción no sostenible de materiales renovables?</w:t>
      </w:r>
    </w:p>
    <w:p>
      <w:pPr>
        <w:pStyle w:val="Choice"/>
      </w:pPr>
      <w:r>
        <w:t>a)</w:t>
        <w:tab/>
        <w:t>La fabricación en masa de turbinas eólicas puede desertizar zonas de bosque.</w:t>
      </w:r>
    </w:p>
    <w:p>
      <w:pPr>
        <w:pStyle w:val="Choice"/>
      </w:pPr>
      <w:r>
        <w:t>b)</w:t>
        <w:tab/>
        <w:t>La extracción de metales pesados.</w:t>
      </w:r>
    </w:p>
    <w:p>
      <w:pPr>
        <w:pStyle w:val="Choice"/>
      </w:pPr>
      <w:r>
        <w:t>c)</w:t>
        <w:tab/>
        <w:t>La producción de vidrio.</w:t>
      </w:r>
    </w:p>
    <w:p>
      <w:pPr>
        <w:pStyle w:val="Choice"/>
      </w:pPr>
      <w:r>
        <w:t>d)</w:t>
        <w:tab/>
        <w:t>La fabricación de papel.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