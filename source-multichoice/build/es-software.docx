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de ordenador. Test global.</w:t>
      </w:r>
    </w:p>
    <w:p>
      <w:pPr>
        <w:pStyle w:val="ListNumber"/>
      </w:pPr>
      <w:r>
        <w:t>¿Qué problema puede surgir debido a la gran popularidad de Windows?</w:t>
      </w:r>
    </w:p>
    <w:p>
      <w:pPr>
        <w:pStyle w:val="Choice"/>
      </w:pPr>
      <w:r>
        <w:t>a)</w:t>
        <w:tab/>
        <w:t>Falta de compatibilidad con software.</w:t>
      </w:r>
    </w:p>
    <w:p>
      <w:pPr>
        <w:pStyle w:val="Choice"/>
      </w:pPr>
      <w:r>
        <w:t>b)</w:t>
        <w:tab/>
        <w:t>Virus y malware especializados.</w:t>
      </w:r>
    </w:p>
    <w:p>
      <w:pPr>
        <w:pStyle w:val="Choice"/>
      </w:pPr>
      <w:r>
        <w:t>c)</w:t>
        <w:tab/>
        <w:t>Sobrecarga del sistema.</w:t>
      </w:r>
    </w:p>
    <w:p>
      <w:pPr>
        <w:pStyle w:val="Choice"/>
      </w:pPr>
      <w:r>
        <w:t>d)</w:t>
        <w:tab/>
        <w:t>Problemas de hardware.</w:t>
      </w:r>
    </w:p>
    <w:p>
      <w:pPr>
        <w:pStyle w:val="ListNumber"/>
      </w:pPr>
      <w:r>
        <w:t>¿Cómo da la impresión un sistema de gestión de procesos de que varios programas corren a la vez?</w:t>
      </w:r>
    </w:p>
    <w:p>
      <w:pPr>
        <w:pStyle w:val="Choice"/>
      </w:pPr>
      <w:r>
        <w:t>a)</w:t>
        <w:tab/>
        <w:t>Desactivando programas.</w:t>
      </w:r>
    </w:p>
    <w:p>
      <w:pPr>
        <w:pStyle w:val="Choice"/>
      </w:pPr>
      <w:r>
        <w:t>b)</w:t>
        <w:tab/>
        <w:t>Repartiendo el tiempo del microprocesador entre los programas.</w:t>
      </w:r>
    </w:p>
    <w:p>
      <w:pPr>
        <w:pStyle w:val="Choice"/>
      </w:pPr>
      <w:r>
        <w:t>c)</w:t>
        <w:tab/>
        <w:t>Aumentando la velocidad del microprocesador cuando hay mucha demanda.</w:t>
      </w:r>
    </w:p>
    <w:p>
      <w:pPr>
        <w:pStyle w:val="Choice"/>
      </w:pPr>
      <w:r>
        <w:t>d)</w:t>
        <w:tab/>
        <w:t>Eliminando núcleos de CPU.</w:t>
      </w:r>
    </w:p>
    <w:p>
      <w:pPr>
        <w:pStyle w:val="ListNumber"/>
      </w:pPr>
      <w:r>
        <w:t>¿Por qué algunos desarrolladores de hardware han tenido dificultades para crear controladores para GNU/Linux?</w:t>
      </w:r>
    </w:p>
    <w:p>
      <w:pPr>
        <w:pStyle w:val="Choice"/>
      </w:pPr>
      <w:r>
        <w:t>a)</w:t>
        <w:tab/>
        <w:t>Porque es un sistema operativo de pago.</w:t>
      </w:r>
    </w:p>
    <w:p>
      <w:pPr>
        <w:pStyle w:val="Choice"/>
      </w:pPr>
      <w:r>
        <w:t>b)</w:t>
        <w:tab/>
        <w:t>Porque no es compatible con hardware.</w:t>
      </w:r>
    </w:p>
    <w:p>
      <w:pPr>
        <w:pStyle w:val="Choice"/>
      </w:pPr>
      <w:r>
        <w:t>c)</w:t>
        <w:tab/>
        <w:t>Porque es software abierto.</w:t>
      </w:r>
    </w:p>
    <w:p>
      <w:pPr>
        <w:pStyle w:val="Choice"/>
      </w:pPr>
      <w:r>
        <w:t>d)</w:t>
        <w:tab/>
        <w:t>No hay dificultades, todos los desarrolladores de hardware tienen soporte para GNU/Linux.</w:t>
      </w:r>
    </w:p>
    <w:p>
      <w:pPr>
        <w:pStyle w:val="ListNumber"/>
      </w:pPr>
      <w:r>
        <w:t>¿Qué hace el sistema operativo para evitar que las páginas enviadas a una impresora se mezclen y provoquen errores?</w:t>
      </w:r>
    </w:p>
    <w:p>
      <w:pPr>
        <w:pStyle w:val="Choice"/>
      </w:pPr>
      <w:r>
        <w:t>a)</w:t>
        <w:tab/>
        <w:t>No realiza ninguna acción al respecto.</w:t>
      </w:r>
    </w:p>
    <w:p>
      <w:pPr>
        <w:pStyle w:val="Choice"/>
      </w:pPr>
      <w:r>
        <w:t>b)</w:t>
        <w:tab/>
        <w:t>Impide la impresión de varias páginas a la vez.</w:t>
      </w:r>
    </w:p>
    <w:p>
      <w:pPr>
        <w:pStyle w:val="Choice"/>
      </w:pPr>
      <w:r>
        <w:t>c)</w:t>
        <w:tab/>
        <w:t>Envía las páginas de forma ordenada.</w:t>
      </w:r>
    </w:p>
    <w:p>
      <w:pPr>
        <w:pStyle w:val="Choice"/>
      </w:pPr>
      <w:r>
        <w:t>d)</w:t>
        <w:tab/>
        <w:t>Desconecta la impresora.</w:t>
      </w:r>
    </w:p>
    <w:p>
      <w:pPr>
        <w:pStyle w:val="ListNumber"/>
      </w:pPr>
      <w:r>
        <w:t>¿Qué significan las siglas GUI?</w:t>
      </w:r>
    </w:p>
    <w:p>
      <w:pPr>
        <w:pStyle w:val="Choice"/>
      </w:pPr>
      <w:r>
        <w:t>a)</w:t>
        <w:tab/>
        <w:t>Interfaz gráfica de usuario.</w:t>
      </w:r>
    </w:p>
    <w:p>
      <w:pPr>
        <w:pStyle w:val="Choice"/>
      </w:pPr>
      <w:r>
        <w:t>b)</w:t>
        <w:tab/>
        <w:t>Interfaz de gestión de unidades.</w:t>
      </w:r>
    </w:p>
    <w:p>
      <w:pPr>
        <w:pStyle w:val="Choice"/>
      </w:pPr>
      <w:r>
        <w:t>c)</w:t>
        <w:tab/>
        <w:t>Gráficos de uso interno</w:t>
      </w:r>
    </w:p>
    <w:p>
      <w:pPr>
        <w:pStyle w:val="Choice"/>
      </w:pPr>
      <w:r>
        <w:t>d)</w:t>
        <w:tab/>
        <w:t>Gestión unificada de interrupciones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21%</w:t>
      </w:r>
    </w:p>
    <w:p>
      <w:pPr>
        <w:pStyle w:val="Choice"/>
      </w:pPr>
      <w:r>
        <w:t>b)</w:t>
        <w:tab/>
        <w:t>25%</w:t>
      </w:r>
    </w:p>
    <w:p>
      <w:pPr>
        <w:pStyle w:val="Choice"/>
      </w:pPr>
      <w:r>
        <w:t>c)</w:t>
        <w:tab/>
        <w:t>11%</w:t>
      </w:r>
    </w:p>
    <w:p>
      <w:pPr>
        <w:pStyle w:val="Choice"/>
      </w:pPr>
      <w:r>
        <w:t>d)</w:t>
        <w:tab/>
        <w:t>15%</w:t>
      </w:r>
    </w:p>
    <w:p>
      <w:pPr>
        <w:pStyle w:val="ListNumber"/>
      </w:pPr>
      <w:r>
        <w:t>¿Cuál de los siguientes NO es un ejemplo de programa de sistema?</w:t>
      </w:r>
    </w:p>
    <w:p>
      <w:pPr>
        <w:pStyle w:val="Choice"/>
      </w:pPr>
      <w:r>
        <w:t>a)</w:t>
        <w:tab/>
        <w:t>Explorador de archivos.</w:t>
      </w:r>
    </w:p>
    <w:p>
      <w:pPr>
        <w:pStyle w:val="Choice"/>
      </w:pPr>
      <w:r>
        <w:t>b)</w:t>
        <w:tab/>
        <w:t>Reproductor de música.</w:t>
      </w:r>
    </w:p>
    <w:p>
      <w:pPr>
        <w:pStyle w:val="Choice"/>
      </w:pPr>
      <w:r>
        <w:t>c)</w:t>
        <w:tab/>
        <w:t>Consola de comandos.</w:t>
      </w:r>
    </w:p>
    <w:p>
      <w:pPr>
        <w:pStyle w:val="Choice"/>
      </w:pPr>
      <w:r>
        <w:t>d)</w:t>
        <w:tab/>
        <w:t>Aplicación de ajustes en Android.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propietarios que se distribuyen de forma gratuita.</w:t>
      </w:r>
    </w:p>
    <w:p>
      <w:pPr>
        <w:pStyle w:val="Choice"/>
      </w:pPr>
      <w:r>
        <w:t>b)</w:t>
        <w:tab/>
        <w:t>Programas desarrollados por la comunidad que se pueden descargar y ejecutar sin pagar.</w:t>
      </w:r>
    </w:p>
    <w:p>
      <w:pPr>
        <w:pStyle w:val="Choice"/>
      </w:pPr>
      <w:r>
        <w:t>c)</w:t>
        <w:tab/>
        <w:t>Programas que se pueden descargar y ejecutar solo después de pagar.</w:t>
      </w:r>
    </w:p>
    <w:p>
      <w:pPr>
        <w:pStyle w:val="Choice"/>
      </w:pPr>
      <w:r>
        <w:t>d)</w:t>
        <w:tab/>
        <w:t>Programas desarrollados por empresas sin ánimo de lucro.</w:t>
      </w:r>
    </w:p>
    <w:p>
      <w:pPr>
        <w:pStyle w:val="ListNumber"/>
      </w:pPr>
      <w:r>
        <w:t>Una de las instrucciones de las imágenes vectoriales son ...</w:t>
      </w:r>
    </w:p>
    <w:p>
      <w:pPr>
        <w:pStyle w:val="Choice"/>
      </w:pPr>
      <w:r>
        <w:t>a)</w:t>
        <w:tab/>
        <w:t>Los mapas Raster.</w:t>
      </w:r>
    </w:p>
    <w:p>
      <w:pPr>
        <w:pStyle w:val="Choice"/>
      </w:pPr>
      <w:r>
        <w:t>b)</w:t>
        <w:tab/>
        <w:t>Las imágenes fotográficas.</w:t>
      </w:r>
    </w:p>
    <w:p>
      <w:pPr>
        <w:pStyle w:val="Choice"/>
      </w:pPr>
      <w:r>
        <w:t>c)</w:t>
        <w:tab/>
        <w:t>Las curvas Bézier.</w:t>
      </w:r>
    </w:p>
    <w:p>
      <w:pPr>
        <w:pStyle w:val="Choice"/>
      </w:pPr>
      <w:r>
        <w:t>d)</w:t>
        <w:tab/>
        <w:t>Los píxeles.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Los usuarios que utilizan la obra.</w:t>
      </w:r>
    </w:p>
    <w:p>
      <w:pPr>
        <w:pStyle w:val="Choice"/>
      </w:pPr>
      <w:r>
        <w:t>b)</w:t>
        <w:tab/>
        <w:t>Los autores de las obras.</w:t>
      </w:r>
    </w:p>
    <w:p>
      <w:pPr>
        <w:pStyle w:val="Choice"/>
      </w:pPr>
      <w:r>
        <w:t>c)</w:t>
        <w:tab/>
        <w:t>Las fundaciones sin ánimo de lucro.</w:t>
      </w:r>
    </w:p>
    <w:p>
      <w:pPr>
        <w:pStyle w:val="Choice"/>
      </w:pPr>
      <w:r>
        <w:t>d)</w:t>
        <w:tab/>
        <w:t>Los editores de las obras.</w:t>
      </w:r>
    </w:p>
    <w:p>
      <w:pPr>
        <w:pStyle w:val="ListNumber"/>
      </w:pPr>
      <w:r>
        <w:t>¿Quiénes suelen escribir los programas?</w:t>
      </w:r>
    </w:p>
    <w:p>
      <w:pPr>
        <w:pStyle w:val="Choice"/>
      </w:pPr>
      <w:r>
        <w:t>a)</w:t>
        <w:tab/>
        <w:t>Los fabricantes de los ordenadores.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Los usuarios finales de los programas.</w:t>
      </w:r>
    </w:p>
    <w:p>
      <w:pPr>
        <w:pStyle w:val="Choice"/>
      </w:pPr>
      <w:r>
        <w:t>d)</w:t>
        <w:tab/>
        <w:t>Programadores profesionales.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 venta del programa.</w:t>
      </w:r>
    </w:p>
    <w:p>
      <w:pPr>
        <w:pStyle w:val="Choice"/>
      </w:pPr>
      <w:r>
        <w:t>b)</w:t>
        <w:tab/>
        <w:t>A través de la información de los usuarios.</w:t>
      </w:r>
    </w:p>
    <w:p>
      <w:pPr>
        <w:pStyle w:val="Choice"/>
      </w:pPr>
      <w:r>
        <w:t>c)</w:t>
        <w:tab/>
        <w:t>A través de la publicidad que muestran al usuario.</w:t>
      </w:r>
    </w:p>
    <w:p>
      <w:pPr>
        <w:pStyle w:val="Choice"/>
      </w:pPr>
      <w:r>
        <w:t>d)</w:t>
        <w:tab/>
        <w:t>A través de las suscripciones de los usuarios.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Ningún programa permite realizar modificaciones y distribuirlas.</w:t>
      </w:r>
    </w:p>
    <w:p>
      <w:pPr>
        <w:pStyle w:val="Choice"/>
      </w:pPr>
      <w:r>
        <w:t>b)</w:t>
        <w:tab/>
        <w:t>Programas privativos y obras con copyright.</w:t>
      </w:r>
    </w:p>
    <w:p>
      <w:pPr>
        <w:pStyle w:val="Choice"/>
      </w:pPr>
      <w:r>
        <w:t>c)</w:t>
        <w:tab/>
        <w:t>Programas y contenidos libres.</w:t>
      </w:r>
    </w:p>
    <w:p>
      <w:pPr>
        <w:pStyle w:val="Choice"/>
      </w:pPr>
      <w:r>
        <w:t>d)</w:t>
        <w:tab/>
        <w:t>Todos los programas y contenidos.</w:t>
      </w:r>
    </w:p>
    <w:p>
      <w:pPr>
        <w:pStyle w:val="ListNumber"/>
      </w:pPr>
      <w:r>
        <w:t>¿Por qué la interfaz de usuario es común a todos los programas en un sistema operativo?</w:t>
      </w:r>
    </w:p>
    <w:p>
      <w:pPr>
        <w:pStyle w:val="Choice"/>
      </w:pPr>
      <w:r>
        <w:t>a)</w:t>
        <w:tab/>
        <w:t>Para incrementar la complejidad del sistema operativo.</w:t>
      </w:r>
    </w:p>
    <w:p>
      <w:pPr>
        <w:pStyle w:val="Choice"/>
      </w:pPr>
      <w:r>
        <w:t>b)</w:t>
        <w:tab/>
        <w:t>Para lograr un aspecto homogéneo y simplificar la programación.</w:t>
      </w:r>
    </w:p>
    <w:p>
      <w:pPr>
        <w:pStyle w:val="Choice"/>
      </w:pPr>
      <w:r>
        <w:t>c)</w:t>
        <w:tab/>
        <w:t>Para eliminar la necesidad de programación de aplicaciones.</w:t>
      </w:r>
    </w:p>
    <w:p>
      <w:pPr>
        <w:pStyle w:val="Choice"/>
      </w:pPr>
      <w:r>
        <w:t>d)</w:t>
        <w:tab/>
        <w:t>Para limitar el acceso a ciertos programas.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Se puede portar a una amplia variedad de arquitecturas de procesadores.</w:t>
      </w:r>
    </w:p>
    <w:p>
      <w:pPr>
        <w:pStyle w:val="Choice"/>
      </w:pPr>
      <w:r>
        <w:t>b)</w:t>
        <w:tab/>
        <w:t>Tiene un alto consumo de recursos.</w:t>
      </w:r>
    </w:p>
    <w:p>
      <w:pPr>
        <w:pStyle w:val="Choice"/>
      </w:pPr>
      <w:r>
        <w:t>c)</w:t>
        <w:tab/>
        <w:t>No se puede modificar ni distribuir.</w:t>
      </w:r>
    </w:p>
    <w:p>
      <w:pPr>
        <w:pStyle w:val="Choice"/>
      </w:pPr>
      <w:r>
        <w:t>d)</w:t>
        <w:tab/>
        <w:t>Está diseñado exclusivamente para sistemas embebidos.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Tiene más opciones de personalización y flexibilidad que Android.</w:t>
      </w:r>
    </w:p>
    <w:p>
      <w:pPr>
        <w:pStyle w:val="Choice"/>
      </w:pPr>
      <w:r>
        <w:t>b)</w:t>
        <w:tab/>
        <w:t>Tiene menos opciones y flexibilidad en comparación con Android.</w:t>
      </w:r>
    </w:p>
    <w:p>
      <w:pPr>
        <w:pStyle w:val="Choice"/>
      </w:pPr>
      <w:r>
        <w:t>c)</w:t>
        <w:tab/>
        <w:t>No permite ninguna forma de personalización.</w:t>
      </w:r>
    </w:p>
    <w:p>
      <w:pPr>
        <w:pStyle w:val="Choice"/>
      </w:pPr>
      <w:r>
        <w:t>d)</w:t>
        <w:tab/>
        <w:t>Igual cantidad de opciones que Android.</w:t>
      </w:r>
    </w:p>
    <w:p>
      <w:pPr>
        <w:pStyle w:val="ListNumber"/>
      </w:pPr>
      <w:r>
        <w:t>¿Qué son las aplicaciones de Diseño Asistido por Computadora (CAD)?</w:t>
      </w:r>
    </w:p>
    <w:p>
      <w:pPr>
        <w:pStyle w:val="Choice"/>
      </w:pPr>
      <w:r>
        <w:t>a)</w:t>
        <w:tab/>
        <w:t>Ayudan a la creación de planos de edificios y planos mecánicos.</w:t>
      </w:r>
    </w:p>
    <w:p>
      <w:pPr>
        <w:pStyle w:val="Choice"/>
      </w:pPr>
      <w:r>
        <w:t>b)</w:t>
        <w:tab/>
        <w:t>Son programas para la gestión de las nóminas y facturas.</w:t>
      </w:r>
    </w:p>
    <w:p>
      <w:pPr>
        <w:pStyle w:val="Choice"/>
      </w:pPr>
      <w:r>
        <w:t>c)</w:t>
        <w:tab/>
        <w:t>Son navegadores de internet.</w:t>
      </w:r>
    </w:p>
    <w:p>
      <w:pPr>
        <w:pStyle w:val="Choice"/>
      </w:pPr>
      <w:r>
        <w:t>d)</w:t>
        <w:tab/>
        <w:t>Son programas utilizados para la manipulación de imágenes.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soporte completo de gestos en el touchpad.</w:t>
      </w:r>
    </w:p>
    <w:p>
      <w:pPr>
        <w:pStyle w:val="Choice"/>
      </w:pPr>
      <w:r>
        <w:t>b)</w:t>
        <w:tab/>
        <w:t>Tiene más software disponible que Windows.</w:t>
      </w:r>
    </w:p>
    <w:p>
      <w:pPr>
        <w:pStyle w:val="Choice"/>
      </w:pPr>
      <w:r>
        <w:t>c)</w:t>
        <w:tab/>
        <w:t>Tiene mayor cuota de mercado.</w:t>
      </w:r>
    </w:p>
    <w:p>
      <w:pPr>
        <w:pStyle w:val="Choice"/>
      </w:pPr>
      <w:r>
        <w:t>d)</w:t>
        <w:tab/>
        <w:t>Tiene un diseño que previene mejor los ataques.</w:t>
      </w:r>
    </w:p>
    <w:p>
      <w:pPr>
        <w:pStyle w:val="ListNumber"/>
      </w:pPr>
      <w:r>
        <w:t>¿Cuál es la única versión de Windows que está actualmente a la venta por parte de Microsoft?</w:t>
      </w:r>
    </w:p>
    <w:p>
      <w:pPr>
        <w:pStyle w:val="Choice"/>
      </w:pPr>
      <w:r>
        <w:t>a)</w:t>
        <w:tab/>
        <w:t>Windows 11</w:t>
      </w:r>
    </w:p>
    <w:p>
      <w:pPr>
        <w:pStyle w:val="Choice"/>
      </w:pPr>
      <w:r>
        <w:t>b)</w:t>
        <w:tab/>
        <w:t>Windows 8</w:t>
      </w:r>
    </w:p>
    <w:p>
      <w:pPr>
        <w:pStyle w:val="Choice"/>
      </w:pPr>
      <w:r>
        <w:t>c)</w:t>
        <w:tab/>
        <w:t>Windows 10</w:t>
      </w:r>
    </w:p>
    <w:p>
      <w:pPr>
        <w:pStyle w:val="Choice"/>
      </w:pPr>
      <w:r>
        <w:t>d)</w:t>
        <w:tab/>
        <w:t>Windows 7</w:t>
      </w:r>
    </w:p>
    <w:p>
      <w:pPr>
        <w:pStyle w:val="ListNumber"/>
      </w:pPr>
      <w:r>
        <w:t>¿Cuántas ediciones tiene Windows 11, y cuáles son las más conocidas?</w:t>
      </w:r>
    </w:p>
    <w:p>
      <w:pPr>
        <w:pStyle w:val="Choice"/>
      </w:pPr>
      <w:r>
        <w:t>a)</w:t>
        <w:tab/>
        <w:t>7 ediciones; Home y Pro</w:t>
      </w:r>
    </w:p>
    <w:p>
      <w:pPr>
        <w:pStyle w:val="Choice"/>
      </w:pPr>
      <w:r>
        <w:t>b)</w:t>
        <w:tab/>
        <w:t>3 ediciones; Lite y Premium</w:t>
      </w:r>
    </w:p>
    <w:p>
      <w:pPr>
        <w:pStyle w:val="Choice"/>
      </w:pPr>
      <w:r>
        <w:t>c)</w:t>
        <w:tab/>
        <w:t>5 ediciones; Basic y Ultimate</w:t>
      </w:r>
    </w:p>
    <w:p>
      <w:pPr>
        <w:pStyle w:val="Choice"/>
      </w:pPr>
      <w:r>
        <w:t>d)</w:t>
        <w:tab/>
        <w:t>10 ediciones; Standard y Enterprise</w:t>
      </w:r>
    </w:p>
    <w:p>
      <w:pPr>
        <w:pStyle w:val="ListNumber"/>
      </w:pPr>
      <w:r>
        <w:t>¿Qué es un sistema operativo, también conocido como SO?</w:t>
      </w:r>
    </w:p>
    <w:p>
      <w:pPr>
        <w:pStyle w:val="Choice"/>
      </w:pPr>
      <w:r>
        <w:t>a)</w:t>
        <w:tab/>
        <w:t>Un programa de aplicación.</w:t>
      </w:r>
    </w:p>
    <w:p>
      <w:pPr>
        <w:pStyle w:val="Choice"/>
      </w:pPr>
      <w:r>
        <w:t>b)</w:t>
        <w:tab/>
        <w:t>Un dispositivo de entrada y salida.</w:t>
      </w:r>
    </w:p>
    <w:p>
      <w:pPr>
        <w:pStyle w:val="Choice"/>
      </w:pPr>
      <w:r>
        <w:t>c)</w:t>
        <w:tab/>
        <w:t>Un tipo de memoria RAM.</w:t>
      </w:r>
    </w:p>
    <w:p>
      <w:pPr>
        <w:pStyle w:val="Choice"/>
      </w:pPr>
      <w:r>
        <w:t>d)</w:t>
        <w:tab/>
        <w:t>Un conjunto de programas que hacen que una computadora funcione.</w:t>
      </w:r>
    </w:p>
    <w:p>
      <w:pPr>
        <w:pStyle w:val="ListNumber"/>
      </w:pPr>
      <w:r>
        <w:t>¿Cuáles son algunos ejemplos de editores de código?</w:t>
      </w:r>
    </w:p>
    <w:p>
      <w:pPr>
        <w:pStyle w:val="Choice"/>
      </w:pPr>
      <w:r>
        <w:t>a)</w:t>
        <w:tab/>
        <w:t>Microsoft Windows, Apple macOS, GNU/Linux, Apple iOS y Google Android.</w:t>
      </w:r>
    </w:p>
    <w:p>
      <w:pPr>
        <w:pStyle w:val="Choice"/>
      </w:pPr>
      <w:r>
        <w:t>b)</w:t>
        <w:tab/>
        <w:t>Eclipse, Visual Studio Code, Notepad++ y Vim.</w:t>
      </w:r>
    </w:p>
    <w:p>
      <w:pPr>
        <w:pStyle w:val="Choice"/>
      </w:pPr>
      <w:r>
        <w:t>c)</w:t>
        <w:tab/>
        <w:t>Microsoft Office, Adobe Creative Suite, VLC Media Player, QuickTime y WinRAR.</w:t>
      </w:r>
    </w:p>
    <w:p>
      <w:pPr>
        <w:pStyle w:val="Choice"/>
      </w:pPr>
      <w:r>
        <w:t>d)</w:t>
        <w:tab/>
        <w:t>El lenguaje C, Java, PHP y Python.</w:t>
      </w:r>
    </w:p>
    <w:p>
      <w:pPr>
        <w:pStyle w:val="ListNumber"/>
      </w:pPr>
      <w:r>
        <w:t>¿Dónde se pueden encontrar la mayoría de las aplicaciones y software para Android?</w:t>
      </w:r>
    </w:p>
    <w:p>
      <w:pPr>
        <w:pStyle w:val="Choice"/>
      </w:pPr>
      <w:r>
        <w:t>a)</w:t>
        <w:tab/>
        <w:t>Windows Store.</w:t>
      </w:r>
    </w:p>
    <w:p>
      <w:pPr>
        <w:pStyle w:val="Choice"/>
      </w:pPr>
      <w:r>
        <w:t>b)</w:t>
        <w:tab/>
        <w:t>Google Play Store.</w:t>
      </w:r>
    </w:p>
    <w:p>
      <w:pPr>
        <w:pStyle w:val="Choice"/>
      </w:pPr>
      <w:r>
        <w:t>c)</w:t>
        <w:tab/>
        <w:t>Amazon Appstore.</w:t>
      </w:r>
    </w:p>
    <w:p>
      <w:pPr>
        <w:pStyle w:val="Choice"/>
      </w:pPr>
      <w:r>
        <w:t>d)</w:t>
        <w:tab/>
        <w:t>Apple App Store.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La posibilidad de realizar copias a otras personas o a poner la obra o el programa a disposición de cualquiera en internet.</w:t>
      </w:r>
    </w:p>
    <w:p>
      <w:pPr>
        <w:pStyle w:val="Choice"/>
      </w:pPr>
      <w:r>
        <w:t>b)</w:t>
        <w:tab/>
        <w:t>El derecho a usar el programa como desees.</w:t>
      </w:r>
    </w:p>
    <w:p>
      <w:pPr>
        <w:pStyle w:val="Choice"/>
      </w:pPr>
      <w:r>
        <w:t>c)</w:t>
        <w:tab/>
        <w:t>La posibilidad de realizar cambios en la obra o en el programa y distribuir el resultado a otras personas.</w:t>
      </w:r>
    </w:p>
    <w:p>
      <w:pPr>
        <w:pStyle w:val="Choice"/>
      </w:pPr>
      <w:r>
        <w:t>d)</w:t>
        <w:tab/>
        <w:t>El derecho a explotar comercialmente un programa o una obra.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Cualquier obra original que no especifique nada.</w:t>
      </w:r>
    </w:p>
    <w:p>
      <w:pPr>
        <w:pStyle w:val="Choice"/>
      </w:pPr>
      <w:r>
        <w:t>b)</w:t>
        <w:tab/>
        <w:t>Cualquier obra de dominio público.</w:t>
      </w:r>
    </w:p>
    <w:p>
      <w:pPr>
        <w:pStyle w:val="Choice"/>
      </w:pPr>
      <w:r>
        <w:t>c)</w:t>
        <w:tab/>
        <w:t>Solo las obras técnicas.</w:t>
      </w:r>
    </w:p>
    <w:p>
      <w:pPr>
        <w:pStyle w:val="Choice"/>
      </w:pPr>
      <w:r>
        <w:t>d)</w:t>
        <w:tab/>
        <w:t>Solo las obras que se especifican como protegidas con copyright.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Unix.</w:t>
      </w:r>
    </w:p>
    <w:p>
      <w:pPr>
        <w:pStyle w:val="Choice"/>
      </w:pPr>
      <w:r>
        <w:t>b)</w:t>
        <w:tab/>
        <w:t>z/OS.</w:t>
      </w:r>
    </w:p>
    <w:p>
      <w:pPr>
        <w:pStyle w:val="Choice"/>
      </w:pPr>
      <w:r>
        <w:t>c)</w:t>
        <w:tab/>
        <w:t>Windows.</w:t>
      </w:r>
    </w:p>
    <w:p>
      <w:pPr>
        <w:pStyle w:val="Choice"/>
      </w:pPr>
      <w:r>
        <w:t>d)</w:t>
        <w:tab/>
        <w:t>Android.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Java.</w:t>
      </w:r>
    </w:p>
    <w:p>
      <w:pPr>
        <w:pStyle w:val="Choice"/>
      </w:pPr>
      <w:r>
        <w:t>b)</w:t>
        <w:tab/>
        <w:t>C.</w:t>
      </w:r>
    </w:p>
    <w:p>
      <w:pPr>
        <w:pStyle w:val="Choice"/>
      </w:pPr>
      <w:r>
        <w:t>c)</w:t>
        <w:tab/>
        <w:t>Python.</w:t>
      </w:r>
    </w:p>
    <w:p>
      <w:pPr>
        <w:pStyle w:val="Choice"/>
      </w:pPr>
      <w:r>
        <w:t>d)</w:t>
        <w:tab/>
        <w:t>Assembly.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IBM.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¿Cuál es una suite ofimática de código libre?</w:t>
      </w:r>
    </w:p>
    <w:p>
      <w:pPr>
        <w:pStyle w:val="Choice"/>
      </w:pPr>
      <w:r>
        <w:t>a)</w:t>
        <w:tab/>
        <w:t>LibreOffice.</w:t>
      </w:r>
    </w:p>
    <w:p>
      <w:pPr>
        <w:pStyle w:val="Choice"/>
      </w:pPr>
      <w:r>
        <w:t>b)</w:t>
        <w:tab/>
        <w:t>Adobe Creative Suite.</w:t>
      </w:r>
    </w:p>
    <w:p>
      <w:pPr>
        <w:pStyle w:val="Choice"/>
      </w:pPr>
      <w:r>
        <w:t>c)</w:t>
        <w:tab/>
        <w:t>Google Workspace.</w:t>
      </w:r>
    </w:p>
    <w:p>
      <w:pPr>
        <w:pStyle w:val="Choice"/>
      </w:pPr>
      <w:r>
        <w:t>d)</w:t>
        <w:tab/>
        <w:t>Microsoft Office.</w:t>
      </w:r>
    </w:p>
    <w:p>
      <w:pPr>
        <w:pStyle w:val="ListNumber"/>
      </w:pPr>
      <w:r>
        <w:t>¿Qué es un documento PDF?</w:t>
      </w:r>
    </w:p>
    <w:p>
      <w:pPr>
        <w:pStyle w:val="Choice"/>
      </w:pPr>
      <w:r>
        <w:t>a)</w:t>
        <w:tab/>
        <w:t>Un formato de archivo utilizado para representar documentos de forma independiente del software, el hardware y el sistema operativo utilizado para crearlos.</w:t>
      </w:r>
    </w:p>
    <w:p>
      <w:pPr>
        <w:pStyle w:val="Choice"/>
      </w:pPr>
      <w:r>
        <w:t>b)</w:t>
        <w:tab/>
        <w:t>Un archivo de datos que contiene información necesaria para que los programas realicen sus funciones.</w:t>
      </w:r>
    </w:p>
    <w:p>
      <w:pPr>
        <w:pStyle w:val="Choice"/>
      </w:pPr>
      <w:r>
        <w:t>c)</w:t>
        <w:tab/>
        <w:t>Un archivo ejecutable que realiza una tarea específica en el ordenador.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facilita una interfaz de usuario?</w:t>
      </w:r>
    </w:p>
    <w:p>
      <w:pPr>
        <w:pStyle w:val="Choice"/>
      </w:pPr>
      <w:r>
        <w:t>a)</w:t>
        <w:tab/>
        <w:t>Coordinar la ejecución de programas.</w:t>
      </w:r>
    </w:p>
    <w:p>
      <w:pPr>
        <w:pStyle w:val="Choice"/>
      </w:pPr>
      <w:r>
        <w:t>b)</w:t>
        <w:tab/>
        <w:t>Administrar la memoria RAM.</w:t>
      </w:r>
    </w:p>
    <w:p>
      <w:pPr>
        <w:pStyle w:val="Choice"/>
      </w:pPr>
      <w:r>
        <w:t>c)</w:t>
        <w:tab/>
        <w:t>Interactuar con la computadora y realizar diversas tareas.</w:t>
      </w:r>
    </w:p>
    <w:p>
      <w:pPr>
        <w:pStyle w:val="Choice"/>
      </w:pPr>
      <w:r>
        <w:t>d)</w:t>
        <w:tab/>
        <w:t>Gestionar el hardware de la computadora para coordinar todos los elementos entre sí.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Unix.</w:t>
      </w:r>
    </w:p>
    <w:p>
      <w:pPr>
        <w:pStyle w:val="Choice"/>
      </w:pPr>
      <w:r>
        <w:t>b)</w:t>
        <w:tab/>
        <w:t>Windows.</w:t>
      </w:r>
    </w:p>
    <w:p>
      <w:pPr>
        <w:pStyle w:val="Choice"/>
      </w:pPr>
      <w:r>
        <w:t>c)</w:t>
        <w:tab/>
        <w:t>Android.</w:t>
      </w:r>
    </w:p>
    <w:p>
      <w:pPr>
        <w:pStyle w:val="Choice"/>
      </w:pPr>
      <w:r>
        <w:t>d)</w:t>
        <w:tab/>
        <w:t>z/OS.</w:t>
      </w:r>
    </w:p>
    <w:p>
      <w:pPr>
        <w:pStyle w:val="ListNumber"/>
      </w:pPr>
      <w:r>
        <w:t>¿Cuál es el precio del sistema operativo Android?</w:t>
      </w:r>
    </w:p>
    <w:p>
      <w:pPr>
        <w:pStyle w:val="Choice"/>
      </w:pPr>
      <w:r>
        <w:t>a)</w:t>
        <w:tab/>
        <w:t>50 Euros</w:t>
      </w:r>
    </w:p>
    <w:p>
      <w:pPr>
        <w:pStyle w:val="Choice"/>
      </w:pPr>
      <w:r>
        <w:t>b)</w:t>
        <w:tab/>
        <w:t>Es gratuito</w:t>
      </w:r>
    </w:p>
    <w:p>
      <w:pPr>
        <w:pStyle w:val="Choice"/>
      </w:pPr>
      <w:r>
        <w:t>c)</w:t>
        <w:tab/>
        <w:t>20 Euros</w:t>
      </w:r>
    </w:p>
    <w:p>
      <w:pPr>
        <w:pStyle w:val="Choice"/>
      </w:pPr>
      <w:r>
        <w:t>d)</w:t>
        <w:tab/>
        <w:t>100 Euros</w:t>
      </w:r>
    </w:p>
    <w:p>
      <w:pPr>
        <w:pStyle w:val="ListNumber"/>
      </w:pPr>
      <w:r>
        <w:t>¿Qué gestiona el sistema de archivos en relación con los datos guardados?</w:t>
      </w:r>
    </w:p>
    <w:p>
      <w:pPr>
        <w:pStyle w:val="Choice"/>
      </w:pPr>
      <w:r>
        <w:t>a)</w:t>
        <w:tab/>
        <w:t>Control del acceso de usuarios.</w:t>
      </w:r>
    </w:p>
    <w:p>
      <w:pPr>
        <w:pStyle w:val="Choice"/>
      </w:pPr>
      <w:r>
        <w:t>b)</w:t>
        <w:tab/>
        <w:t>Administración del espacio libre en la memoria RAM.</w:t>
      </w:r>
    </w:p>
    <w:p>
      <w:pPr>
        <w:pStyle w:val="Choice"/>
      </w:pPr>
      <w:r>
        <w:t>c)</w:t>
        <w:tab/>
        <w:t>Asignación de espacio a archivos y acceso a datos.</w:t>
      </w:r>
    </w:p>
    <w:p>
      <w:pPr>
        <w:pStyle w:val="Choice"/>
      </w:pPr>
      <w:r>
        <w:t>d)</w:t>
        <w:tab/>
        <w:t>Transmisión de paquetes de datos por la red local.</w:t>
      </w:r>
    </w:p>
    <w:p>
      <w:pPr>
        <w:pStyle w:val="ListNumber"/>
      </w:pPr>
      <w:r>
        <w:t>¿Cuál es la función principal de la interfaz gráfica de usuario?</w:t>
      </w:r>
    </w:p>
    <w:p>
      <w:pPr>
        <w:pStyle w:val="Choice"/>
      </w:pPr>
      <w:r>
        <w:t>a)</w:t>
        <w:tab/>
        <w:t>Mover el cursor con el ratón.</w:t>
      </w:r>
    </w:p>
    <w:p>
      <w:pPr>
        <w:pStyle w:val="Choice"/>
      </w:pPr>
      <w:r>
        <w:t>b)</w:t>
        <w:tab/>
        <w:t>Gestionar interrupciones del sistema.</w:t>
      </w:r>
    </w:p>
    <w:p>
      <w:pPr>
        <w:pStyle w:val="Choice"/>
      </w:pPr>
      <w:r>
        <w:t>c)</w:t>
        <w:tab/>
        <w:t>Presentar información en la pantalla y recoger acciones del usuario.</w:t>
      </w:r>
    </w:p>
    <w:p>
      <w:pPr>
        <w:pStyle w:val="Choice"/>
      </w:pPr>
      <w:r>
        <w:t>d)</w:t>
        <w:tab/>
        <w:t>Reservar bloques de memoria RAM para las distintas aplicaciones.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Samsung</w:t>
      </w:r>
    </w:p>
    <w:p>
      <w:pPr>
        <w:pStyle w:val="Choice"/>
      </w:pPr>
      <w:r>
        <w:t>b)</w:t>
        <w:tab/>
        <w:t>Huawei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Xiaomi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Todo tipo de dispositivos, desde pequeños routers, servidores, hasta grandes superordenadores.</w:t>
      </w:r>
    </w:p>
    <w:p>
      <w:pPr>
        <w:pStyle w:val="Choice"/>
      </w:pPr>
      <w:r>
        <w:t>d)</w:t>
        <w:tab/>
        <w:t>Grandes ordenadores de empresa como los mainframes.</w:t>
      </w:r>
    </w:p>
    <w:p>
      <w:pPr>
        <w:pStyle w:val="ListNumber"/>
      </w:pPr>
      <w:r>
        <w:t>¿Qué tareas realiza el núcleo o kernel en relación con los recursos de la computadora?</w:t>
      </w:r>
    </w:p>
    <w:p>
      <w:pPr>
        <w:pStyle w:val="Choice"/>
      </w:pPr>
      <w:r>
        <w:t>a)</w:t>
        <w:tab/>
        <w:t>Desactivar periféricos.</w:t>
      </w:r>
    </w:p>
    <w:p>
      <w:pPr>
        <w:pStyle w:val="Choice"/>
      </w:pPr>
      <w:r>
        <w:t>b)</w:t>
        <w:tab/>
        <w:t>Instalar controladores de dispositivos.</w:t>
      </w:r>
    </w:p>
    <w:p>
      <w:pPr>
        <w:pStyle w:val="Choice"/>
      </w:pPr>
      <w:r>
        <w:t>c)</w:t>
        <w:tab/>
        <w:t>Coordinar y transmitir información entre hardware y software.</w:t>
      </w:r>
    </w:p>
    <w:p>
      <w:pPr>
        <w:pStyle w:val="Choice"/>
      </w:pPr>
      <w:r>
        <w:t>d)</w:t>
        <w:tab/>
        <w:t>Gestionar procesos de impresión.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Todos los programas privativos.</w:t>
      </w:r>
    </w:p>
    <w:p>
      <w:pPr>
        <w:pStyle w:val="Choice"/>
      </w:pPr>
      <w:r>
        <w:t>b)</w:t>
        <w:tab/>
        <w:t>Algunos programas libres.</w:t>
      </w:r>
    </w:p>
    <w:p>
      <w:pPr>
        <w:pStyle w:val="Choice"/>
      </w:pPr>
      <w:r>
        <w:t>c)</w:t>
        <w:tab/>
        <w:t>Todos los programas libres.</w:t>
      </w:r>
    </w:p>
    <w:p>
      <w:pPr>
        <w:pStyle w:val="Choice"/>
      </w:pPr>
      <w:r>
        <w:t>d)</w:t>
        <w:tab/>
        <w:t>Algunos programas privativos, que establecen limitaciones en el derecho de uso.</w:t>
      </w:r>
    </w:p>
    <w:p>
      <w:pPr>
        <w:pStyle w:val="ListNumber"/>
      </w:pPr>
      <w:r>
        <w:t>¿Cuánto cuesta aproximadamente la versión más básica de Windows (Windows Home)?</w:t>
      </w:r>
    </w:p>
    <w:p>
      <w:pPr>
        <w:pStyle w:val="Choice"/>
      </w:pPr>
      <w:r>
        <w:t>a)</w:t>
        <w:tab/>
        <w:t>100 Euros</w:t>
      </w:r>
    </w:p>
    <w:p>
      <w:pPr>
        <w:pStyle w:val="Choice"/>
      </w:pPr>
      <w:r>
        <w:t>b)</w:t>
        <w:tab/>
        <w:t>200 Euros</w:t>
      </w:r>
    </w:p>
    <w:p>
      <w:pPr>
        <w:pStyle w:val="Choice"/>
      </w:pPr>
      <w:r>
        <w:t>c)</w:t>
        <w:tab/>
        <w:t>120 Euros</w:t>
      </w:r>
    </w:p>
    <w:p>
      <w:pPr>
        <w:pStyle w:val="Choice"/>
      </w:pPr>
      <w:r>
        <w:t>d)</w:t>
        <w:tab/>
        <w:t>150 Euros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IBM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Los programas ejecutables por los ordenadores.</w:t>
      </w:r>
    </w:p>
    <w:p>
      <w:pPr>
        <w:pStyle w:val="Choice"/>
      </w:pPr>
      <w:r>
        <w:t>c)</w:t>
        <w:tab/>
        <w:t>Los archivos de datos que contienen la información necesaria para que los programas realicen sus funciones.</w:t>
      </w:r>
    </w:p>
    <w:p>
      <w:pPr>
        <w:pStyle w:val="Choice"/>
      </w:pPr>
      <w:r>
        <w:t>d)</w:t>
        <w:tab/>
        <w:t>El conjunto de instrucciones escritas por los programadores profesionales.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MacOS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Grandes ordenadores de empresa como los mainframes.</w:t>
      </w:r>
    </w:p>
    <w:p>
      <w:pPr>
        <w:pStyle w:val="ListNumber"/>
      </w:pPr>
      <w:r>
        <w:t>¿Qué tipo de interfaz gráfica se utiliza a menudo en dispositivos embebidos como los routers?</w:t>
      </w:r>
    </w:p>
    <w:p>
      <w:pPr>
        <w:pStyle w:val="Choice"/>
      </w:pPr>
      <w:r>
        <w:t>a)</w:t>
        <w:tab/>
        <w:t>KDE</w:t>
      </w:r>
    </w:p>
    <w:p>
      <w:pPr>
        <w:pStyle w:val="Choice"/>
      </w:pPr>
      <w:r>
        <w:t>b)</w:t>
        <w:tab/>
        <w:t>Gnome</w:t>
      </w:r>
    </w:p>
    <w:p>
      <w:pPr>
        <w:pStyle w:val="Choice"/>
      </w:pPr>
      <w:r>
        <w:t>c)</w:t>
        <w:tab/>
        <w:t>Página web</w:t>
      </w:r>
    </w:p>
    <w:p>
      <w:pPr>
        <w:pStyle w:val="Choice"/>
      </w:pPr>
      <w:r>
        <w:t>d)</w:t>
        <w:tab/>
        <w:t>XFCE</w:t>
      </w:r>
    </w:p>
    <w:p>
      <w:pPr>
        <w:pStyle w:val="ListNumber"/>
      </w:pPr>
      <w:r>
        <w:t>¿Cómo asegura el sistema operativo que cada programa tenga suficiente espacio en la memoria RAM?</w:t>
      </w:r>
    </w:p>
    <w:p>
      <w:pPr>
        <w:pStyle w:val="Choice"/>
      </w:pPr>
      <w:r>
        <w:t>a)</w:t>
        <w:tab/>
        <w:t>Eliminando programas innecesarios.</w:t>
      </w:r>
    </w:p>
    <w:p>
      <w:pPr>
        <w:pStyle w:val="Choice"/>
      </w:pPr>
      <w:r>
        <w:t>b)</w:t>
        <w:tab/>
        <w:t>Asignando bloques de memoria vacía a medida que se ejecutan los programas.</w:t>
      </w:r>
    </w:p>
    <w:p>
      <w:pPr>
        <w:pStyle w:val="Choice"/>
      </w:pPr>
      <w:r>
        <w:t>c)</w:t>
        <w:tab/>
        <w:t>Desconectando la memoria RAM de otros dispositivos.</w:t>
      </w:r>
    </w:p>
    <w:p>
      <w:pPr>
        <w:pStyle w:val="Choice"/>
      </w:pPr>
      <w:r>
        <w:t>d)</w:t>
        <w:tab/>
        <w:t>Limitando la cantidad de programas que pueden ejecutarse a un número determinado.</w:t>
      </w:r>
    </w:p>
    <w:p>
      <w:pPr>
        <w:pStyle w:val="ListNumber"/>
      </w:pPr>
      <w:r>
        <w:t>¿Por qué GNU/Linux es atractivo para instalar en servidores web y ordenadores profesionales?</w:t>
      </w:r>
    </w:p>
    <w:p>
      <w:pPr>
        <w:pStyle w:val="Choice"/>
      </w:pPr>
      <w:r>
        <w:t>a)</w:t>
        <w:tab/>
        <w:t>Gran facilidad de personalización y seguridad contra el malware.</w:t>
      </w:r>
    </w:p>
    <w:p>
      <w:pPr>
        <w:pStyle w:val="Choice"/>
      </w:pPr>
      <w:r>
        <w:t>b)</w:t>
        <w:tab/>
        <w:t>Alta compatibilidad con programas populares.</w:t>
      </w:r>
    </w:p>
    <w:p>
      <w:pPr>
        <w:pStyle w:val="Choice"/>
      </w:pPr>
      <w:r>
        <w:t>c)</w:t>
        <w:tab/>
        <w:t>Por ser gratuito.</w:t>
      </w:r>
    </w:p>
    <w:p>
      <w:pPr>
        <w:pStyle w:val="Choice"/>
      </w:pPr>
      <w:r>
        <w:t>d)</w:t>
        <w:tab/>
        <w:t>Interfaz gráfica similar a la de Windows.</w:t>
      </w:r>
    </w:p>
    <w:p>
      <w:pPr>
        <w:pStyle w:val="ListNumber"/>
      </w:pPr>
      <w:r>
        <w:t>¿Qué recursos administra el sistema operativo en una computadora?</w:t>
      </w:r>
    </w:p>
    <w:p>
      <w:pPr>
        <w:pStyle w:val="Choice"/>
      </w:pPr>
      <w:r>
        <w:t>a)</w:t>
        <w:tab/>
        <w:t>Teclado, mouse, pantalla, impresora y unidades de memoria usb.</w:t>
      </w:r>
    </w:p>
    <w:p>
      <w:pPr>
        <w:pStyle w:val="Choice"/>
      </w:pPr>
      <w:r>
        <w:t>b)</w:t>
        <w:tab/>
        <w:t>Medios de almacenamiento externos.</w:t>
      </w:r>
    </w:p>
    <w:p>
      <w:pPr>
        <w:pStyle w:val="Choice"/>
      </w:pPr>
      <w:r>
        <w:t>c)</w:t>
        <w:tab/>
        <w:t>Programas y aplicaciones.</w:t>
      </w:r>
    </w:p>
    <w:p>
      <w:pPr>
        <w:pStyle w:val="Choice"/>
      </w:pPr>
      <w:r>
        <w:t>d)</w:t>
        <w:tab/>
        <w:t>Procesador, memoria y periféricos de entrada y salida.</w:t>
      </w:r>
    </w:p>
    <w:p>
      <w:pPr>
        <w:pStyle w:val="ListNumber"/>
      </w:pPr>
      <w:r>
        <w:t>¿Qué sucede cuando se amplía una imagen vectorial?</w:t>
      </w:r>
    </w:p>
    <w:p>
      <w:pPr>
        <w:pStyle w:val="Choice"/>
      </w:pPr>
      <w:r>
        <w:t>a)</w:t>
        <w:tab/>
        <w:t>La calidad de la imagen empeora con la ampliación.</w:t>
      </w:r>
    </w:p>
    <w:p>
      <w:pPr>
        <w:pStyle w:val="Choice"/>
      </w:pPr>
      <w:r>
        <w:t>b)</w:t>
        <w:tab/>
        <w:t>Las líneas y curvas mantienen su calidad.</w:t>
      </w:r>
    </w:p>
    <w:p>
      <w:pPr>
        <w:pStyle w:val="Choice"/>
      </w:pPr>
      <w:r>
        <w:t>c)</w:t>
        <w:tab/>
        <w:t>Los píxeles se vuelven visibles.</w:t>
      </w:r>
    </w:p>
    <w:p>
      <w:pPr>
        <w:pStyle w:val="Choice"/>
      </w:pPr>
      <w:r>
        <w:t>d)</w:t>
        <w:tab/>
        <w:t>Se forman objetos Raster.</w:t>
      </w:r>
    </w:p>
    <w:p>
      <w:pPr>
        <w:pStyle w:val="ListNumber"/>
      </w:pPr>
      <w:r>
        <w:t>¿Cuál de las siguientes distribuciones de GNU/Linux está orientada al entorno empresarial?</w:t>
      </w:r>
    </w:p>
    <w:p>
      <w:pPr>
        <w:pStyle w:val="Choice"/>
      </w:pPr>
      <w:r>
        <w:t>a)</w:t>
        <w:tab/>
        <w:t>Ubuntu</w:t>
      </w:r>
    </w:p>
    <w:p>
      <w:pPr>
        <w:pStyle w:val="Choice"/>
      </w:pPr>
      <w:r>
        <w:t>b)</w:t>
        <w:tab/>
        <w:t>Kali Linux</w:t>
      </w:r>
    </w:p>
    <w:p>
      <w:pPr>
        <w:pStyle w:val="Choice"/>
      </w:pPr>
      <w:r>
        <w:t>c)</w:t>
        <w:tab/>
        <w:t>Red Hat Linux</w:t>
      </w:r>
    </w:p>
    <w:p>
      <w:pPr>
        <w:pStyle w:val="Choice"/>
      </w:pPr>
      <w:r>
        <w:t>d)</w:t>
        <w:tab/>
        <w:t>Debian</w:t>
      </w:r>
    </w:p>
    <w:p>
      <w:pPr>
        <w:pStyle w:val="ListNumber"/>
      </w:pPr>
      <w:r>
        <w:t>¿Por qué los controladores de dispositivos son importantes en un sistema operativo?</w:t>
      </w:r>
    </w:p>
    <w:p>
      <w:pPr>
        <w:pStyle w:val="Choice"/>
      </w:pPr>
      <w:r>
        <w:t>a)</w:t>
        <w:tab/>
        <w:t>Aumentan la complejidad del sistema operativo y su uso de recursos.</w:t>
      </w:r>
    </w:p>
    <w:p>
      <w:pPr>
        <w:pStyle w:val="Choice"/>
      </w:pPr>
      <w:r>
        <w:t>b)</w:t>
        <w:tab/>
        <w:t>Ahorran recursos y facilitan la tarea de programar aplicaciones.</w:t>
      </w:r>
    </w:p>
    <w:p>
      <w:pPr>
        <w:pStyle w:val="Choice"/>
      </w:pPr>
      <w:r>
        <w:t>c)</w:t>
        <w:tab/>
        <w:t>Limitan el acceso a los programas.</w:t>
      </w:r>
    </w:p>
    <w:p>
      <w:pPr>
        <w:pStyle w:val="Choice"/>
      </w:pPr>
      <w:r>
        <w:t>d)</w:t>
        <w:tab/>
        <w:t>Desactivan los periféricos.</w:t>
      </w:r>
    </w:p>
    <w:p>
      <w:pPr>
        <w:pStyle w:val="ListNumber"/>
      </w:pPr>
      <w:r>
        <w:t>¿Quién es el desarrollador del sistema operativo Windows?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La comunidad.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¿Qué son los archivos de datos?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Archivos ejecutables que realizan una tarea específica en el ordenador.</w:t>
      </w:r>
    </w:p>
    <w:p>
      <w:pPr>
        <w:pStyle w:val="Choice"/>
      </w:pPr>
      <w:r>
        <w:t>c)</w:t>
        <w:tab/>
        <w:t>Archivos que contienen la información necesaria para que los programas realicen sus funciones.</w:t>
      </w:r>
    </w:p>
    <w:p>
      <w:pPr>
        <w:pStyle w:val="Choice"/>
      </w:pPr>
      <w:r>
        <w:t>d)</w:t>
        <w:tab/>
        <w:t>Dispositivos físicos que se conectan al ordenador.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A través de suscripciones mensuales.</w:t>
      </w:r>
    </w:p>
    <w:p>
      <w:pPr>
        <w:pStyle w:val="Choice"/>
      </w:pPr>
      <w:r>
        <w:t>b)</w:t>
        <w:tab/>
        <w:t>Con el costo del hardware.</w:t>
      </w:r>
    </w:p>
    <w:p>
      <w:pPr>
        <w:pStyle w:val="Choice"/>
      </w:pPr>
      <w:r>
        <w:t>c)</w:t>
        <w:tab/>
        <w:t>Con donaciones voluntarias.</w:t>
      </w:r>
    </w:p>
    <w:p>
      <w:pPr>
        <w:pStyle w:val="Choice"/>
      </w:pPr>
      <w:r>
        <w:t>d)</w:t>
        <w:tab/>
        <w:t>Con publicidad.</w:t>
      </w:r>
    </w:p>
    <w:p>
      <w:pPr>
        <w:pStyle w:val="ListNumber"/>
      </w:pPr>
      <w:r>
        <w:t>¿Cuál es la diferencia entre programas y archivos de datos?</w:t>
      </w:r>
    </w:p>
    <w:p>
      <w:pPr>
        <w:pStyle w:val="Choice"/>
      </w:pPr>
      <w:r>
        <w:t>a)</w:t>
        <w:tab/>
        <w:t>Los programas son dispositivos físicos, mientras que los archivos de datos son intangibles.</w:t>
      </w:r>
    </w:p>
    <w:p>
      <w:pPr>
        <w:pStyle w:val="Choice"/>
      </w:pPr>
      <w:r>
        <w:t>b)</w:t>
        <w:tab/>
        <w:t>Los programas son archivos de texto, mientras que los archivos de datos son archivos multimedia.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Los programas son secuencias de instrucciones, mientras que los archivos de datos contienen información para que los programas realicen sus funciones.</w:t>
      </w:r>
    </w:p>
    <w:p>
      <w:pPr>
        <w:pStyle w:val="ListNumber"/>
      </w:pPr>
      <w:r>
        <w:t>¿En qué antiguo sistema operativo está basado GNU/Linux?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macOS</w:t>
      </w:r>
    </w:p>
    <w:p>
      <w:pPr>
        <w:pStyle w:val="Choice"/>
      </w:pPr>
      <w:r>
        <w:t>d)</w:t>
        <w:tab/>
        <w:t>Unix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Mayor variedad de aplicaciones disponibles.</w:t>
      </w:r>
    </w:p>
    <w:p>
      <w:pPr>
        <w:pStyle w:val="Choice"/>
      </w:pPr>
      <w:r>
        <w:t>b)</w:t>
        <w:tab/>
        <w:t>Mayor flexibilidad en la personalización.</w:t>
      </w:r>
    </w:p>
    <w:p>
      <w:pPr>
        <w:pStyle w:val="Choice"/>
      </w:pPr>
      <w:r>
        <w:t>c)</w:t>
        <w:tab/>
        <w:t>Aplicaciones más robustas y optimizadas.</w:t>
      </w:r>
    </w:p>
    <w:p>
      <w:pPr>
        <w:pStyle w:val="Choice"/>
      </w:pPr>
      <w:r>
        <w:t>d)</w:t>
        <w:tab/>
        <w:t>Menor control sobre el rendimiento de las aplicaciones.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Creative Commons BY-ND.</w:t>
      </w:r>
    </w:p>
    <w:p>
      <w:pPr>
        <w:pStyle w:val="Choice"/>
      </w:pPr>
      <w:r>
        <w:t>b)</w:t>
        <w:tab/>
        <w:t>Creative Commons BY-SA.</w:t>
      </w:r>
    </w:p>
    <w:p>
      <w:pPr>
        <w:pStyle w:val="Choice"/>
      </w:pPr>
      <w:r>
        <w:t>c)</w:t>
        <w:tab/>
        <w:t>Creative Commons BY-NC-SA.</w:t>
      </w:r>
    </w:p>
    <w:p>
      <w:pPr>
        <w:pStyle w:val="Choice"/>
      </w:pPr>
      <w:r>
        <w:t>d)</w:t>
        <w:tab/>
        <w:t>Copyright.</w:t>
      </w:r>
    </w:p>
    <w:p>
      <w:pPr>
        <w:pStyle w:val="ListNumber"/>
      </w:pPr>
      <w:r>
        <w:t>¿Qué alerta a la computadora para atender a los datos enviados por un periférico?</w:t>
      </w:r>
    </w:p>
    <w:p>
      <w:pPr>
        <w:pStyle w:val="Choice"/>
      </w:pPr>
      <w:r>
        <w:t>a)</w:t>
        <w:tab/>
        <w:t>La recolección de basura.</w:t>
      </w:r>
    </w:p>
    <w:p>
      <w:pPr>
        <w:pStyle w:val="Choice"/>
      </w:pPr>
      <w:r>
        <w:t>b)</w:t>
        <w:tab/>
        <w:t>Las interrupciones.</w:t>
      </w:r>
    </w:p>
    <w:p>
      <w:pPr>
        <w:pStyle w:val="Choice"/>
      </w:pPr>
      <w:r>
        <w:t>c)</w:t>
        <w:tab/>
        <w:t>La gestión de procesos.</w:t>
      </w:r>
    </w:p>
    <w:p>
      <w:pPr>
        <w:pStyle w:val="Choice"/>
      </w:pPr>
      <w:r>
        <w:t>d)</w:t>
        <w:tab/>
        <w:t>La reserva de memoria.</w:t>
      </w:r>
    </w:p>
    <w:p>
      <w:pPr>
        <w:pStyle w:val="ListNumber"/>
      </w:pPr>
      <w:r>
        <w:t>¿Por qué son importantes las interrupciones en el funcionamiento de la computadora?</w:t>
      </w:r>
    </w:p>
    <w:p>
      <w:pPr>
        <w:pStyle w:val="Choice"/>
      </w:pPr>
      <w:r>
        <w:t>a)</w:t>
        <w:tab/>
        <w:t>Evitan que la computadora esté continuamente atendiendo a cada periférico.</w:t>
      </w:r>
    </w:p>
    <w:p>
      <w:pPr>
        <w:pStyle w:val="Choice"/>
      </w:pPr>
      <w:r>
        <w:t>b)</w:t>
        <w:tab/>
        <w:t>Desactivan los periféricos.</w:t>
      </w:r>
    </w:p>
    <w:p>
      <w:pPr>
        <w:pStyle w:val="Choice"/>
      </w:pPr>
      <w:r>
        <w:t>c)</w:t>
        <w:tab/>
        <w:t>Aumentan la complejidad del sistema operativo.</w:t>
      </w:r>
    </w:p>
    <w:p>
      <w:pPr>
        <w:pStyle w:val="Choice"/>
      </w:pPr>
      <w:r>
        <w:t>d)</w:t>
        <w:tab/>
        <w:t>Limitan el acceso a programas maliciosos.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IBM.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¿Cuál de las siguientes distribuciones de GNU/Linux está orientada a pentesting y ciberseguridad?</w:t>
      </w:r>
    </w:p>
    <w:p>
      <w:pPr>
        <w:pStyle w:val="Choice"/>
      </w:pPr>
      <w:r>
        <w:t>a)</w:t>
        <w:tab/>
        <w:t>Red Hat Linux</w:t>
      </w:r>
    </w:p>
    <w:p>
      <w:pPr>
        <w:pStyle w:val="Choice"/>
      </w:pPr>
      <w:r>
        <w:t>b)</w:t>
        <w:tab/>
        <w:t>Debian</w:t>
      </w:r>
    </w:p>
    <w:p>
      <w:pPr>
        <w:pStyle w:val="Choice"/>
      </w:pPr>
      <w:r>
        <w:t>c)</w:t>
        <w:tab/>
        <w:t>Kali Linux</w:t>
      </w:r>
    </w:p>
    <w:p>
      <w:pPr>
        <w:pStyle w:val="Choice"/>
      </w:pPr>
      <w:r>
        <w:t>d)</w:t>
        <w:tab/>
        <w:t>Ubuntu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La secuencia de instrucciones escritas para realizar una tarea específica en un ordenador.</w:t>
      </w:r>
    </w:p>
    <w:p>
      <w:pPr>
        <w:pStyle w:val="Choice"/>
      </w:pPr>
      <w:r>
        <w:t>b)</w:t>
        <w:tab/>
        <w:t>El archivo ejecutable, comprensible por los ordenadores.</w:t>
      </w:r>
    </w:p>
    <w:p>
      <w:pPr>
        <w:pStyle w:val="Choice"/>
      </w:pPr>
      <w:r>
        <w:t>c)</w:t>
        <w:tab/>
        <w:t>Las aplicaciones o sistemas operativos que instalamos en nuestros ordenadores.</w:t>
      </w:r>
    </w:p>
    <w:p>
      <w:pPr>
        <w:pStyle w:val="Choice"/>
      </w:pPr>
      <w:r>
        <w:t>d)</w:t>
        <w:tab/>
        <w:t>La información necesaria para que los programas realicen sus funciones.</w:t>
      </w:r>
    </w:p>
    <w:p>
      <w:pPr>
        <w:pStyle w:val="ListNumber"/>
      </w:pPr>
      <w:r>
        <w:t>¿Cómo se asegura el sistema operativo de que el procesador se reparta entre todos los programas?</w:t>
      </w:r>
    </w:p>
    <w:p>
      <w:pPr>
        <w:pStyle w:val="Choice"/>
      </w:pPr>
      <w:r>
        <w:t>a)</w:t>
        <w:tab/>
        <w:t>Desactivando el procesador.</w:t>
      </w:r>
    </w:p>
    <w:p>
      <w:pPr>
        <w:pStyle w:val="Choice"/>
      </w:pPr>
      <w:r>
        <w:t>b)</w:t>
        <w:tab/>
        <w:t>Deteniendo la ejecución de algunos programas para que no consuman tiempo de procesador.</w:t>
      </w:r>
    </w:p>
    <w:p>
      <w:pPr>
        <w:pStyle w:val="Choice"/>
      </w:pPr>
      <w:r>
        <w:t>c)</w:t>
        <w:tab/>
        <w:t>Dando pequeños tiempos de ejecución a cada programa alternativamente.</w:t>
      </w:r>
    </w:p>
    <w:p>
      <w:pPr>
        <w:pStyle w:val="Choice"/>
      </w:pPr>
      <w:r>
        <w:t>d)</w:t>
        <w:tab/>
        <w:t>Eliminando programas de la memoria.</w:t>
      </w:r>
    </w:p>
    <w:p>
      <w:pPr>
        <w:pStyle w:val="ListNumber"/>
      </w:pPr>
      <w:r>
        <w:t>¿Cómo se llama la tarea que libera de la memoria bloques no utilizados?</w:t>
      </w:r>
    </w:p>
    <w:p>
      <w:pPr>
        <w:pStyle w:val="Choice"/>
      </w:pPr>
      <w:r>
        <w:t>a)</w:t>
        <w:tab/>
        <w:t>Recolección de basura.</w:t>
      </w:r>
    </w:p>
    <w:p>
      <w:pPr>
        <w:pStyle w:val="Choice"/>
      </w:pPr>
      <w:r>
        <w:t>b)</w:t>
        <w:tab/>
        <w:t>Gestión de interrupciones.</w:t>
      </w:r>
    </w:p>
    <w:p>
      <w:pPr>
        <w:pStyle w:val="Choice"/>
      </w:pPr>
      <w:r>
        <w:t>c)</w:t>
        <w:tab/>
        <w:t>Interfaz gráfica de usuario.</w:t>
      </w:r>
    </w:p>
    <w:p>
      <w:pPr>
        <w:pStyle w:val="Choice"/>
      </w:pPr>
      <w:r>
        <w:t>d)</w:t>
        <w:tab/>
        <w:t>Reserva de memoria.</w:t>
      </w:r>
    </w:p>
    <w:p>
      <w:pPr>
        <w:pStyle w:val="ListNumber"/>
      </w:pPr>
      <w:r>
        <w:t>¿Qué tipo de programas son los sistemas operativos?</w:t>
      </w:r>
    </w:p>
    <w:p>
      <w:pPr>
        <w:pStyle w:val="Choice"/>
      </w:pPr>
      <w:r>
        <w:t>a)</w:t>
        <w:tab/>
        <w:t>Programas que sirven para crear el resto de los programas.</w:t>
      </w:r>
    </w:p>
    <w:p>
      <w:pPr>
        <w:pStyle w:val="Choice"/>
      </w:pPr>
      <w:r>
        <w:t>b)</w:t>
        <w:tab/>
        <w:t>Programas que inician los ordenadores y que gestionan todos sus recursos.</w:t>
      </w:r>
    </w:p>
    <w:p>
      <w:pPr>
        <w:pStyle w:val="Choice"/>
      </w:pPr>
      <w:r>
        <w:t>c)</w:t>
        <w:tab/>
        <w:t>Programas que interpretan código fuente.</w:t>
      </w:r>
    </w:p>
    <w:p>
      <w:pPr>
        <w:pStyle w:val="Choice"/>
      </w:pPr>
      <w:r>
        <w:t>d)</w:t>
        <w:tab/>
        <w:t>Programas que ayudan a los usuarios a llevar a cabo tareas específicas.</w:t>
      </w:r>
    </w:p>
    <w:p>
      <w:pPr>
        <w:pStyle w:val="ListNumber"/>
      </w:pPr>
      <w:r>
        <w:t>¿Qué lenguaje de programación se utiliza para crear los sistemas operativos?</w:t>
      </w:r>
    </w:p>
    <w:p>
      <w:pPr>
        <w:pStyle w:val="Choice"/>
      </w:pPr>
      <w:r>
        <w:t>a)</w:t>
        <w:tab/>
        <w:t>Lenguaje PHP.</w:t>
      </w:r>
    </w:p>
    <w:p>
      <w:pPr>
        <w:pStyle w:val="Choice"/>
      </w:pPr>
      <w:r>
        <w:t>b)</w:t>
        <w:tab/>
        <w:t>Lenguaje C.</w:t>
      </w:r>
    </w:p>
    <w:p>
      <w:pPr>
        <w:pStyle w:val="Choice"/>
      </w:pPr>
      <w:r>
        <w:t>c)</w:t>
        <w:tab/>
        <w:t>Lenguaje Python.</w:t>
      </w:r>
    </w:p>
    <w:p>
      <w:pPr>
        <w:pStyle w:val="Choice"/>
      </w:pPr>
      <w:r>
        <w:t>d)</w:t>
        <w:tab/>
        <w:t>Lenguaje Java.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Robusto, fiable, escalable y seguro.</w:t>
      </w:r>
    </w:p>
    <w:p>
      <w:pPr>
        <w:pStyle w:val="Choice"/>
      </w:pPr>
      <w:r>
        <w:t>b)</w:t>
        <w:tab/>
        <w:t>Pequeño tamaño y bajo consumo de recursos.</w:t>
      </w:r>
    </w:p>
    <w:p>
      <w:pPr>
        <w:pStyle w:val="Choice"/>
      </w:pPr>
      <w:r>
        <w:t>c)</w:t>
        <w:tab/>
        <w:t>Diseñado para sistemas embebidos.</w:t>
      </w:r>
    </w:p>
    <w:p>
      <w:pPr>
        <w:pStyle w:val="Choice"/>
      </w:pPr>
      <w:r>
        <w:t>d)</w:t>
        <w:tab/>
        <w:t>Escrito en lenguaje C.</w:t>
      </w:r>
    </w:p>
    <w:p>
      <w:pPr>
        <w:pStyle w:val="ListNumber"/>
      </w:pPr>
      <w:r>
        <w:t>¿Quién es el desarrollador del sistema operativo GNU/Linux?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La comunidad.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¿Quién es el desarrollador del sistema operativo Android?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La comunidad.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Hasta 100 años después de la muerte del autor.</w:t>
      </w:r>
    </w:p>
    <w:p>
      <w:pPr>
        <w:pStyle w:val="Choice"/>
      </w:pPr>
      <w:r>
        <w:t>b)</w:t>
        <w:tab/>
        <w:t>No hay restricciones de uso para las obras protegidas por copyright.</w:t>
      </w:r>
    </w:p>
    <w:p>
      <w:pPr>
        <w:pStyle w:val="Choice"/>
      </w:pPr>
      <w:r>
        <w:t>c)</w:t>
        <w:tab/>
        <w:t>Hasta 70 años después de la muerte del autor.</w:t>
      </w:r>
    </w:p>
    <w:p>
      <w:pPr>
        <w:pStyle w:val="Choice"/>
      </w:pPr>
      <w:r>
        <w:t>d)</w:t>
        <w:tab/>
        <w:t>Hasta 50 años después de la muerte del autor.</w:t>
      </w:r>
    </w:p>
    <w:p>
      <w:pPr>
        <w:pStyle w:val="ListNumber"/>
      </w:pPr>
      <w:r>
        <w:t>¿Cuáles son algunos ejemplos de sistemas operativos?</w:t>
      </w:r>
    </w:p>
    <w:p>
      <w:pPr>
        <w:pStyle w:val="Choice"/>
      </w:pPr>
      <w:r>
        <w:t>a)</w:t>
        <w:tab/>
        <w:t>PHP, Python, C, Java y JavaScript.</w:t>
      </w:r>
    </w:p>
    <w:p>
      <w:pPr>
        <w:pStyle w:val="Choice"/>
      </w:pPr>
      <w:r>
        <w:t>b)</w:t>
        <w:tab/>
        <w:t>Microsoft Office, Adobe Creative Suite, VLC Media Player, QuickTime y WinRAR.</w:t>
      </w:r>
    </w:p>
    <w:p>
      <w:pPr>
        <w:pStyle w:val="Choice"/>
      </w:pPr>
      <w:r>
        <w:t>c)</w:t>
        <w:tab/>
        <w:t>Microsoft Windows, Apple macOS, GNU/Linux, Apple iOS y Google Android.</w:t>
      </w:r>
    </w:p>
    <w:p>
      <w:pPr>
        <w:pStyle w:val="Choice"/>
      </w:pPr>
      <w:r>
        <w:t>d)</w:t>
        <w:tab/>
        <w:t>Eclipse, Visual Studio Code, Notepad++ y Vim.</w:t>
      </w:r>
    </w:p>
    <w:p>
      <w:pPr>
        <w:pStyle w:val="ListNumber"/>
      </w:pPr>
      <w:r>
        <w:t>¿Qué programa se utiliza para la manipulación de imágenes?</w:t>
      </w:r>
    </w:p>
    <w:p>
      <w:pPr>
        <w:pStyle w:val="Choice"/>
      </w:pPr>
      <w:r>
        <w:t>a)</w:t>
        <w:tab/>
        <w:t>Adobe Premiere.</w:t>
      </w:r>
    </w:p>
    <w:p>
      <w:pPr>
        <w:pStyle w:val="Choice"/>
      </w:pPr>
      <w:r>
        <w:t>b)</w:t>
        <w:tab/>
        <w:t>Audacity.</w:t>
      </w:r>
    </w:p>
    <w:p>
      <w:pPr>
        <w:pStyle w:val="Choice"/>
      </w:pPr>
      <w:r>
        <w:t>c)</w:t>
        <w:tab/>
        <w:t>VLC.</w:t>
      </w:r>
    </w:p>
    <w:p>
      <w:pPr>
        <w:pStyle w:val="Choice"/>
      </w:pPr>
      <w:r>
        <w:t>d)</w:t>
        <w:tab/>
        <w:t>Photoshop.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Más minimalista y elegante.</w:t>
      </w:r>
    </w:p>
    <w:p>
      <w:pPr>
        <w:pStyle w:val="Choice"/>
      </w:pPr>
      <w:r>
        <w:t>b)</w:t>
        <w:tab/>
        <w:t>Menos eficiente y aburrida.</w:t>
      </w:r>
    </w:p>
    <w:p>
      <w:pPr>
        <w:pStyle w:val="Choice"/>
      </w:pPr>
      <w:r>
        <w:t>c)</w:t>
        <w:tab/>
        <w:t>Igual de minimalista y elegante.</w:t>
      </w:r>
    </w:p>
    <w:p>
      <w:pPr>
        <w:pStyle w:val="Choice"/>
      </w:pPr>
      <w:r>
        <w:t>d)</w:t>
        <w:tab/>
        <w:t>Más compleja y detallada.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En la parte superior de la pantalla.</w:t>
      </w:r>
    </w:p>
    <w:p>
      <w:pPr>
        <w:pStyle w:val="Choice"/>
      </w:pPr>
      <w:r>
        <w:t>b)</w:t>
        <w:tab/>
        <w:t>En la parte inferior de la pantalla.</w:t>
      </w:r>
    </w:p>
    <w:p>
      <w:pPr>
        <w:pStyle w:val="Choice"/>
      </w:pPr>
      <w:r>
        <w:t>c)</w:t>
        <w:tab/>
        <w:t>Dentro de cada ventana de aplicación.</w:t>
      </w:r>
    </w:p>
    <w:p>
      <w:pPr>
        <w:pStyle w:val="Choice"/>
      </w:pPr>
      <w:r>
        <w:t>d)</w:t>
        <w:tab/>
        <w:t>En el lado izquierdo de la pantalla.</w:t>
      </w:r>
    </w:p>
    <w:p>
      <w:pPr>
        <w:pStyle w:val="ListNumber"/>
      </w:pPr>
      <w:r>
        <w:t>¿Qué necesitan los archivos de datos para ser representados en pantalla o modificados?</w:t>
      </w:r>
    </w:p>
    <w:p>
      <w:pPr>
        <w:pStyle w:val="Choice"/>
      </w:pPr>
      <w:r>
        <w:t>a)</w:t>
        <w:tab/>
        <w:t>Un programa que los convierta en código fuente.</w:t>
      </w:r>
    </w:p>
    <w:p>
      <w:pPr>
        <w:pStyle w:val="Choice"/>
      </w:pPr>
      <w:r>
        <w:t>b)</w:t>
        <w:tab/>
        <w:t>Un programa o aplicación que los maneje.</w:t>
      </w:r>
    </w:p>
    <w:p>
      <w:pPr>
        <w:pStyle w:val="Choice"/>
      </w:pPr>
      <w:r>
        <w:t>c)</w:t>
        <w:tab/>
        <w:t>Un dispositivo de entrada como un teclado o ratón.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Tiene menos opciones y flexibilidad en comparación con Android.</w:t>
      </w:r>
    </w:p>
    <w:p>
      <w:pPr>
        <w:pStyle w:val="Choice"/>
      </w:pPr>
      <w:r>
        <w:t>b)</w:t>
        <w:tab/>
        <w:t>Igual cantidad de opciones que Android.</w:t>
      </w:r>
    </w:p>
    <w:p>
      <w:pPr>
        <w:pStyle w:val="Choice"/>
      </w:pPr>
      <w:r>
        <w:t>c)</w:t>
        <w:tab/>
        <w:t>Tiene más opciones de personalización y flexibilidad que Android.</w:t>
      </w:r>
    </w:p>
    <w:p>
      <w:pPr>
        <w:pStyle w:val="Choice"/>
      </w:pPr>
      <w:r>
        <w:t>d)</w:t>
        <w:tab/>
        <w:t>No permite ninguna forma de personalización.</w:t>
      </w:r>
    </w:p>
    <w:p>
      <w:pPr>
        <w:pStyle w:val="ListNumber"/>
      </w:pPr>
      <w:r>
        <w:t>¿Qué lenguaje de programación se utiliza para crear las aplicaciones en Android?</w:t>
      </w:r>
    </w:p>
    <w:p>
      <w:pPr>
        <w:pStyle w:val="Choice"/>
      </w:pPr>
      <w:r>
        <w:t>a)</w:t>
        <w:tab/>
        <w:t>El lenguaje C.</w:t>
      </w:r>
    </w:p>
    <w:p>
      <w:pPr>
        <w:pStyle w:val="Choice"/>
      </w:pPr>
      <w:r>
        <w:t>b)</w:t>
        <w:tab/>
        <w:t>El lenguaje Python.</w:t>
      </w:r>
    </w:p>
    <w:p>
      <w:pPr>
        <w:pStyle w:val="Choice"/>
      </w:pPr>
      <w:r>
        <w:t>c)</w:t>
        <w:tab/>
        <w:t>El lenguaje Java.</w:t>
      </w:r>
    </w:p>
    <w:p>
      <w:pPr>
        <w:pStyle w:val="Choice"/>
      </w:pPr>
      <w:r>
        <w:t>d)</w:t>
        <w:tab/>
        <w:t>El lenguaje PHP.</w:t>
      </w:r>
    </w:p>
    <w:p>
      <w:pPr>
        <w:pStyle w:val="ListNumber"/>
      </w:pPr>
      <w:r>
        <w:t>¿Cuál es la función principal del sistema de archivos?</w:t>
      </w:r>
    </w:p>
    <w:p>
      <w:pPr>
        <w:pStyle w:val="Choice"/>
      </w:pPr>
      <w:r>
        <w:t>a)</w:t>
        <w:tab/>
        <w:t>Administrar el espacio libre en la memoria RAM.</w:t>
      </w:r>
    </w:p>
    <w:p>
      <w:pPr>
        <w:pStyle w:val="Choice"/>
      </w:pPr>
      <w:r>
        <w:t>b)</w:t>
        <w:tab/>
        <w:t>Gestionar el acceso a recursos software del sistema.</w:t>
      </w:r>
    </w:p>
    <w:p>
      <w:pPr>
        <w:pStyle w:val="Choice"/>
      </w:pPr>
      <w:r>
        <w:t>c)</w:t>
        <w:tab/>
        <w:t>Transmitir paquetes de datos por la red Wifi.</w:t>
      </w:r>
    </w:p>
    <w:p>
      <w:pPr>
        <w:pStyle w:val="Choice"/>
      </w:pPr>
      <w:r>
        <w:t>d)</w:t>
        <w:tab/>
        <w:t>Controlar cómo se almacenan y recuperan los datos en unidades de almacenamiento.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solo se puede utilizar en determinadas condiciones.</w:t>
      </w:r>
    </w:p>
    <w:p>
      <w:pPr>
        <w:pStyle w:val="Choice"/>
      </w:pPr>
      <w:r>
        <w:t>b)</w:t>
        <w:tab/>
        <w:t>Porque solo obtienes la versión mejorada si pagas por ella.</w:t>
      </w:r>
    </w:p>
    <w:p>
      <w:pPr>
        <w:pStyle w:val="Choice"/>
      </w:pPr>
      <w:r>
        <w:t>c)</w:t>
        <w:tab/>
        <w:t>Porque no se puede distribuir libremente.</w:t>
      </w:r>
    </w:p>
    <w:p>
      <w:pPr>
        <w:pStyle w:val="Choice"/>
      </w:pPr>
      <w:r>
        <w:t>d)</w:t>
        <w:tab/>
        <w:t>Porque su licencia es privativa de derechos como su estudio o modificación.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limitan todos los derechos.</w:t>
      </w:r>
    </w:p>
    <w:p>
      <w:pPr>
        <w:pStyle w:val="Choice"/>
      </w:pPr>
      <w:r>
        <w:t>b)</w:t>
        <w:tab/>
        <w:t>Licencias que solo permiten el uso de la obra original sin modificaciones.</w:t>
      </w:r>
    </w:p>
    <w:p>
      <w:pPr>
        <w:pStyle w:val="Choice"/>
      </w:pPr>
      <w:r>
        <w:t>c)</w:t>
        <w:tab/>
        <w:t>Licencias que no permiten compartir la obra.</w:t>
      </w:r>
    </w:p>
    <w:p>
      <w:pPr>
        <w:pStyle w:val="Choice"/>
      </w:pPr>
      <w:r>
        <w:t>d)</w:t>
        <w:tab/>
        <w:t>Licencias que permiten casi todos los derechos, manteniendo la exigencia de que la obra siga siendo libre.</w:t>
      </w:r>
    </w:p>
    <w:p>
      <w:pPr>
        <w:pStyle w:val="ListNumber"/>
      </w:pPr>
      <w:r>
        <w:t>¿Cuál es la función principal del sistema operativo en una computadora?</w:t>
      </w:r>
    </w:p>
    <w:p>
      <w:pPr>
        <w:pStyle w:val="Choice"/>
      </w:pPr>
      <w:r>
        <w:t>a)</w:t>
        <w:tab/>
        <w:t>Reproducir música y videos.</w:t>
      </w:r>
    </w:p>
    <w:p>
      <w:pPr>
        <w:pStyle w:val="Choice"/>
      </w:pPr>
      <w:r>
        <w:t>b)</w:t>
        <w:tab/>
        <w:t>Gestionar el hardware para dar servicio a otros programas.</w:t>
      </w:r>
    </w:p>
    <w:p>
      <w:pPr>
        <w:pStyle w:val="Choice"/>
      </w:pPr>
      <w:r>
        <w:t>c)</w:t>
        <w:tab/>
        <w:t>Navegar por Internet.</w:t>
      </w:r>
    </w:p>
    <w:p>
      <w:pPr>
        <w:pStyle w:val="Choice"/>
      </w:pPr>
      <w:r>
        <w:t>d)</w:t>
        <w:tab/>
        <w:t>Escribir documentos.</w:t>
      </w:r>
    </w:p>
    <w:p>
      <w:pPr>
        <w:pStyle w:val="ListNumber"/>
      </w:pPr>
      <w:r>
        <w:t>¿Qué ejemplos de programas se mencionan en el texto?</w:t>
      </w:r>
    </w:p>
    <w:p>
      <w:pPr>
        <w:pStyle w:val="Choice"/>
      </w:pPr>
      <w:r>
        <w:t>a)</w:t>
        <w:tab/>
        <w:t>Editores de texto, apps de mensajería electrónica, videojuegos y navegadores de internet.</w:t>
      </w:r>
    </w:p>
    <w:p>
      <w:pPr>
        <w:pStyle w:val="Choice"/>
      </w:pPr>
      <w:r>
        <w:t>b)</w:t>
        <w:tab/>
        <w:t>Programas que permiten manejar archivos de datos.</w:t>
      </w:r>
    </w:p>
    <w:p>
      <w:pPr>
        <w:pStyle w:val="Choice"/>
      </w:pPr>
      <w:r>
        <w:t>c)</w:t>
        <w:tab/>
        <w:t>Archivos de datos como documentos PDF, imágenes JPG, presentaciones de Powerpoint PPTX, texto de un mensaje, página web HTML y canciones MP3.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distribuyen siempre de forma gratuita.</w:t>
      </w:r>
    </w:p>
    <w:p>
      <w:pPr>
        <w:pStyle w:val="Choice"/>
      </w:pPr>
      <w:r>
        <w:t>b)</w:t>
        <w:tab/>
        <w:t>Se venden al usuario con actualizaciones ilimitadas.</w:t>
      </w:r>
    </w:p>
    <w:p>
      <w:pPr>
        <w:pStyle w:val="Choice"/>
      </w:pPr>
      <w:r>
        <w:t>c)</w:t>
        <w:tab/>
        <w:t>Se venden al usuario con limitaciones.</w:t>
      </w:r>
    </w:p>
    <w:p>
      <w:pPr>
        <w:pStyle w:val="Choice"/>
      </w:pPr>
      <w:r>
        <w:t>d)</w:t>
        <w:tab/>
        <w:t>Se venden al usuario sin limitaciones.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Programas freeware y programas y obras libres.</w:t>
      </w:r>
    </w:p>
    <w:p>
      <w:pPr>
        <w:pStyle w:val="Choice"/>
      </w:pPr>
      <w:r>
        <w:t>b)</w:t>
        <w:tab/>
        <w:t>Programas privativos y obras con copyright.</w:t>
      </w:r>
    </w:p>
    <w:p>
      <w:pPr>
        <w:pStyle w:val="Choice"/>
      </w:pPr>
      <w:r>
        <w:t>c)</w:t>
        <w:tab/>
        <w:t>Todos los programas.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Ordenadores personales de sobremesa y portátiles.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Una forma de compartir conocimientos y cultura sin restricciones de ningún tipo.</w:t>
      </w:r>
    </w:p>
    <w:p>
      <w:pPr>
        <w:pStyle w:val="Choice"/>
      </w:pPr>
      <w:r>
        <w:t>b)</w:t>
        <w:tab/>
        <w:t>Una licencia ofrecida por una fundación sin ánimo de lucro.</w:t>
      </w:r>
    </w:p>
    <w:p>
      <w:pPr>
        <w:pStyle w:val="Choice"/>
      </w:pPr>
      <w:r>
        <w:t>c)</w:t>
        <w:tab/>
        <w:t>Un conjunto de licencias que permiten proteger los derechos de autor, compatibles con la cultura libre.</w:t>
      </w:r>
    </w:p>
    <w:p>
      <w:pPr>
        <w:pStyle w:val="Choice"/>
      </w:pPr>
      <w:r>
        <w:t>d)</w:t>
        <w:tab/>
        <w:t>Un sistema legal que protege los derechos de propiedad intelectual de los autores restringiendo muchas libertades.</w:t>
      </w:r>
    </w:p>
    <w:p>
      <w:pPr>
        <w:pStyle w:val="ListNumber"/>
      </w:pPr>
      <w:r>
        <w:t>¿Qué son los editores de código?</w:t>
      </w:r>
    </w:p>
    <w:p>
      <w:pPr>
        <w:pStyle w:val="Choice"/>
      </w:pPr>
      <w:r>
        <w:t>a)</w:t>
        <w:tab/>
        <w:t>Son programas que crean aplicaciones en Android.</w:t>
      </w:r>
    </w:p>
    <w:p>
      <w:pPr>
        <w:pStyle w:val="Choice"/>
      </w:pPr>
      <w:r>
        <w:t>b)</w:t>
        <w:tab/>
        <w:t>Son programas que ayudan al programador a la hora de escribir programas.</w:t>
      </w:r>
    </w:p>
    <w:p>
      <w:pPr>
        <w:pStyle w:val="Choice"/>
      </w:pPr>
      <w:r>
        <w:t>c)</w:t>
        <w:tab/>
        <w:t>Son programas que se ejecutan en el navegador.</w:t>
      </w:r>
    </w:p>
    <w:p>
      <w:pPr>
        <w:pStyle w:val="Choice"/>
      </w:pPr>
      <w:r>
        <w:t>d)</w:t>
        <w:tab/>
        <w:t>Son programas que interpretan código fuente.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que muestran publicidad durante su ejecución.</w:t>
      </w:r>
    </w:p>
    <w:p>
      <w:pPr>
        <w:pStyle w:val="Choice"/>
      </w:pPr>
      <w:r>
        <w:t>b)</w:t>
        <w:tab/>
        <w:t>Programas que se distribuyen de forma gratuita.</w:t>
      </w:r>
    </w:p>
    <w:p>
      <w:pPr>
        <w:pStyle w:val="Choice"/>
      </w:pPr>
      <w:r>
        <w:t>c)</w:t>
        <w:tab/>
        <w:t>Programas desarrollados por empresas sin ánimo de lucro.</w:t>
      </w:r>
    </w:p>
    <w:p>
      <w:pPr>
        <w:pStyle w:val="Choice"/>
      </w:pPr>
      <w:r>
        <w:t>d)</w:t>
        <w:tab/>
        <w:t>Programas que pueden retirarse del mercado sin aviso.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Mayor flexibilidad en la personalización.</w:t>
      </w:r>
    </w:p>
    <w:p>
      <w:pPr>
        <w:pStyle w:val="Choice"/>
      </w:pPr>
      <w:r>
        <w:t>b)</w:t>
        <w:tab/>
        <w:t>Menor control sobre el rendimiento de las aplicaciones.</w:t>
      </w:r>
    </w:p>
    <w:p>
      <w:pPr>
        <w:pStyle w:val="Choice"/>
      </w:pPr>
      <w:r>
        <w:t>c)</w:t>
        <w:tab/>
        <w:t>Aplicaciones más robustas y optimizadas.</w:t>
      </w:r>
    </w:p>
    <w:p>
      <w:pPr>
        <w:pStyle w:val="Choice"/>
      </w:pPr>
      <w:r>
        <w:t>d)</w:t>
        <w:tab/>
        <w:t>Mayor variedad de aplicaciones disponibles.</w:t>
      </w:r>
    </w:p>
    <w:p>
      <w:pPr>
        <w:pStyle w:val="ListNumber"/>
      </w:pPr>
      <w:r>
        <w:t>¿Qué son los gestores de bases de datos?</w:t>
      </w:r>
    </w:p>
    <w:p>
      <w:pPr>
        <w:pStyle w:val="Choice"/>
      </w:pPr>
      <w:r>
        <w:t>a)</w:t>
        <w:tab/>
        <w:t>Son programas que ayudan a los usuarios a llevar a cabo tareas específicas.</w:t>
      </w:r>
    </w:p>
    <w:p>
      <w:pPr>
        <w:pStyle w:val="Choice"/>
      </w:pPr>
      <w:r>
        <w:t>b)</w:t>
        <w:tab/>
        <w:t>Son programas que crean aplicaciones en Android.</w:t>
      </w:r>
    </w:p>
    <w:p>
      <w:pPr>
        <w:pStyle w:val="Choice"/>
      </w:pPr>
      <w:r>
        <w:t>c)</w:t>
        <w:tab/>
        <w:t>Son programas que interpretan código fuente.</w:t>
      </w:r>
    </w:p>
    <w:p>
      <w:pPr>
        <w:pStyle w:val="Choice"/>
      </w:pPr>
      <w:r>
        <w:t>d)</w:t>
        <w:tab/>
        <w:t>Son programas que gestionan información para almacenarla, buscarla y relacionarla.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 sistema que permite el uso libre de las obras.</w:t>
      </w:r>
    </w:p>
    <w:p>
      <w:pPr>
        <w:pStyle w:val="Choice"/>
      </w:pPr>
      <w:r>
        <w:t>b)</w:t>
        <w:tab/>
        <w:t>Un sistema legal que protege los derechos de propiedad intelectual de los autores.</w:t>
      </w:r>
    </w:p>
    <w:p>
      <w:pPr>
        <w:pStyle w:val="Choice"/>
      </w:pPr>
      <w:r>
        <w:t>c)</w:t>
        <w:tab/>
        <w:t>Una licencia ofrecida por una fundación sin ánimo de lucro.</w:t>
      </w:r>
    </w:p>
    <w:p>
      <w:pPr>
        <w:pStyle w:val="Choice"/>
      </w:pPr>
      <w:r>
        <w:t>d)</w:t>
        <w:tab/>
        <w:t>Una forma de compartir conocimientos y cultura libremente.</w:t>
      </w:r>
    </w:p>
    <w:p>
      <w:pPr>
        <w:pStyle w:val="ListNumber"/>
      </w:pPr>
      <w:r>
        <w:t>¿Qué es el software de programación?</w:t>
      </w:r>
    </w:p>
    <w:p>
      <w:pPr>
        <w:pStyle w:val="Choice"/>
      </w:pPr>
      <w:r>
        <w:t>a)</w:t>
        <w:tab/>
        <w:t>El conjunto de programas y datos de un sistema informático.</w:t>
      </w:r>
    </w:p>
    <w:p>
      <w:pPr>
        <w:pStyle w:val="Choice"/>
      </w:pPr>
      <w:r>
        <w:t>b)</w:t>
        <w:tab/>
        <w:t>El software que inicia los ordenadores y que gestiona todos sus recursos.</w:t>
      </w:r>
    </w:p>
    <w:p>
      <w:pPr>
        <w:pStyle w:val="Choice"/>
      </w:pPr>
      <w:r>
        <w:t>c)</w:t>
        <w:tab/>
        <w:t>El software que se utiliza para crear el resto de los programas.</w:t>
      </w:r>
    </w:p>
    <w:p>
      <w:pPr>
        <w:pStyle w:val="Choice"/>
      </w:pPr>
      <w:r>
        <w:t>d)</w:t>
        <w:tab/>
        <w:t>Los archivos de datos que contienen la información necesaria para que los programas realicen sus funciones.</w:t>
      </w:r>
    </w:p>
    <w:p>
      <w:pPr>
        <w:pStyle w:val="ListNumber"/>
      </w:pPr>
      <w:r>
        <w:t>¿Qué controla el sistema de gestión de comunicaciones?</w:t>
      </w:r>
    </w:p>
    <w:p>
      <w:pPr>
        <w:pStyle w:val="Choice"/>
      </w:pPr>
      <w:r>
        <w:t>a)</w:t>
        <w:tab/>
        <w:t>La administración del espacio libre en la memoria USB.</w:t>
      </w:r>
    </w:p>
    <w:p>
      <w:pPr>
        <w:pStyle w:val="Choice"/>
      </w:pPr>
      <w:r>
        <w:t>b)</w:t>
        <w:tab/>
        <w:t>La asignación de espacio en la memoria permanente.</w:t>
      </w:r>
    </w:p>
    <w:p>
      <w:pPr>
        <w:pStyle w:val="Choice"/>
      </w:pPr>
      <w:r>
        <w:t>c)</w:t>
        <w:tab/>
        <w:t>El acceso a recursos del sistema.</w:t>
      </w:r>
    </w:p>
    <w:p>
      <w:pPr>
        <w:pStyle w:val="Choice"/>
      </w:pPr>
      <w:r>
        <w:t>d)</w:t>
        <w:tab/>
        <w:t>Las redes de datos conectadas a la computadora.</w:t>
      </w:r>
    </w:p>
    <w:p>
      <w:pPr>
        <w:pStyle w:val="ListNumber"/>
      </w:pPr>
      <w:r>
        <w:t>¿Qué tipo de programas son los videojuegos?</w:t>
      </w:r>
    </w:p>
    <w:p>
      <w:pPr>
        <w:pStyle w:val="Choice"/>
      </w:pPr>
      <w:r>
        <w:t>a)</w:t>
        <w:tab/>
        <w:t>Editores de código.</w:t>
      </w:r>
    </w:p>
    <w:p>
      <w:pPr>
        <w:pStyle w:val="Choice"/>
      </w:pPr>
      <w:r>
        <w:t>b)</w:t>
        <w:tab/>
        <w:t>Software de aplicación.</w:t>
      </w:r>
    </w:p>
    <w:p>
      <w:pPr>
        <w:pStyle w:val="Choice"/>
      </w:pPr>
      <w:r>
        <w:t>c)</w:t>
        <w:tab/>
        <w:t>Software de programación.</w:t>
      </w:r>
    </w:p>
    <w:p>
      <w:pPr>
        <w:pStyle w:val="Choice"/>
      </w:pPr>
      <w:r>
        <w:t>d)</w:t>
        <w:tab/>
        <w:t>Sistemas operativos.</w:t>
      </w:r>
    </w:p>
    <w:p>
      <w:pPr>
        <w:pStyle w:val="ListNumber"/>
      </w:pPr>
      <w:r>
        <w:t>¿Cuál de las siguientes distribuciones de GNU/Linux está orientada al usuario doméstico?</w:t>
      </w:r>
    </w:p>
    <w:p>
      <w:pPr>
        <w:pStyle w:val="Choice"/>
      </w:pPr>
      <w:r>
        <w:t>a)</w:t>
        <w:tab/>
        <w:t>Red Hat Linux</w:t>
      </w:r>
    </w:p>
    <w:p>
      <w:pPr>
        <w:pStyle w:val="Choice"/>
      </w:pPr>
      <w:r>
        <w:t>b)</w:t>
        <w:tab/>
        <w:t>Debian</w:t>
      </w:r>
    </w:p>
    <w:p>
      <w:pPr>
        <w:pStyle w:val="Choice"/>
      </w:pPr>
      <w:r>
        <w:t>c)</w:t>
        <w:tab/>
        <w:t>Ubuntu</w:t>
      </w:r>
    </w:p>
    <w:p>
      <w:pPr>
        <w:pStyle w:val="Choice"/>
      </w:pPr>
      <w:r>
        <w:t>d)</w:t>
        <w:tab/>
        <w:t>Kali Linux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6 años.</w:t>
      </w:r>
    </w:p>
    <w:p>
      <w:pPr>
        <w:pStyle w:val="Choice"/>
      </w:pPr>
      <w:r>
        <w:t>b)</w:t>
        <w:tab/>
        <w:t>Hasta 4 años.</w:t>
      </w:r>
    </w:p>
    <w:p>
      <w:pPr>
        <w:pStyle w:val="Choice"/>
      </w:pPr>
      <w:r>
        <w:t>c)</w:t>
        <w:tab/>
        <w:t>Hasta 2 años.</w:t>
      </w:r>
    </w:p>
    <w:p>
      <w:pPr>
        <w:pStyle w:val="Choice"/>
      </w:pPr>
      <w:r>
        <w:t>d)</w:t>
        <w:tab/>
        <w:t>Hasta 8 años.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Proteger los derechos de propiedad intelectual de los usuarios que utilizan la obra.</w:t>
      </w:r>
    </w:p>
    <w:p>
      <w:pPr>
        <w:pStyle w:val="Choice"/>
      </w:pPr>
      <w:r>
        <w:t>b)</w:t>
        <w:tab/>
        <w:t>Fomentar que el conocimiento y la cultura se compartan libremente.</w:t>
      </w:r>
    </w:p>
    <w:p>
      <w:pPr>
        <w:pStyle w:val="Choice"/>
      </w:pPr>
      <w:r>
        <w:t>c)</w:t>
        <w:tab/>
        <w:t>Permitir el uso libre de las obras.</w:t>
      </w:r>
    </w:p>
    <w:p>
      <w:pPr>
        <w:pStyle w:val="Choice"/>
      </w:pPr>
      <w:r>
        <w:t>d)</w:t>
        <w:tab/>
        <w:t>Proteger los derechos de los autores y fomentar la creación de nuevas obras.</w:t>
      </w:r>
    </w:p>
    <w:p>
      <w:pPr>
        <w:pStyle w:val="ListNumber"/>
      </w:pPr>
      <w:r>
        <w:t>¿Cuáles son algunos ejemplos de lenguajes de programación interpretados?</w:t>
      </w:r>
    </w:p>
    <w:p>
      <w:pPr>
        <w:pStyle w:val="Choice"/>
      </w:pPr>
      <w:r>
        <w:t>a)</w:t>
        <w:tab/>
        <w:t>JavaScript, Java y PHP.</w:t>
      </w:r>
    </w:p>
    <w:p>
      <w:pPr>
        <w:pStyle w:val="Choice"/>
      </w:pPr>
      <w:r>
        <w:t>b)</w:t>
        <w:tab/>
        <w:t>C, Java y Python.</w:t>
      </w:r>
    </w:p>
    <w:p>
      <w:pPr>
        <w:pStyle w:val="Choice"/>
      </w:pPr>
      <w:r>
        <w:t>c)</w:t>
        <w:tab/>
        <w:t>C, Python y JavaScript.</w:t>
      </w:r>
    </w:p>
    <w:p>
      <w:pPr>
        <w:pStyle w:val="Choice"/>
      </w:pPr>
      <w:r>
        <w:t>d)</w:t>
        <w:tab/>
        <w:t>PHP, Python y JavaScript.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Robusto, fiable, escalable y seguro.</w:t>
      </w:r>
    </w:p>
    <w:p>
      <w:pPr>
        <w:pStyle w:val="Choice"/>
      </w:pPr>
      <w:r>
        <w:t>b)</w:t>
        <w:tab/>
        <w:t>Escrito en lenguaje C.</w:t>
      </w:r>
    </w:p>
    <w:p>
      <w:pPr>
        <w:pStyle w:val="Choice"/>
      </w:pPr>
      <w:r>
        <w:t>c)</w:t>
        <w:tab/>
        <w:t>Pequeño tamaño y bajo consumo de recursos.</w:t>
      </w:r>
    </w:p>
    <w:p>
      <w:pPr>
        <w:pStyle w:val="Choice"/>
      </w:pPr>
      <w:r>
        <w:t>d)</w:t>
        <w:tab/>
        <w:t>Diseñado para sistemas embebidos.</w:t>
      </w:r>
    </w:p>
    <w:p>
      <w:pPr>
        <w:pStyle w:val="ListNumber"/>
      </w:pPr>
      <w:r>
        <w:t>¿Para qué tipo de dispositivos está diseñado el sistema operativo Android?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Ordenadores personales de sobremesa y portátiles.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realizar cambios en la obra o en el programa.</w:t>
      </w:r>
    </w:p>
    <w:p>
      <w:pPr>
        <w:pStyle w:val="Choice"/>
      </w:pPr>
      <w:r>
        <w:t>b)</w:t>
        <w:tab/>
        <w:t>El derecho a usar el programa como desees.</w:t>
      </w:r>
    </w:p>
    <w:p>
      <w:pPr>
        <w:pStyle w:val="Choice"/>
      </w:pPr>
      <w:r>
        <w:t>c)</w:t>
        <w:tab/>
        <w:t>El derecho a distribuir el programa a otras personas.</w:t>
      </w:r>
    </w:p>
    <w:p>
      <w:pPr>
        <w:pStyle w:val="Choice"/>
      </w:pPr>
      <w:r>
        <w:t>d)</w:t>
        <w:tab/>
        <w:t>El derecho a explotar comercialmente un programa o una obra.</w:t>
      </w:r>
    </w:p>
    <w:p>
      <w:pPr>
        <w:pStyle w:val="ListNumber"/>
      </w:pPr>
      <w:r>
        <w:t>¿Qué es un archivo JPG?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Un archivo de datos que contiene información necesaria para que los programas realicen sus funciones.</w:t>
      </w:r>
    </w:p>
    <w:p>
      <w:pPr>
        <w:pStyle w:val="Choice"/>
      </w:pPr>
      <w:r>
        <w:t>c)</w:t>
        <w:tab/>
        <w:t>Un archivo ejecutable que realiza una tarea específica en el ordenador.</w:t>
      </w:r>
    </w:p>
    <w:p>
      <w:pPr>
        <w:pStyle w:val="Choice"/>
      </w:pPr>
      <w:r>
        <w:t>d)</w:t>
        <w:tab/>
        <w:t>Un formato de archivo utilizado para comprimir imágenes.</w:t>
      </w:r>
    </w:p>
    <w:p>
      <w:pPr>
        <w:pStyle w:val="ListNumber"/>
      </w:pPr>
      <w:r>
        <w:t>¿Para qué tipo de dispositivos está diseñado el sistema operativo GNU/Linux?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Su código fuente es libre y se puede modificar sin restricciones.</w:t>
      </w:r>
    </w:p>
    <w:p>
      <w:pPr>
        <w:pStyle w:val="Choice"/>
      </w:pPr>
      <w:r>
        <w:t>b)</w:t>
        <w:tab/>
        <w:t>Son programas que se ejecutan en la nube y pertenecen a una empresa.</w:t>
      </w:r>
    </w:p>
    <w:p>
      <w:pPr>
        <w:pStyle w:val="Choice"/>
      </w:pPr>
      <w:r>
        <w:t>c)</w:t>
        <w:tab/>
        <w:t>Son programas gratuitos pero su código fuente no es libre.</w:t>
      </w:r>
    </w:p>
    <w:p>
      <w:pPr>
        <w:pStyle w:val="Choice"/>
      </w:pPr>
      <w:r>
        <w:t>d)</w:t>
        <w:tab/>
        <w:t>Son programas propietarios que se venden al usuario.</w:t>
      </w:r>
    </w:p>
    <w:p>
      <w:pPr>
        <w:pStyle w:val="ListNumber"/>
      </w:pPr>
      <w:r>
        <w:t>¿Qué significa que Android es de código abierto?</w:t>
      </w:r>
    </w:p>
    <w:p>
      <w:pPr>
        <w:pStyle w:val="Choice"/>
      </w:pPr>
      <w:r>
        <w:t>a)</w:t>
        <w:tab/>
        <w:t>Solo Google puede acceder al código fuente.</w:t>
      </w:r>
    </w:p>
    <w:p>
      <w:pPr>
        <w:pStyle w:val="Choice"/>
      </w:pPr>
      <w:r>
        <w:t>b)</w:t>
        <w:tab/>
        <w:t>Solo los desarrolladores de pago pueden acceder al código fuente.</w:t>
      </w:r>
    </w:p>
    <w:p>
      <w:pPr>
        <w:pStyle w:val="Choice"/>
      </w:pPr>
      <w:r>
        <w:t>c)</w:t>
        <w:tab/>
        <w:t>El código fuente está cerrado y no se puede modificar.</w:t>
      </w:r>
    </w:p>
    <w:p>
      <w:pPr>
        <w:pStyle w:val="Choice"/>
      </w:pPr>
      <w:r>
        <w:t>d)</w:t>
        <w:tab/>
        <w:t>El código fuente está disponible públicamente y los desarrolladores de smartphones pueden modificarlo.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Por que Apple tiene menor interés en tener variedad de aplicaciones.</w:t>
      </w:r>
    </w:p>
    <w:p>
      <w:pPr>
        <w:pStyle w:val="Choice"/>
      </w:pPr>
      <w:r>
        <w:t>b)</w:t>
        <w:tab/>
        <w:t>Para conseguir una mayor compatibilidad con dispositivos Android.</w:t>
      </w:r>
    </w:p>
    <w:p>
      <w:pPr>
        <w:pStyle w:val="Choice"/>
      </w:pPr>
      <w:r>
        <w:t>c)</w:t>
        <w:tab/>
        <w:t>Por falta de desarrolladores.</w:t>
      </w:r>
    </w:p>
    <w:p>
      <w:pPr>
        <w:pStyle w:val="Choice"/>
      </w:pPr>
      <w:r>
        <w:t>d)</w:t>
        <w:tab/>
        <w:t>Por que tiene mayor control de calidad y seguridad.</w:t>
      </w:r>
    </w:p>
    <w:p>
      <w:pPr>
        <w:pStyle w:val="ListNumber"/>
      </w:pPr>
      <w:r>
        <w:t>¿En qué casos puede ejecutarse GNU/Linux sin interfaz gráfica, solo por línea de comandos?</w:t>
      </w:r>
    </w:p>
    <w:p>
      <w:pPr>
        <w:pStyle w:val="Choice"/>
      </w:pPr>
      <w:r>
        <w:t>a)</w:t>
        <w:tab/>
        <w:t>Solo para dispositivos embebidos.</w:t>
      </w:r>
    </w:p>
    <w:p>
      <w:pPr>
        <w:pStyle w:val="Choice"/>
      </w:pPr>
      <w:r>
        <w:t>b)</w:t>
        <w:tab/>
        <w:t>Para profesionales y para dispositivos con poca memoria.</w:t>
      </w:r>
    </w:p>
    <w:p>
      <w:pPr>
        <w:pStyle w:val="Choice"/>
      </w:pPr>
      <w:r>
        <w:t>c)</w:t>
        <w:tab/>
        <w:t>No es posible ejecutarlo sin interfaz gráfica.</w:t>
      </w:r>
    </w:p>
    <w:p>
      <w:pPr>
        <w:pStyle w:val="Choice"/>
      </w:pPr>
      <w:r>
        <w:t>d)</w:t>
        <w:tab/>
        <w:t>Para usuarios domésticos.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programas que muestran publicidad durante su ejecución.</w:t>
      </w:r>
    </w:p>
    <w:p>
      <w:pPr>
        <w:pStyle w:val="Choice"/>
      </w:pPr>
      <w:r>
        <w:t>b)</w:t>
        <w:tab/>
        <w:t>Son programas gratuitos y su código fuente es libre.</w:t>
      </w:r>
    </w:p>
    <w:p>
      <w:pPr>
        <w:pStyle w:val="Choice"/>
      </w:pPr>
      <w:r>
        <w:t>c)</w:t>
        <w:tab/>
        <w:t>Son programas que se ejecutan en la nube.</w:t>
      </w:r>
    </w:p>
    <w:p>
      <w:pPr>
        <w:pStyle w:val="Choice"/>
      </w:pPr>
      <w:r>
        <w:t>d)</w:t>
        <w:tab/>
        <w:t>Son desarrollados por compañías con ánimo de lucro y limitan los derechos de uso, distribución y modificación.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Solo hay dos ediciones disponibles en cada versión.</w:t>
      </w:r>
    </w:p>
    <w:p>
      <w:pPr>
        <w:pStyle w:val="Choice"/>
      </w:pPr>
      <w:r>
        <w:t>b)</w:t>
        <w:tab/>
        <w:t>No tienen diferentes ediciones.</w:t>
      </w:r>
    </w:p>
    <w:p>
      <w:pPr>
        <w:pStyle w:val="Choice"/>
      </w:pPr>
      <w:r>
        <w:t>c)</w:t>
        <w:tab/>
        <w:t>Tienen diferentes ediciones.</w:t>
      </w:r>
    </w:p>
    <w:p>
      <w:pPr>
        <w:pStyle w:val="Choice"/>
      </w:pPr>
      <w:r>
        <w:t>d)</w:t>
        <w:tab/>
        <w:t>Las ediciones varían según el año de lanzamiento.</w:t>
      </w:r>
    </w:p>
    <w:p>
      <w:pPr>
        <w:pStyle w:val="ListNumber"/>
      </w:pPr>
      <w:r>
        <w:t>¿Cuál es un ejemplo de imagen de mapa de bits?</w:t>
      </w:r>
    </w:p>
    <w:p>
      <w:pPr>
        <w:pStyle w:val="Choice"/>
      </w:pPr>
      <w:r>
        <w:t>a)</w:t>
        <w:tab/>
        <w:t>Fotografía digital.</w:t>
      </w:r>
    </w:p>
    <w:p>
      <w:pPr>
        <w:pStyle w:val="Choice"/>
      </w:pPr>
      <w:r>
        <w:t>b)</w:t>
        <w:tab/>
        <w:t>Documento PDF.</w:t>
      </w:r>
    </w:p>
    <w:p>
      <w:pPr>
        <w:pStyle w:val="Choice"/>
      </w:pPr>
      <w:r>
        <w:t>c)</w:t>
        <w:tab/>
        <w:t>Imagen vectorial.</w:t>
      </w:r>
    </w:p>
    <w:p>
      <w:pPr>
        <w:pStyle w:val="Choice"/>
      </w:pPr>
      <w:r>
        <w:t>d)</w:t>
        <w:tab/>
        <w:t>Letras TrueType.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IBM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Dispositivos móviles.</w:t>
      </w:r>
    </w:p>
    <w:p>
      <w:pPr>
        <w:pStyle w:val="Choice"/>
      </w:pPr>
      <w:r>
        <w:t>c)</w:t>
        <w:tab/>
        <w:t>Mainframes.</w:t>
      </w:r>
    </w:p>
    <w:p>
      <w:pPr>
        <w:pStyle w:val="Choice"/>
      </w:pPr>
      <w:r>
        <w:t>d)</w:t>
        <w:tab/>
        <w:t>Servidores web.</w:t>
      </w:r>
    </w:p>
    <w:p>
      <w:pPr>
        <w:pStyle w:val="ListNumber"/>
      </w:pPr>
      <w:r>
        <w:t>¿Quién puede acceder al código de Windows para realizar cambios en el sistema operativo?</w:t>
      </w:r>
    </w:p>
    <w:p>
      <w:pPr>
        <w:pStyle w:val="Choice"/>
      </w:pPr>
      <w:r>
        <w:t>a)</w:t>
        <w:tab/>
        <w:t>Cualquier programador externo.</w:t>
      </w:r>
    </w:p>
    <w:p>
      <w:pPr>
        <w:pStyle w:val="Choice"/>
      </w:pPr>
      <w:r>
        <w:t>b)</w:t>
        <w:tab/>
        <w:t>Solo los programadores que trabajan para Microsoft.</w:t>
      </w:r>
    </w:p>
    <w:p>
      <w:pPr>
        <w:pStyle w:val="Choice"/>
      </w:pPr>
      <w:r>
        <w:t>c)</w:t>
        <w:tab/>
        <w:t>Nadie, el código es privado.</w:t>
      </w:r>
    </w:p>
    <w:p>
      <w:pPr>
        <w:pStyle w:val="Choice"/>
      </w:pPr>
      <w:r>
        <w:t>d)</w:t>
        <w:tab/>
        <w:t>Todos los usuarios de Windows.</w:t>
      </w:r>
    </w:p>
    <w:p>
      <w:pPr>
        <w:pStyle w:val="ListNumber"/>
      </w:pPr>
      <w:r>
        <w:t>¿Cómo se llaman también las imágenes de mapa de bits?</w:t>
      </w:r>
    </w:p>
    <w:p>
      <w:pPr>
        <w:pStyle w:val="Choice"/>
      </w:pPr>
      <w:r>
        <w:t>a)</w:t>
        <w:tab/>
        <w:t>Imágenes vectoriales.</w:t>
      </w:r>
    </w:p>
    <w:p>
      <w:pPr>
        <w:pStyle w:val="Choice"/>
      </w:pPr>
      <w:r>
        <w:t>b)</w:t>
        <w:tab/>
        <w:t>Imágenes Raster.</w:t>
      </w:r>
    </w:p>
    <w:p>
      <w:pPr>
        <w:pStyle w:val="Choice"/>
      </w:pPr>
      <w:r>
        <w:t>c)</w:t>
        <w:tab/>
        <w:t>Imágenes TrueType.</w:t>
      </w:r>
    </w:p>
    <w:p>
      <w:pPr>
        <w:pStyle w:val="Choice"/>
      </w:pPr>
      <w:r>
        <w:t>d)</w:t>
        <w:tab/>
        <w:t>Imágenes escalables.</w:t>
      </w:r>
    </w:p>
    <w:p>
      <w:pPr>
        <w:pStyle w:val="ListNumber"/>
      </w:pPr>
      <w:r>
        <w:t>¿Cuál es el beneficio de utilizar interrupciones en lugar de comprobar continuamente si un periférico tiene datos listos?</w:t>
      </w:r>
    </w:p>
    <w:p>
      <w:pPr>
        <w:pStyle w:val="Choice"/>
      </w:pPr>
      <w:r>
        <w:t>a)</w:t>
        <w:tab/>
        <w:t>Incrementa la complejidad del sistema operativo.</w:t>
      </w:r>
    </w:p>
    <w:p>
      <w:pPr>
        <w:pStyle w:val="Choice"/>
      </w:pPr>
      <w:r>
        <w:t>b)</w:t>
        <w:tab/>
        <w:t>Reduce la velocidad del sistema.</w:t>
      </w:r>
    </w:p>
    <w:p>
      <w:pPr>
        <w:pStyle w:val="Choice"/>
      </w:pPr>
      <w:r>
        <w:t>c)</w:t>
        <w:tab/>
        <w:t>Ahorra recursos al evitar verificaciones constantes.</w:t>
      </w:r>
    </w:p>
    <w:p>
      <w:pPr>
        <w:pStyle w:val="Choice"/>
      </w:pPr>
      <w:r>
        <w:t>d)</w:t>
        <w:tab/>
        <w:t>Desactiva la gestión de memoria.</w:t>
      </w:r>
    </w:p>
    <w:p>
      <w:pPr>
        <w:pStyle w:val="ListNumber"/>
      </w:pPr>
      <w:r>
        <w:t>¿En qué tipo de dispositivos se utiliza Android?</w:t>
      </w:r>
    </w:p>
    <w:p>
      <w:pPr>
        <w:pStyle w:val="Choice"/>
      </w:pPr>
      <w:r>
        <w:t>a)</w:t>
        <w:tab/>
        <w:t>Teléfonos inteligentes, tabletas, televisores inteligentes, relojes inteligentes y automóviles.</w:t>
      </w:r>
    </w:p>
    <w:p>
      <w:pPr>
        <w:pStyle w:val="Choice"/>
      </w:pPr>
      <w:r>
        <w:t>b)</w:t>
        <w:tab/>
        <w:t>Solo televisores inteligentes.</w:t>
      </w:r>
    </w:p>
    <w:p>
      <w:pPr>
        <w:pStyle w:val="Choice"/>
      </w:pPr>
      <w:r>
        <w:t>c)</w:t>
        <w:tab/>
        <w:t>Solo teléfonos inteligentes y tabletas.</w:t>
      </w:r>
    </w:p>
    <w:p>
      <w:pPr>
        <w:pStyle w:val="Choice"/>
      </w:pPr>
      <w:r>
        <w:t>d)</w:t>
        <w:tab/>
        <w:t>Solo tabletas.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6 años.</w:t>
      </w:r>
    </w:p>
    <w:p>
      <w:pPr>
        <w:pStyle w:val="Choice"/>
      </w:pPr>
      <w:r>
        <w:t>b)</w:t>
        <w:tab/>
        <w:t>Hasta 8 años.</w:t>
      </w:r>
    </w:p>
    <w:p>
      <w:pPr>
        <w:pStyle w:val="Choice"/>
      </w:pPr>
      <w:r>
        <w:t>c)</w:t>
        <w:tab/>
        <w:t>Hasta 4 años.</w:t>
      </w:r>
    </w:p>
    <w:p>
      <w:pPr>
        <w:pStyle w:val="Choice"/>
      </w:pPr>
      <w:r>
        <w:t>d)</w:t>
        <w:tab/>
        <w:t>Hasta 2 años.</w:t>
      </w:r>
    </w:p>
    <w:p>
      <w:pPr>
        <w:pStyle w:val="ListNumber"/>
      </w:pPr>
      <w:r>
        <w:t>¿Qué programa se utiliza para la gestión de clientes?</w:t>
      </w:r>
    </w:p>
    <w:p>
      <w:pPr>
        <w:pStyle w:val="Choice"/>
      </w:pPr>
      <w:r>
        <w:t>a)</w:t>
        <w:tab/>
        <w:t>Plotagon.</w:t>
      </w:r>
    </w:p>
    <w:p>
      <w:pPr>
        <w:pStyle w:val="Choice"/>
      </w:pPr>
      <w:r>
        <w:t>b)</w:t>
        <w:tab/>
        <w:t>Adobe Creative Suite.</w:t>
      </w:r>
    </w:p>
    <w:p>
      <w:pPr>
        <w:pStyle w:val="Choice"/>
      </w:pPr>
      <w:r>
        <w:t>c)</w:t>
        <w:tab/>
        <w:t>Aplicaciones ofimáticas.</w:t>
      </w:r>
    </w:p>
    <w:p>
      <w:pPr>
        <w:pStyle w:val="Choice"/>
      </w:pPr>
      <w:r>
        <w:t>d)</w:t>
        <w:tab/>
        <w:t>Programas empresariales.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Escrito en lenguaje C.</w:t>
      </w:r>
    </w:p>
    <w:p>
      <w:pPr>
        <w:pStyle w:val="Choice"/>
      </w:pPr>
      <w:r>
        <w:t>b)</w:t>
        <w:tab/>
        <w:t>Pequeño tamaño y bajo consumo de recursos.</w:t>
      </w:r>
    </w:p>
    <w:p>
      <w:pPr>
        <w:pStyle w:val="Choice"/>
      </w:pPr>
      <w:r>
        <w:t>c)</w:t>
        <w:tab/>
        <w:t>Robusto, fiable, escalable y seguro.</w:t>
      </w:r>
    </w:p>
    <w:p>
      <w:pPr>
        <w:pStyle w:val="Choice"/>
      </w:pPr>
      <w:r>
        <w:t>d)</w:t>
        <w:tab/>
        <w:t>Diseñado para sistemas embebidos.</w:t>
      </w:r>
    </w:p>
    <w:p>
      <w:pPr>
        <w:pStyle w:val="ListNumber"/>
      </w:pPr>
      <w:r>
        <w:t>¿Qué programa se utiliza para la manipulación de sonidos?</w:t>
      </w:r>
    </w:p>
    <w:p>
      <w:pPr>
        <w:pStyle w:val="Choice"/>
      </w:pPr>
      <w:r>
        <w:t>a)</w:t>
        <w:tab/>
        <w:t>Photoshop.</w:t>
      </w:r>
    </w:p>
    <w:p>
      <w:pPr>
        <w:pStyle w:val="Choice"/>
      </w:pPr>
      <w:r>
        <w:t>b)</w:t>
        <w:tab/>
        <w:t>Audacity.</w:t>
      </w:r>
    </w:p>
    <w:p>
      <w:pPr>
        <w:pStyle w:val="Choice"/>
      </w:pPr>
      <w:r>
        <w:t>c)</w:t>
        <w:tab/>
        <w:t>Adobe Premiere.</w:t>
      </w:r>
    </w:p>
    <w:p>
      <w:pPr>
        <w:pStyle w:val="Choice"/>
      </w:pPr>
      <w:r>
        <w:t>d)</w:t>
        <w:tab/>
        <w:t>GIMP.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Mainframes.</w:t>
      </w:r>
    </w:p>
    <w:p>
      <w:pPr>
        <w:pStyle w:val="Choice"/>
      </w:pPr>
      <w:r>
        <w:t>c)</w:t>
        <w:tab/>
        <w:t>Dispositivos móviles.</w:t>
      </w:r>
    </w:p>
    <w:p>
      <w:pPr>
        <w:pStyle w:val="Choice"/>
      </w:pPr>
      <w:r>
        <w:t>d)</w:t>
        <w:tab/>
        <w:t>Servidores web.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No tienen costo y se pueden descargar sin pagar.</w:t>
      </w:r>
    </w:p>
    <w:p>
      <w:pPr>
        <w:pStyle w:val="Choice"/>
      </w:pPr>
      <w:r>
        <w:t>b)</w:t>
        <w:tab/>
        <w:t>Son programas que se ejecutan en la nube.</w:t>
      </w:r>
    </w:p>
    <w:p>
      <w:pPr>
        <w:pStyle w:val="Choice"/>
      </w:pPr>
      <w:r>
        <w:t>c)</w:t>
        <w:tab/>
        <w:t>Son programas que muestran publicidad durante su ejecución.</w:t>
      </w:r>
    </w:p>
    <w:p>
      <w:pPr>
        <w:pStyle w:val="Choice"/>
      </w:pPr>
      <w:r>
        <w:t>d)</w:t>
        <w:tab/>
        <w:t>Son programas que se pueden modificar sin restricciones.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Compatible con dispositivos de cualquier fabricante.</w:t>
      </w:r>
    </w:p>
    <w:p>
      <w:pPr>
        <w:pStyle w:val="Choice"/>
      </w:pPr>
      <w:r>
        <w:t>b)</w:t>
        <w:tab/>
        <w:t>Menor estabilidad en comparación con otros sistemas operativos.</w:t>
      </w:r>
    </w:p>
    <w:p>
      <w:pPr>
        <w:pStyle w:val="Choice"/>
      </w:pPr>
      <w:r>
        <w:t>c)</w:t>
        <w:tab/>
        <w:t>Mayor variedad de dispositivos compatibles.</w:t>
      </w:r>
    </w:p>
    <w:p>
      <w:pPr>
        <w:pStyle w:val="Choice"/>
      </w:pPr>
      <w:r>
        <w:t>d)</w:t>
        <w:tab/>
        <w:t>Optimizado exclusivamente para dispositivos Apple.</w:t>
      </w:r>
    </w:p>
    <w:p>
      <w:pPr>
        <w:pStyle w:val="ListNumber"/>
      </w:pPr>
      <w:r>
        <w:t>¿Para qué tipo de dispositivos está diseñado el sistema operativo Windows?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Grandes ordenadores de empresa como los mainframes.</w:t>
      </w:r>
    </w:p>
    <w:p>
      <w:pPr>
        <w:pStyle w:val="ListNumber"/>
      </w:pPr>
      <w:r>
        <w:t>¿Qué es el software?</w:t>
      </w:r>
    </w:p>
    <w:p>
      <w:pPr>
        <w:pStyle w:val="Choice"/>
      </w:pPr>
      <w:r>
        <w:t>a)</w:t>
        <w:tab/>
        <w:t>Los dispositivos físicos de entrada y salida de un sistema informático.</w:t>
      </w:r>
    </w:p>
    <w:p>
      <w:pPr>
        <w:pStyle w:val="Choice"/>
      </w:pPr>
      <w:r>
        <w:t>b)</w:t>
        <w:tab/>
        <w:t>El conjunto de programas y datos de un sistema informático.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El hardware de un sistema informático.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desarrollados por empresas con ánimo de lucro.</w:t>
      </w:r>
    </w:p>
    <w:p>
      <w:pPr>
        <w:pStyle w:val="Choice"/>
      </w:pPr>
      <w:r>
        <w:t>b)</w:t>
        <w:tab/>
        <w:t>Programas desarrollados por empresas sin ánimo de lucro.</w:t>
      </w:r>
    </w:p>
    <w:p>
      <w:pPr>
        <w:pStyle w:val="Choice"/>
      </w:pPr>
      <w:r>
        <w:t>c)</w:t>
        <w:tab/>
        <w:t>Programas desarrollados por la comunidad de usuarios.</w:t>
      </w:r>
    </w:p>
    <w:p>
      <w:pPr>
        <w:pStyle w:val="Choice"/>
      </w:pPr>
      <w:r>
        <w:t>d)</w:t>
        <w:tab/>
        <w:t>Programas que se distribuyen de forma gratuita.</w:t>
      </w:r>
    </w:p>
    <w:p>
      <w:pPr>
        <w:pStyle w:val="ListNumber"/>
      </w:pPr>
      <w:r>
        <w:t>¿Qué programa se utiliza para la creación de figuras en 3 dimensiones?</w:t>
      </w:r>
    </w:p>
    <w:p>
      <w:pPr>
        <w:pStyle w:val="Choice"/>
      </w:pPr>
      <w:r>
        <w:t>a)</w:t>
        <w:tab/>
        <w:t>GIMP.</w:t>
      </w:r>
    </w:p>
    <w:p>
      <w:pPr>
        <w:pStyle w:val="Choice"/>
      </w:pPr>
      <w:r>
        <w:t>b)</w:t>
        <w:tab/>
        <w:t>Blender.</w:t>
      </w:r>
    </w:p>
    <w:p>
      <w:pPr>
        <w:pStyle w:val="Choice"/>
      </w:pPr>
      <w:r>
        <w:t>c)</w:t>
        <w:tab/>
        <w:t>Autocad.</w:t>
      </w:r>
    </w:p>
    <w:p>
      <w:pPr>
        <w:pStyle w:val="Choice"/>
      </w:pPr>
      <w:r>
        <w:t>d)</w:t>
        <w:tab/>
        <w:t>Adobe Ilustrator.</w:t>
      </w:r>
    </w:p>
    <w:p>
      <w:pPr>
        <w:pStyle w:val="ListNumber"/>
      </w:pPr>
      <w:r>
        <w:t>¿Qué son los lenguajes de programación interpretados?</w:t>
      </w:r>
    </w:p>
    <w:p>
      <w:pPr>
        <w:pStyle w:val="Choice"/>
      </w:pPr>
      <w:r>
        <w:t>a)</w:t>
        <w:tab/>
        <w:t>Lenguajes utilizados para crear los programas que vemos en internet, como YouTube, Instagram, Gmail, etc.</w:t>
      </w:r>
    </w:p>
    <w:p>
      <w:pPr>
        <w:pStyle w:val="Choice"/>
      </w:pPr>
      <w:r>
        <w:t>b)</w:t>
        <w:tab/>
        <w:t>Lenguajes que no se compilan sino que se interpretan a medida que se necesita.</w:t>
      </w:r>
    </w:p>
    <w:p>
      <w:pPr>
        <w:pStyle w:val="Choice"/>
      </w:pPr>
      <w:r>
        <w:t>c)</w:t>
        <w:tab/>
        <w:t>Editores de código que ayudan al programador a la hora de escribir programas.</w:t>
      </w:r>
    </w:p>
    <w:p>
      <w:pPr>
        <w:pStyle w:val="Choice"/>
      </w:pPr>
      <w:r>
        <w:t>d)</w:t>
        <w:tab/>
        <w:t>Lenguajes que se compilan para generar un programa o aplicación que instalamos en nuestros ordenadores.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Solo hay dos ediciones disponibles en cada versión.</w:t>
      </w:r>
    </w:p>
    <w:p>
      <w:pPr>
        <w:pStyle w:val="Choice"/>
      </w:pPr>
      <w:r>
        <w:t>b)</w:t>
        <w:tab/>
        <w:t>Las ediciones varían según el año de lanzamiento.</w:t>
      </w:r>
    </w:p>
    <w:p>
      <w:pPr>
        <w:pStyle w:val="Choice"/>
      </w:pPr>
      <w:r>
        <w:t>c)</w:t>
        <w:tab/>
        <w:t>Tienen diferentes ediciones.</w:t>
      </w:r>
    </w:p>
    <w:p>
      <w:pPr>
        <w:pStyle w:val="Choice"/>
      </w:pPr>
      <w:r>
        <w:t>d)</w:t>
        <w:tab/>
        <w:t>No tienen diferentes ediciones.</w:t>
      </w:r>
    </w:p>
    <w:p>
      <w:pPr>
        <w:pStyle w:val="ListNumber"/>
      </w:pPr>
      <w:r>
        <w:t>¿Qué tipo de imagen se puede ampliar sin perder calidad?</w:t>
      </w:r>
    </w:p>
    <w:p>
      <w:pPr>
        <w:pStyle w:val="Choice"/>
      </w:pPr>
      <w:r>
        <w:t>a)</w:t>
        <w:tab/>
        <w:t>Las imágenes de mapa de bits.</w:t>
      </w:r>
    </w:p>
    <w:p>
      <w:pPr>
        <w:pStyle w:val="Choice"/>
      </w:pPr>
      <w:r>
        <w:t>b)</w:t>
        <w:tab/>
        <w:t>Las fotografías digitales.</w:t>
      </w:r>
    </w:p>
    <w:p>
      <w:pPr>
        <w:pStyle w:val="Choice"/>
      </w:pPr>
      <w:r>
        <w:t>c)</w:t>
        <w:tab/>
        <w:t>Las imágenes vectoriales.</w:t>
      </w:r>
    </w:p>
    <w:p>
      <w:pPr>
        <w:pStyle w:val="Choice"/>
      </w:pPr>
      <w:r>
        <w:t>d)</w:t>
        <w:tab/>
        <w:t>Las imágenes Raster.</w:t>
      </w:r>
    </w:p>
    <w:p>
      <w:pPr>
        <w:pStyle w:val="ListNumber"/>
      </w:pPr>
      <w:r>
        <w:t>¿Qué lenguaje de programación se utiliza para la creación de aplicaciones en el sistema operativo Android?</w:t>
      </w:r>
    </w:p>
    <w:p>
      <w:pPr>
        <w:pStyle w:val="Choice"/>
      </w:pPr>
      <w:r>
        <w:t>a)</w:t>
        <w:tab/>
        <w:t>Lenguaje Java.</w:t>
      </w:r>
    </w:p>
    <w:p>
      <w:pPr>
        <w:pStyle w:val="Choice"/>
      </w:pPr>
      <w:r>
        <w:t>b)</w:t>
        <w:tab/>
        <w:t>Lenguaje Python.</w:t>
      </w:r>
    </w:p>
    <w:p>
      <w:pPr>
        <w:pStyle w:val="Choice"/>
      </w:pPr>
      <w:r>
        <w:t>c)</w:t>
        <w:tab/>
        <w:t>Lenguaje C.</w:t>
      </w:r>
    </w:p>
    <w:p>
      <w:pPr>
        <w:pStyle w:val="Choice"/>
      </w:pPr>
      <w:r>
        <w:t>d)</w:t>
        <w:tab/>
        <w:t>Lenguaje PHP.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realizar cambios en la obra o en el programa y distribuir el resultado a otras personas.</w:t>
      </w:r>
    </w:p>
    <w:p>
      <w:pPr>
        <w:pStyle w:val="Choice"/>
      </w:pPr>
      <w:r>
        <w:t>b)</w:t>
        <w:tab/>
        <w:t>El derecho a usar el programa como desees.</w:t>
      </w:r>
    </w:p>
    <w:p>
      <w:pPr>
        <w:pStyle w:val="Choice"/>
      </w:pPr>
      <w:r>
        <w:t>c)</w:t>
        <w:tab/>
        <w:t>El derecho a distribuir el programa a otras personas o ponerlo a disposición de cualquiera en internet.</w:t>
      </w:r>
    </w:p>
    <w:p>
      <w:pPr>
        <w:pStyle w:val="Choice"/>
      </w:pPr>
      <w:r>
        <w:t>d)</w:t>
        <w:tab/>
        <w:t>El derecho a explotar comercialmente un programa o una obra.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Limitar el acceso al código fuente por parte de terceros.</w:t>
      </w:r>
    </w:p>
    <w:p>
      <w:pPr>
        <w:pStyle w:val="Choice"/>
      </w:pPr>
      <w:r>
        <w:t>b)</w:t>
        <w:tab/>
        <w:t>Modificar y distribuir el código fuente con libertad.</w:t>
      </w:r>
    </w:p>
    <w:p>
      <w:pPr>
        <w:pStyle w:val="Choice"/>
      </w:pPr>
      <w:r>
        <w:t>c)</w:t>
        <w:tab/>
        <w:t>Utilizar el sistema solo para fines comerciales.</w:t>
      </w:r>
    </w:p>
    <w:p>
      <w:pPr>
        <w:pStyle w:val="Choice"/>
      </w:pPr>
      <w:r>
        <w:t>d)</w:t>
        <w:tab/>
        <w:t>Vender el sistema sin restricciones.</w:t>
      </w:r>
    </w:p>
    <w:p>
      <w:pPr>
        <w:pStyle w:val="ListNumber"/>
      </w:pPr>
      <w:r>
        <w:t>¿Cuál es la función principal del núcleo o kernel de un sistema operativo?</w:t>
      </w:r>
    </w:p>
    <w:p>
      <w:pPr>
        <w:pStyle w:val="Choice"/>
      </w:pPr>
      <w:r>
        <w:t>a)</w:t>
        <w:tab/>
        <w:t>Gestionar procesos de impresión.</w:t>
      </w:r>
    </w:p>
    <w:p>
      <w:pPr>
        <w:pStyle w:val="Choice"/>
      </w:pPr>
      <w:r>
        <w:t>b)</w:t>
        <w:tab/>
        <w:t>Programar aplicaciones.</w:t>
      </w:r>
    </w:p>
    <w:p>
      <w:pPr>
        <w:pStyle w:val="Choice"/>
      </w:pPr>
      <w:r>
        <w:t>c)</w:t>
        <w:tab/>
        <w:t>Coordinar todos los recursos de la computadora.</w:t>
      </w:r>
    </w:p>
    <w:p>
      <w:pPr>
        <w:pStyle w:val="Choice"/>
      </w:pPr>
      <w:r>
        <w:t>d)</w:t>
        <w:tab/>
        <w:t>Instalar controladores de dispositivos para controlar los periféricos.</w:t>
      </w:r>
    </w:p>
    <w:p>
      <w:pPr>
        <w:pStyle w:val="ListNumber"/>
      </w:pPr>
      <w:r>
        <w:t>¿Qué hacen los controladores de dispositivos en un sistema operativo?</w:t>
      </w:r>
    </w:p>
    <w:p>
      <w:pPr>
        <w:pStyle w:val="Choice"/>
      </w:pPr>
      <w:r>
        <w:t>a)</w:t>
        <w:tab/>
        <w:t>Reparten el tiempo del microprocesador entre los diferentes programas de aplicación ejecutados por el usuario.</w:t>
      </w:r>
    </w:p>
    <w:p>
      <w:pPr>
        <w:pStyle w:val="Choice"/>
      </w:pPr>
      <w:r>
        <w:t>b)</w:t>
        <w:tab/>
        <w:t>Coordinan los recursos del núcleo.</w:t>
      </w:r>
    </w:p>
    <w:p>
      <w:pPr>
        <w:pStyle w:val="Choice"/>
      </w:pPr>
      <w:r>
        <w:t>c)</w:t>
        <w:tab/>
        <w:t>Actúan como intermediarios entre las aplicaciones del usuario y los periféricos.</w:t>
      </w:r>
    </w:p>
    <w:p>
      <w:pPr>
        <w:pStyle w:val="Choice"/>
      </w:pPr>
      <w:r>
        <w:t>d)</w:t>
        <w:tab/>
        <w:t>Programan aplicaciones específicas.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Mainframes.</w:t>
      </w:r>
    </w:p>
    <w:p>
      <w:pPr>
        <w:pStyle w:val="Choice"/>
      </w:pPr>
      <w:r>
        <w:t>b)</w:t>
        <w:tab/>
        <w:t>Sistemas embebidos.</w:t>
      </w:r>
    </w:p>
    <w:p>
      <w:pPr>
        <w:pStyle w:val="Choice"/>
      </w:pPr>
      <w:r>
        <w:t>c)</w:t>
        <w:tab/>
        <w:t>Ordenadores personales.</w:t>
      </w:r>
    </w:p>
    <w:p>
      <w:pPr>
        <w:pStyle w:val="Choice"/>
      </w:pPr>
      <w:r>
        <w:t>d)</w:t>
        <w:tab/>
        <w:t>Servidores web.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Utilizar el sistema solo para fines comerciales.</w:t>
      </w:r>
    </w:p>
    <w:p>
      <w:pPr>
        <w:pStyle w:val="Choice"/>
      </w:pPr>
      <w:r>
        <w:t>b)</w:t>
        <w:tab/>
        <w:t>Limitar el acceso al código fuente por parte de terceros.</w:t>
      </w:r>
    </w:p>
    <w:p>
      <w:pPr>
        <w:pStyle w:val="Choice"/>
      </w:pPr>
      <w:r>
        <w:t>c)</w:t>
        <w:tab/>
        <w:t>Modificar y distribuir el código fuente con libertad.</w:t>
      </w:r>
    </w:p>
    <w:p>
      <w:pPr>
        <w:pStyle w:val="Choice"/>
      </w:pPr>
      <w:r>
        <w:t>d)</w:t>
        <w:tab/>
        <w:t>Vender el sistema sin restricciones.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evitar que los autores ganen demasiado dinero por sus obras.</w:t>
      </w:r>
    </w:p>
    <w:p>
      <w:pPr>
        <w:pStyle w:val="Choice"/>
      </w:pPr>
      <w:r>
        <w:t>b)</w:t>
        <w:tab/>
        <w:t>Para evitar infringir la ley y para comportarnos de manera ética.</w:t>
      </w:r>
    </w:p>
    <w:p>
      <w:pPr>
        <w:pStyle w:val="Choice"/>
      </w:pPr>
      <w:r>
        <w:t>c)</w:t>
        <w:tab/>
        <w:t>Para tener acceso a programas y contenidos de software de forma gratuita.</w:t>
      </w:r>
    </w:p>
    <w:p>
      <w:pPr>
        <w:pStyle w:val="Choice"/>
      </w:pPr>
      <w:r>
        <w:t>d)</w:t>
        <w:tab/>
        <w:t>Para obtener más beneficios económicos.</w:t>
      </w:r>
    </w:p>
    <w:p>
      <w:pPr>
        <w:pStyle w:val="ListNumber"/>
      </w:pPr>
      <w:r>
        <w:t>¿Cuál fue la cuota de mercado de Android en dispositivos móviles en 2020?</w:t>
      </w:r>
    </w:p>
    <w:p>
      <w:pPr>
        <w:pStyle w:val="Choice"/>
      </w:pPr>
      <w:r>
        <w:t>a)</w:t>
        <w:tab/>
        <w:t>71%</w:t>
      </w:r>
    </w:p>
    <w:p>
      <w:pPr>
        <w:pStyle w:val="Choice"/>
      </w:pPr>
      <w:r>
        <w:t>b)</w:t>
        <w:tab/>
        <w:t>60%</w:t>
      </w:r>
    </w:p>
    <w:p>
      <w:pPr>
        <w:pStyle w:val="Choice"/>
      </w:pPr>
      <w:r>
        <w:t>c)</w:t>
        <w:tab/>
        <w:t>65%</w:t>
      </w:r>
    </w:p>
    <w:p>
      <w:pPr>
        <w:pStyle w:val="Choice"/>
      </w:pPr>
      <w:r>
        <w:t>d)</w:t>
        <w:tab/>
        <w:t>80%</w:t>
      </w:r>
    </w:p>
    <w:p>
      <w:pPr>
        <w:pStyle w:val="ListNumber"/>
      </w:pPr>
      <w:r>
        <w:t>¿Qué es la recolección de basura?</w:t>
      </w:r>
    </w:p>
    <w:p>
      <w:pPr>
        <w:pStyle w:val="Choice"/>
      </w:pPr>
      <w:r>
        <w:t>a)</w:t>
        <w:tab/>
        <w:t>Reservar más memoria para programas.</w:t>
      </w:r>
    </w:p>
    <w:p>
      <w:pPr>
        <w:pStyle w:val="Choice"/>
      </w:pPr>
      <w:r>
        <w:t>b)</w:t>
        <w:tab/>
        <w:t>Almacenar archivos de datos en la memoria permanente.</w:t>
      </w:r>
    </w:p>
    <w:p>
      <w:pPr>
        <w:pStyle w:val="Choice"/>
      </w:pPr>
      <w:r>
        <w:t>c)</w:t>
        <w:tab/>
        <w:t>Generar interrupciones cuando aparezca un programa basura.</w:t>
      </w:r>
    </w:p>
    <w:p>
      <w:pPr>
        <w:pStyle w:val="Choice"/>
      </w:pPr>
      <w:r>
        <w:t>d)</w:t>
        <w:tab/>
        <w:t>Liberar bloques de memoria RAM no utilizados.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está diseñado para Mainframes.</w:t>
      </w:r>
    </w:p>
    <w:p>
      <w:pPr>
        <w:pStyle w:val="Choice"/>
      </w:pPr>
      <w:r>
        <w:t>b)</w:t>
        <w:tab/>
        <w:t>Que está escrito en lenguaje RT.</w:t>
      </w:r>
    </w:p>
    <w:p>
      <w:pPr>
        <w:pStyle w:val="Choice"/>
      </w:pPr>
      <w:r>
        <w:t>c)</w:t>
        <w:tab/>
        <w:t>Que pueda hacer retuit de los mensajes recibidos.</w:t>
      </w:r>
    </w:p>
    <w:p>
      <w:pPr>
        <w:pStyle w:val="Choice"/>
      </w:pPr>
      <w:r>
        <w:t>d)</w:t>
        <w:tab/>
        <w:t>Que trabaja en tiempo real.</w:t>
      </w:r>
    </w:p>
    <w:p>
      <w:pPr>
        <w:pStyle w:val="ListNumber"/>
      </w:pPr>
      <w:r>
        <w:t>¿Qué programas se utilizan para la manipulación de vídeo?</w:t>
      </w:r>
    </w:p>
    <w:p>
      <w:pPr>
        <w:pStyle w:val="Choice"/>
      </w:pPr>
      <w:r>
        <w:t>a)</w:t>
        <w:tab/>
        <w:t>Adobe Premiere, Corel Video Studio, Windows Movie Maker.</w:t>
      </w:r>
    </w:p>
    <w:p>
      <w:pPr>
        <w:pStyle w:val="Choice"/>
      </w:pPr>
      <w:r>
        <w:t>b)</w:t>
        <w:tab/>
        <w:t>Photoshop, GIMP, Adobe Ilustrator, Inkscape</w:t>
      </w:r>
    </w:p>
    <w:p>
      <w:pPr>
        <w:pStyle w:val="Choice"/>
      </w:pPr>
      <w:r>
        <w:t>c)</w:t>
        <w:tab/>
        <w:t>Audacity, Adobe Audition</w:t>
      </w:r>
    </w:p>
    <w:p>
      <w:pPr>
        <w:pStyle w:val="Choice"/>
      </w:pPr>
      <w:r>
        <w:t>d)</w:t>
        <w:tab/>
        <w:t>Whatsapp, Telegram, Instagram, Facebook, Twitter</w:t>
      </w:r>
    </w:p>
    <w:p>
      <w:pPr>
        <w:pStyle w:val="ListNumber"/>
      </w:pPr>
      <w:r>
        <w:t>¿Qué función tiene el sistema de gestión de la memoria?</w:t>
      </w:r>
    </w:p>
    <w:p>
      <w:pPr>
        <w:pStyle w:val="Choice"/>
      </w:pPr>
      <w:r>
        <w:t>a)</w:t>
        <w:tab/>
        <w:t>Gestionar interrupciones.</w:t>
      </w:r>
    </w:p>
    <w:p>
      <w:pPr>
        <w:pStyle w:val="Choice"/>
      </w:pPr>
      <w:r>
        <w:t>b)</w:t>
        <w:tab/>
        <w:t>Reservar bloques de memoria RAM para los programas.</w:t>
      </w:r>
    </w:p>
    <w:p>
      <w:pPr>
        <w:pStyle w:val="Choice"/>
      </w:pPr>
      <w:r>
        <w:t>c)</w:t>
        <w:tab/>
        <w:t>Mover el cursor por la pantalla.</w:t>
      </w:r>
    </w:p>
    <w:p>
      <w:pPr>
        <w:pStyle w:val="Choice"/>
      </w:pPr>
      <w:r>
        <w:t>d)</w:t>
        <w:tab/>
        <w:t>Presentar información en la pantalla de los programas.</w:t>
      </w:r>
    </w:p>
    <w:p>
      <w:pPr>
        <w:pStyle w:val="ListNumber"/>
      </w:pPr>
      <w:r>
        <w:t>¿Cuál fue la cuota de mercado de Windows en 2020?</w:t>
      </w:r>
    </w:p>
    <w:p>
      <w:pPr>
        <w:pStyle w:val="Choice"/>
      </w:pPr>
      <w:r>
        <w:t>a)</w:t>
        <w:tab/>
        <w:t>80%</w:t>
      </w:r>
    </w:p>
    <w:p>
      <w:pPr>
        <w:pStyle w:val="Choice"/>
      </w:pPr>
      <w:r>
        <w:t>b)</w:t>
        <w:tab/>
        <w:t>92%</w:t>
      </w:r>
    </w:p>
    <w:p>
      <w:pPr>
        <w:pStyle w:val="Choice"/>
      </w:pPr>
      <w:r>
        <w:t>c)</w:t>
        <w:tab/>
        <w:t>87%</w:t>
      </w:r>
    </w:p>
    <w:p>
      <w:pPr>
        <w:pStyle w:val="Choice"/>
      </w:pPr>
      <w:r>
        <w:t>d)</w:t>
        <w:tab/>
        <w:t>75%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muestran publicidad durante su ejecución.</w:t>
      </w:r>
    </w:p>
    <w:p>
      <w:pPr>
        <w:pStyle w:val="Choice"/>
      </w:pPr>
      <w:r>
        <w:t>b)</w:t>
        <w:tab/>
        <w:t>Programas que se ejecutan en el servidor web de la empresa que ha programado la aplicación.</w:t>
      </w:r>
    </w:p>
    <w:p>
      <w:pPr>
        <w:pStyle w:val="Choice"/>
      </w:pPr>
      <w:r>
        <w:t>c)</w:t>
        <w:tab/>
        <w:t>Programas que no tienen costo y se pueden descargar sin pagar.</w:t>
      </w:r>
    </w:p>
    <w:p>
      <w:pPr>
        <w:pStyle w:val="Choice"/>
      </w:pPr>
      <w:r>
        <w:t>d)</w:t>
        <w:tab/>
        <w:t>Programas que se ejecutan en el ordenador del usuario.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Freeware.</w:t>
      </w:r>
    </w:p>
    <w:p>
      <w:pPr>
        <w:pStyle w:val="Choice"/>
      </w:pPr>
      <w:r>
        <w:t>b)</w:t>
        <w:tab/>
        <w:t>De licencia libre.</w:t>
      </w:r>
    </w:p>
    <w:p>
      <w:pPr>
        <w:pStyle w:val="Choice"/>
      </w:pPr>
      <w:r>
        <w:t>c)</w:t>
        <w:tab/>
        <w:t>Propietarios o privativos.</w:t>
      </w:r>
    </w:p>
    <w:p>
      <w:pPr>
        <w:pStyle w:val="Choice"/>
      </w:pPr>
      <w:r>
        <w:t>d)</w:t>
        <w:tab/>
        <w:t>Adware.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Diseñado para sistemas embebidos.</w:t>
      </w:r>
    </w:p>
    <w:p>
      <w:pPr>
        <w:pStyle w:val="Choice"/>
      </w:pPr>
      <w:r>
        <w:t>b)</w:t>
        <w:tab/>
        <w:t>Robusto, fiable, escalable y seguro.</w:t>
      </w:r>
    </w:p>
    <w:p>
      <w:pPr>
        <w:pStyle w:val="Choice"/>
      </w:pPr>
      <w:r>
        <w:t>c)</w:t>
        <w:tab/>
        <w:t>Pequeño tamaño y bajo consumo de recursos.</w:t>
      </w:r>
    </w:p>
    <w:p>
      <w:pPr>
        <w:pStyle w:val="Choice"/>
      </w:pPr>
      <w:r>
        <w:t>d)</w:t>
        <w:tab/>
        <w:t>Escrito en lenguaje C.</w:t>
      </w:r>
    </w:p>
    <w:p>
      <w:pPr>
        <w:pStyle w:val="ListNumber"/>
      </w:pPr>
      <w:r>
        <w:t>¿Qué son los navegadores de internet?</w:t>
      </w:r>
    </w:p>
    <w:p>
      <w:pPr>
        <w:pStyle w:val="Choice"/>
      </w:pPr>
      <w:r>
        <w:t>a)</w:t>
        <w:tab/>
        <w:t>Son programas que permiten acceder a páginas web.</w:t>
      </w:r>
    </w:p>
    <w:p>
      <w:pPr>
        <w:pStyle w:val="Choice"/>
      </w:pPr>
      <w:r>
        <w:t>b)</w:t>
        <w:tab/>
        <w:t>Son programas que ayudan al programador a la hora de escribir programas.</w:t>
      </w:r>
    </w:p>
    <w:p>
      <w:pPr>
        <w:pStyle w:val="Choice"/>
      </w:pPr>
      <w:r>
        <w:t>c)</w:t>
        <w:tab/>
        <w:t>Son programas que gestionan información para almacenarla, buscarla y relacionarla.</w:t>
      </w:r>
    </w:p>
    <w:p>
      <w:pPr>
        <w:pStyle w:val="Choice"/>
      </w:pPr>
      <w:r>
        <w:t>d)</w:t>
        <w:tab/>
        <w:t>Son programas para la gestión de las nóminas y facturas.</w:t>
      </w:r>
    </w:p>
    <w:p>
      <w:pPr>
        <w:pStyle w:val="ListNumber"/>
      </w:pPr>
      <w:r>
        <w:t>¿Cuál es una tarea del sistema de seguridad en una sesión del sistema?</w:t>
      </w:r>
    </w:p>
    <w:p>
      <w:pPr>
        <w:pStyle w:val="Choice"/>
      </w:pPr>
      <w:r>
        <w:t>a)</w:t>
        <w:tab/>
        <w:t>Transmitir paquetes de datos por la red local.</w:t>
      </w:r>
    </w:p>
    <w:p>
      <w:pPr>
        <w:pStyle w:val="Choice"/>
      </w:pPr>
      <w:r>
        <w:t>b)</w:t>
        <w:tab/>
        <w:t>Comprobar el usuario y la contraseña correctas.</w:t>
      </w:r>
    </w:p>
    <w:p>
      <w:pPr>
        <w:pStyle w:val="Choice"/>
      </w:pPr>
      <w:r>
        <w:t>c)</w:t>
        <w:tab/>
        <w:t>Gestionar el acceso a la memoria RAM.</w:t>
      </w:r>
    </w:p>
    <w:p>
      <w:pPr>
        <w:pStyle w:val="Choice"/>
      </w:pPr>
      <w:r>
        <w:t>d)</w:t>
        <w:tab/>
        <w:t>Asignar espacio a archivos.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Administración de sistemas de archivos y dispositivos.</w:t>
      </w:r>
    </w:p>
    <w:p>
      <w:pPr>
        <w:pStyle w:val="Choice"/>
      </w:pPr>
      <w:r>
        <w:t>b)</w:t>
        <w:tab/>
        <w:t>Ejecución de trabajos en lote (batch).</w:t>
      </w:r>
    </w:p>
    <w:p>
      <w:pPr>
        <w:pStyle w:val="Choice"/>
      </w:pPr>
      <w:r>
        <w:t>c)</w:t>
        <w:tab/>
        <w:t>Gestión de seguridad.</w:t>
      </w:r>
    </w:p>
    <w:p>
      <w:pPr>
        <w:pStyle w:val="Choice"/>
      </w:pPr>
      <w:r>
        <w:t>d)</w:t>
        <w:tab/>
        <w:t>Gestión del motor del automóvil.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Por que Apple tiene menor interés en tener variedad de aplicaciones.</w:t>
      </w:r>
    </w:p>
    <w:p>
      <w:pPr>
        <w:pStyle w:val="Choice"/>
      </w:pPr>
      <w:r>
        <w:t>b)</w:t>
        <w:tab/>
        <w:t>Por falta de desarrolladores.</w:t>
      </w:r>
    </w:p>
    <w:p>
      <w:pPr>
        <w:pStyle w:val="Choice"/>
      </w:pPr>
      <w:r>
        <w:t>c)</w:t>
        <w:tab/>
        <w:t>Para conseguir una mayor compatibilidad con dispositivos Android.</w:t>
      </w:r>
    </w:p>
    <w:p>
      <w:pPr>
        <w:pStyle w:val="Choice"/>
      </w:pPr>
      <w:r>
        <w:t>d)</w:t>
        <w:tab/>
        <w:t>Por que tiene mayor control de calidad y seguridad.</w:t>
      </w:r>
    </w:p>
    <w:p>
      <w:pPr>
        <w:pStyle w:val="ListNumber"/>
      </w:pPr>
      <w:r>
        <w:t>¿En qué se basa la interfaz de usuario de Android?</w:t>
      </w:r>
    </w:p>
    <w:p>
      <w:pPr>
        <w:pStyle w:val="Choice"/>
      </w:pPr>
      <w:r>
        <w:t>a)</w:t>
        <w:tab/>
        <w:t>En la pantalla táctil del dispositivo.</w:t>
      </w:r>
    </w:p>
    <w:p>
      <w:pPr>
        <w:pStyle w:val="Choice"/>
      </w:pPr>
      <w:r>
        <w:t>b)</w:t>
        <w:tab/>
        <w:t>En el uso de un ratón y teclado.</w:t>
      </w:r>
    </w:p>
    <w:p>
      <w:pPr>
        <w:pStyle w:val="Choice"/>
      </w:pPr>
      <w:r>
        <w:t>c)</w:t>
        <w:tab/>
        <w:t>En comandos de voz.</w:t>
      </w:r>
    </w:p>
    <w:p>
      <w:pPr>
        <w:pStyle w:val="Choice"/>
      </w:pPr>
      <w:r>
        <w:t>d)</w:t>
        <w:tab/>
        <w:t>En la realidad virtual.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Atribución y no comercial.</w:t>
      </w:r>
    </w:p>
    <w:p>
      <w:pPr>
        <w:pStyle w:val="Choice"/>
      </w:pPr>
      <w:r>
        <w:t>b)</w:t>
        <w:tab/>
        <w:t>No comercial y compartir igual.</w:t>
      </w:r>
    </w:p>
    <w:p>
      <w:pPr>
        <w:pStyle w:val="Choice"/>
      </w:pPr>
      <w:r>
        <w:t>c)</w:t>
        <w:tab/>
        <w:t>Atribución y compartir igual.</w:t>
      </w:r>
    </w:p>
    <w:p>
      <w:pPr>
        <w:pStyle w:val="Choice"/>
      </w:pPr>
      <w:r>
        <w:t>d)</w:t>
        <w:tab/>
        <w:t>No comercial y Sin obras derivadas.</w:t>
      </w:r>
    </w:p>
    <w:p>
      <w:pPr>
        <w:pStyle w:val="ListNumber"/>
      </w:pPr>
      <w:r>
        <w:t>¿Qué es un archivo ejecutable?</w:t>
      </w:r>
    </w:p>
    <w:p>
      <w:pPr>
        <w:pStyle w:val="Choice"/>
      </w:pPr>
      <w:r>
        <w:t>a)</w:t>
        <w:tab/>
        <w:t>Un archivo de datos que contiene información necesaria para que los programas realicen sus funciones.</w:t>
      </w:r>
    </w:p>
    <w:p>
      <w:pPr>
        <w:pStyle w:val="Choice"/>
      </w:pPr>
      <w:r>
        <w:t>b)</w:t>
        <w:tab/>
        <w:t>El código fuente convertido en un formato comprensible por los ordenadores.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Un archivo de texto que contiene las instrucciones para el programa.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No necesitan conexión a internet para ejecutarse.</w:t>
      </w:r>
    </w:p>
    <w:p>
      <w:pPr>
        <w:pStyle w:val="Choice"/>
      </w:pPr>
      <w:r>
        <w:t>b)</w:t>
        <w:tab/>
        <w:t>Se pueden modificar y distribuir libremente.</w:t>
      </w:r>
    </w:p>
    <w:p>
      <w:pPr>
        <w:pStyle w:val="Choice"/>
      </w:pPr>
      <w:r>
        <w:t>c)</w:t>
        <w:tab/>
        <w:t>Están siempre actualizados a la última versión.</w:t>
      </w:r>
    </w:p>
    <w:p>
      <w:pPr>
        <w:pStyle w:val="Choice"/>
      </w:pPr>
      <w:r>
        <w:t>d)</w:t>
        <w:tab/>
        <w:t>Son programas gratuitos.</w:t>
      </w:r>
    </w:p>
    <w:p>
      <w:pPr>
        <w:pStyle w:val="ListNumber"/>
      </w:pPr>
      <w:r>
        <w:t>¿Qué son los sistemas operativos?</w:t>
      </w:r>
    </w:p>
    <w:p>
      <w:pPr>
        <w:pStyle w:val="Choice"/>
      </w:pPr>
      <w:r>
        <w:t>a)</w:t>
        <w:tab/>
        <w:t>Los programas que se encargan de editar texto y otros tipos de documentos.</w:t>
      </w:r>
    </w:p>
    <w:p>
      <w:pPr>
        <w:pStyle w:val="Choice"/>
      </w:pPr>
      <w:r>
        <w:t>b)</w:t>
        <w:tab/>
        <w:t>Los programas que inician los ordenadores y que gestionan todos sus recursos.</w:t>
      </w:r>
    </w:p>
    <w:p>
      <w:pPr>
        <w:pStyle w:val="Choice"/>
      </w:pPr>
      <w:r>
        <w:t>c)</w:t>
        <w:tab/>
        <w:t>Los programas que sirven para crear el resto de los programas.</w:t>
      </w:r>
    </w:p>
    <w:p>
      <w:pPr>
        <w:pStyle w:val="Choice"/>
      </w:pPr>
      <w:r>
        <w:t>d)</w:t>
        <w:tab/>
        <w:t>Los archivos de datos que contienen la información necesaria para que los programas realicen sus funciones.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Sistemas embebidos.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Mainframes.</w:t>
      </w:r>
    </w:p>
    <w:p>
      <w:pPr>
        <w:pStyle w:val="Choice"/>
      </w:pPr>
      <w:r>
        <w:t>d)</w:t>
        <w:tab/>
        <w:t>Ordenadores personales.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propietarios que se venden al usuario.</w:t>
      </w:r>
    </w:p>
    <w:p>
      <w:pPr>
        <w:pStyle w:val="Choice"/>
      </w:pPr>
      <w:r>
        <w:t>b)</w:t>
        <w:tab/>
        <w:t>Programas gratuitos que consiguen dinero a través de la publicidad.</w:t>
      </w:r>
    </w:p>
    <w:p>
      <w:pPr>
        <w:pStyle w:val="Choice"/>
      </w:pPr>
      <w:r>
        <w:t>c)</w:t>
        <w:tab/>
        <w:t>Programas de licencia libre.</w:t>
      </w:r>
    </w:p>
    <w:p>
      <w:pPr>
        <w:pStyle w:val="Choice"/>
      </w:pPr>
      <w:r>
        <w:t>d)</w:t>
        <w:tab/>
        <w:t>Programas que muestran publicidad durante su ejecución.</w:t>
      </w:r>
    </w:p>
    <w:p>
      <w:pPr>
        <w:pStyle w:val="ListNumber"/>
      </w:pPr>
      <w:r>
        <w:t>¿De qué están formadas las imágenes de mapa de bits?</w:t>
      </w:r>
    </w:p>
    <w:p>
      <w:pPr>
        <w:pStyle w:val="Choice"/>
      </w:pPr>
      <w:r>
        <w:t>a)</w:t>
        <w:tab/>
        <w:t>Líneas y curvas.</w:t>
      </w:r>
    </w:p>
    <w:p>
      <w:pPr>
        <w:pStyle w:val="Choice"/>
      </w:pPr>
      <w:r>
        <w:t>b)</w:t>
        <w:tab/>
        <w:t>Objetos vectoriales.</w:t>
      </w:r>
    </w:p>
    <w:p>
      <w:pPr>
        <w:pStyle w:val="Choice"/>
      </w:pPr>
      <w:r>
        <w:t>c)</w:t>
        <w:tab/>
        <w:t>Texto.</w:t>
      </w:r>
    </w:p>
    <w:p>
      <w:pPr>
        <w:pStyle w:val="Choice"/>
      </w:pPr>
      <w:r>
        <w:t>d)</w:t>
        <w:tab/>
        <w:t>Píxeles.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Samsung, Sony, LG</w:t>
      </w:r>
    </w:p>
    <w:p>
      <w:pPr>
        <w:pStyle w:val="Choice"/>
      </w:pPr>
      <w:r>
        <w:t>b)</w:t>
        <w:tab/>
        <w:t>Pixel, Nexus, Moto</w:t>
      </w:r>
    </w:p>
    <w:p>
      <w:pPr>
        <w:pStyle w:val="Choice"/>
      </w:pPr>
      <w:r>
        <w:t>c)</w:t>
        <w:tab/>
        <w:t>MacBook, iMac, Mac Pro</w:t>
      </w:r>
    </w:p>
    <w:p>
      <w:pPr>
        <w:pStyle w:val="Choice"/>
      </w:pPr>
      <w:r>
        <w:t>d)</w:t>
        <w:tab/>
        <w:t>iPhone, iPad, iPod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¿Qué cambios ocasionaría no tener un sistema operativo?</w:t>
      </w:r>
    </w:p>
    <w:p>
      <w:pPr>
        <w:pStyle w:val="Choice"/>
      </w:pPr>
      <w:r>
        <w:t>a)</w:t>
        <w:tab/>
        <w:t>Las aplicaciones serían más eficientes y más rápidas al necesitar el ordenador menos recursos.</w:t>
      </w:r>
    </w:p>
    <w:p>
      <w:pPr>
        <w:pStyle w:val="Choice"/>
      </w:pPr>
      <w:r>
        <w:t>b)</w:t>
        <w:tab/>
        <w:t>El hardware de la computadora funcionaría peor.</w:t>
      </w:r>
    </w:p>
    <w:p>
      <w:pPr>
        <w:pStyle w:val="Choice"/>
      </w:pPr>
      <w:r>
        <w:t>c)</w:t>
        <w:tab/>
        <w:t>Cada aplicación debería incluir su propia interfaz y gestores de recursos.</w:t>
      </w:r>
    </w:p>
    <w:p>
      <w:pPr>
        <w:pStyle w:val="Choice"/>
      </w:pPr>
      <w:r>
        <w:t>d)</w:t>
        <w:tab/>
        <w:t>No habría necesidad de coordinar recursos.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Está diseñado exclusivamente para sistemas embebidos.</w:t>
      </w:r>
    </w:p>
    <w:p>
      <w:pPr>
        <w:pStyle w:val="Choice"/>
      </w:pPr>
      <w:r>
        <w:t>b)</w:t>
        <w:tab/>
        <w:t>Se puede portar a una amplia variedad de arquitecturas de procesadores.</w:t>
      </w:r>
    </w:p>
    <w:p>
      <w:pPr>
        <w:pStyle w:val="Choice"/>
      </w:pPr>
      <w:r>
        <w:t>c)</w:t>
        <w:tab/>
        <w:t>Tiene un alto consumo de recursos.</w:t>
      </w:r>
    </w:p>
    <w:p>
      <w:pPr>
        <w:pStyle w:val="Choice"/>
      </w:pPr>
      <w:r>
        <w:t>d)</w:t>
        <w:tab/>
        <w:t>No se puede modificar ni distribuir.</w:t>
      </w:r>
    </w:p>
    <w:p>
      <w:pPr>
        <w:pStyle w:val="ListNumber"/>
      </w:pPr>
      <w:r>
        <w:t>¿Cuál es la función de los programas de sistema?</w:t>
      </w:r>
    </w:p>
    <w:p>
      <w:pPr>
        <w:pStyle w:val="Choice"/>
      </w:pPr>
      <w:r>
        <w:t>a)</w:t>
        <w:tab/>
        <w:t>Transmitir paquetes de datos por la red Bluetooth.</w:t>
      </w:r>
    </w:p>
    <w:p>
      <w:pPr>
        <w:pStyle w:val="Choice"/>
      </w:pPr>
      <w:r>
        <w:t>b)</w:t>
        <w:tab/>
        <w:t>Controlar el acceso a programas específicos.</w:t>
      </w:r>
    </w:p>
    <w:p>
      <w:pPr>
        <w:pStyle w:val="Choice"/>
      </w:pPr>
      <w:r>
        <w:t>c)</w:t>
        <w:tab/>
        <w:t>Administrar la red Wifi.</w:t>
      </w:r>
    </w:p>
    <w:p>
      <w:pPr>
        <w:pStyle w:val="Choice"/>
      </w:pPr>
      <w:r>
        <w:t>d)</w:t>
        <w:tab/>
        <w:t>Gestionar el sistema operativo o informar de su estado.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Gestión de seguridad.</w:t>
      </w:r>
    </w:p>
    <w:p>
      <w:pPr>
        <w:pStyle w:val="Choice"/>
      </w:pPr>
      <w:r>
        <w:t>b)</w:t>
        <w:tab/>
        <w:t>Administración de sistemas de archivos y dispositivos.</w:t>
      </w:r>
    </w:p>
    <w:p>
      <w:pPr>
        <w:pStyle w:val="Choice"/>
      </w:pPr>
      <w:r>
        <w:t>c)</w:t>
        <w:tab/>
        <w:t>Ejecución de trabajos en lote (batch).</w:t>
      </w:r>
    </w:p>
    <w:p>
      <w:pPr>
        <w:pStyle w:val="Choice"/>
      </w:pPr>
      <w:r>
        <w:t>d)</w:t>
        <w:tab/>
        <w:t>Gestión del motor del automóvil.</w:t>
      </w:r>
    </w:p>
    <w:p>
      <w:pPr>
        <w:pStyle w:val="ListNumber"/>
      </w:pPr>
      <w:r>
        <w:t>¿Cómo se denominan las instrucciones que forman las imágenes vectoriales?</w:t>
      </w:r>
    </w:p>
    <w:p>
      <w:pPr>
        <w:pStyle w:val="Choice"/>
      </w:pPr>
      <w:r>
        <w:t>a)</w:t>
        <w:tab/>
        <w:t>Líneas y curvas.</w:t>
      </w:r>
    </w:p>
    <w:p>
      <w:pPr>
        <w:pStyle w:val="Choice"/>
      </w:pPr>
      <w:r>
        <w:t>b)</w:t>
        <w:tab/>
        <w:t>Objetos vectoriales.</w:t>
      </w:r>
    </w:p>
    <w:p>
      <w:pPr>
        <w:pStyle w:val="Choice"/>
      </w:pPr>
      <w:r>
        <w:t>c)</w:t>
        <w:tab/>
        <w:t>Mapa de bits.</w:t>
      </w:r>
    </w:p>
    <w:p>
      <w:pPr>
        <w:pStyle w:val="Choice"/>
      </w:pPr>
      <w:r>
        <w:t>d)</w:t>
        <w:tab/>
        <w:t>Objetos Raster.</w:t>
      </w:r>
    </w:p>
    <w:p>
      <w:pPr>
        <w:pStyle w:val="ListNumber"/>
      </w:pPr>
      <w:r>
        <w:t>¿Cómo facilita un sistema operativo con controladores de dispositivos la impresión con una impresora?</w:t>
      </w:r>
    </w:p>
    <w:p>
      <w:pPr>
        <w:pStyle w:val="Choice"/>
      </w:pPr>
      <w:r>
        <w:t>a)</w:t>
        <w:tab/>
        <w:t>Elimina la necesidad de impresoras.</w:t>
      </w:r>
    </w:p>
    <w:p>
      <w:pPr>
        <w:pStyle w:val="Choice"/>
      </w:pPr>
      <w:r>
        <w:t>b)</w:t>
        <w:tab/>
        <w:t>Desactiva la impresión en la computadora.</w:t>
      </w:r>
    </w:p>
    <w:p>
      <w:pPr>
        <w:pStyle w:val="Choice"/>
      </w:pPr>
      <w:r>
        <w:t>c)</w:t>
        <w:tab/>
        <w:t>Requiere que cada programa de aplicación tenga su propio controlador que controle la impresión.</w:t>
      </w:r>
    </w:p>
    <w:p>
      <w:pPr>
        <w:pStyle w:val="Choice"/>
      </w:pPr>
      <w:r>
        <w:t>d)</w:t>
        <w:tab/>
        <w:t>Todos los programas pueden imprimir con esa impresora instalando un solo controlador.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iOS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MacOS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¿Qué son las interrupciones?</w:t>
      </w:r>
    </w:p>
    <w:p>
      <w:pPr>
        <w:pStyle w:val="Choice"/>
      </w:pPr>
      <w:r>
        <w:t>a)</w:t>
        <w:tab/>
        <w:t>Bloques de memoria RAM.</w:t>
      </w:r>
    </w:p>
    <w:p>
      <w:pPr>
        <w:pStyle w:val="Choice"/>
      </w:pPr>
      <w:r>
        <w:t>b)</w:t>
        <w:tab/>
        <w:t>Señales que envían los periféricos para ser atendidos.</w:t>
      </w:r>
    </w:p>
    <w:p>
      <w:pPr>
        <w:pStyle w:val="Choice"/>
      </w:pPr>
      <w:r>
        <w:t>c)</w:t>
        <w:tab/>
        <w:t>Elementos gráficos en la pantalla que llaman la atención.</w:t>
      </w:r>
    </w:p>
    <w:p>
      <w:pPr>
        <w:pStyle w:val="Choice"/>
      </w:pPr>
      <w:r>
        <w:t>d)</w:t>
        <w:tab/>
        <w:t>Datos listos para enviar por la red.</w:t>
      </w:r>
    </w:p>
    <w:p>
      <w:pPr>
        <w:pStyle w:val="ListNumber"/>
      </w:pPr>
      <w:r>
        <w:t>¿Qué proporciona el sistema operativo para que los usuarios interactúen con la computadora?</w:t>
      </w:r>
    </w:p>
    <w:p>
      <w:pPr>
        <w:pStyle w:val="Choice"/>
      </w:pPr>
      <w:r>
        <w:t>a)</w:t>
        <w:tab/>
        <w:t>Una interfaz de usuario.</w:t>
      </w:r>
    </w:p>
    <w:p>
      <w:pPr>
        <w:pStyle w:val="Choice"/>
      </w:pPr>
      <w:r>
        <w:t>b)</w:t>
        <w:tab/>
        <w:t>Teclado, ratón, monitor e impresora.</w:t>
      </w:r>
    </w:p>
    <w:p>
      <w:pPr>
        <w:pStyle w:val="Choice"/>
      </w:pPr>
      <w:r>
        <w:t>c)</w:t>
        <w:tab/>
        <w:t>Un gestor de recursos hardware para la memoria permanente.</w:t>
      </w:r>
    </w:p>
    <w:p>
      <w:pPr>
        <w:pStyle w:val="Choice"/>
      </w:pPr>
      <w:r>
        <w:t>d)</w:t>
        <w:tab/>
        <w:t>Un gestor de memoria RAM.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Sanciones que se aplican a los usuarios que no respetan los derechos de autor.</w:t>
      </w:r>
    </w:p>
    <w:p>
      <w:pPr>
        <w:pStyle w:val="Choice"/>
      </w:pPr>
      <w:r>
        <w:t>b)</w:t>
        <w:tab/>
        <w:t>Licencias que permiten libremente el uso, la distribución y la modificación del software.</w:t>
      </w:r>
    </w:p>
    <w:p>
      <w:pPr>
        <w:pStyle w:val="Choice"/>
      </w:pPr>
      <w:r>
        <w:t>c)</w:t>
        <w:tab/>
        <w:t>Copias ilegales de programas y contenidos de software.</w:t>
      </w:r>
    </w:p>
    <w:p>
      <w:pPr>
        <w:pStyle w:val="Choice"/>
      </w:pPr>
      <w:r>
        <w:t>d)</w:t>
        <w:tab/>
        <w:t>Acuerdos legales que establecen cómo podemos usar, distribuir y modificar el software.</w:t>
      </w:r>
    </w:p>
    <w:p>
      <w:pPr>
        <w:pStyle w:val="ListNumber"/>
      </w:pPr>
      <w:r>
        <w:t>¿Qué aplicación es utilizada en las aulas virtuales?</w:t>
      </w:r>
    </w:p>
    <w:p>
      <w:pPr>
        <w:pStyle w:val="Choice"/>
      </w:pPr>
      <w:r>
        <w:t>a)</w:t>
        <w:tab/>
        <w:t>KiCAD.</w:t>
      </w:r>
    </w:p>
    <w:p>
      <w:pPr>
        <w:pStyle w:val="Choice"/>
      </w:pPr>
      <w:r>
        <w:t>b)</w:t>
        <w:tab/>
        <w:t>Moodle.</w:t>
      </w:r>
    </w:p>
    <w:p>
      <w:pPr>
        <w:pStyle w:val="Choice"/>
      </w:pPr>
      <w:r>
        <w:t>c)</w:t>
        <w:tab/>
        <w:t>Blender.</w:t>
      </w:r>
    </w:p>
    <w:p>
      <w:pPr>
        <w:pStyle w:val="Choice"/>
      </w:pPr>
      <w:r>
        <w:t>d)</w:t>
        <w:tab/>
        <w:t>Autocad.</w:t>
      </w:r>
    </w:p>
    <w:p>
      <w:pPr>
        <w:pStyle w:val="ListNumber"/>
      </w:pPr>
      <w:r>
        <w:t>¿Qué sucede cuando se amplía una imagen de mapa de bits?</w:t>
      </w:r>
    </w:p>
    <w:p>
      <w:pPr>
        <w:pStyle w:val="Choice"/>
      </w:pPr>
      <w:r>
        <w:t>a)</w:t>
        <w:tab/>
        <w:t>Las líneas y curvas mantienen su calidad.</w:t>
      </w:r>
    </w:p>
    <w:p>
      <w:pPr>
        <w:pStyle w:val="Choice"/>
      </w:pPr>
      <w:r>
        <w:t>b)</w:t>
        <w:tab/>
        <w:t>Los píxeles se vuelven invisibles.</w:t>
      </w:r>
    </w:p>
    <w:p>
      <w:pPr>
        <w:pStyle w:val="Choice"/>
      </w:pPr>
      <w:r>
        <w:t>c)</w:t>
        <w:tab/>
        <w:t>La calidad de la imagen empeora.</w:t>
      </w:r>
    </w:p>
    <w:p>
      <w:pPr>
        <w:pStyle w:val="Choice"/>
      </w:pPr>
      <w:r>
        <w:t>d)</w:t>
        <w:tab/>
        <w:t>Se forman objetos vectoriales.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A través de suscripciones mensuales.</w:t>
      </w:r>
    </w:p>
    <w:p>
      <w:pPr>
        <w:pStyle w:val="Choice"/>
      </w:pPr>
      <w:r>
        <w:t>b)</w:t>
        <w:tab/>
        <w:t>Con donaciones voluntarias.</w:t>
      </w:r>
    </w:p>
    <w:p>
      <w:pPr>
        <w:pStyle w:val="Choice"/>
      </w:pPr>
      <w:r>
        <w:t>c)</w:t>
        <w:tab/>
        <w:t>Con el costo del hardware de los dispositivos Apple.</w:t>
      </w:r>
    </w:p>
    <w:p>
      <w:pPr>
        <w:pStyle w:val="Choice"/>
      </w:pPr>
      <w:r>
        <w:t>d)</w:t>
        <w:tab/>
        <w:t>Con publicidad.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Pixel, Nexus, Moto</w:t>
      </w:r>
    </w:p>
    <w:p>
      <w:pPr>
        <w:pStyle w:val="Choice"/>
      </w:pPr>
      <w:r>
        <w:t>b)</w:t>
        <w:tab/>
        <w:t>iPhone, iPad, iPod</w:t>
      </w:r>
    </w:p>
    <w:p>
      <w:pPr>
        <w:pStyle w:val="Choice"/>
      </w:pPr>
      <w:r>
        <w:t>c)</w:t>
        <w:tab/>
        <w:t>Samsung, Sony, LG</w:t>
      </w:r>
    </w:p>
    <w:p>
      <w:pPr>
        <w:pStyle w:val="Choice"/>
      </w:pPr>
      <w:r>
        <w:t>d)</w:t>
        <w:tab/>
        <w:t>MacBook, iMac, Mac Pro</w:t>
      </w:r>
    </w:p>
    <w:p>
      <w:pPr>
        <w:pStyle w:val="ListNumber"/>
      </w:pPr>
      <w:r>
        <w:t>¿Qué ocurría en los primeros sistemas operativos, como MS-DOS, respecto a los controladores de impresoras?</w:t>
      </w:r>
    </w:p>
    <w:p>
      <w:pPr>
        <w:pStyle w:val="Choice"/>
      </w:pPr>
      <w:r>
        <w:t>a)</w:t>
        <w:tab/>
        <w:t>Desactivaban las aplicaciones.</w:t>
      </w:r>
    </w:p>
    <w:p>
      <w:pPr>
        <w:pStyle w:val="Choice"/>
      </w:pPr>
      <w:r>
        <w:t>b)</w:t>
        <w:tab/>
        <w:t>Contaban con controladores para todas las impresoras del mercado, por lo que ocupaban mucho espacio.</w:t>
      </w:r>
    </w:p>
    <w:p>
      <w:pPr>
        <w:pStyle w:val="Choice"/>
      </w:pPr>
      <w:r>
        <w:t>c)</w:t>
        <w:tab/>
        <w:t>No permitían la impresión.</w:t>
      </w:r>
    </w:p>
    <w:p>
      <w:pPr>
        <w:pStyle w:val="Choice"/>
      </w:pPr>
      <w:r>
        <w:t>d)</w:t>
        <w:tab/>
        <w:t>No tenían controladores, por lo que cada programa tenía que añadir el suyo propio.</w:t>
      </w:r>
    </w:p>
    <w:p>
      <w:pPr>
        <w:pStyle w:val="ListNumber"/>
      </w:pPr>
      <w:r>
        <w:t>¿Qué lenguaje de programación se utiliza para crear los sistemas operativos, navegadores y ofimática?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PHP.</w:t>
      </w:r>
    </w:p>
    <w:p>
      <w:pPr>
        <w:pStyle w:val="Choice"/>
      </w:pPr>
      <w:r>
        <w:t>c)</w:t>
        <w:tab/>
        <w:t>El lenguaje Java.</w:t>
      </w:r>
    </w:p>
    <w:p>
      <w:pPr>
        <w:pStyle w:val="Choice"/>
      </w:pPr>
      <w:r>
        <w:t>d)</w:t>
        <w:tab/>
        <w:t>El lenguaje C.</w:t>
      </w:r>
    </w:p>
    <w:p>
      <w:pPr>
        <w:pStyle w:val="ListNumber"/>
      </w:pPr>
      <w:r>
        <w:t>¿Cuáles son algunas de las principales funciones del sistema de archivos?</w:t>
      </w:r>
    </w:p>
    <w:p>
      <w:pPr>
        <w:pStyle w:val="Choice"/>
      </w:pPr>
      <w:r>
        <w:t>a)</w:t>
        <w:tab/>
        <w:t>Transmisión de paquetes de datos por redes.</w:t>
      </w:r>
    </w:p>
    <w:p>
      <w:pPr>
        <w:pStyle w:val="Choice"/>
      </w:pPr>
      <w:r>
        <w:t>b)</w:t>
        <w:tab/>
        <w:t>Comprobación de usuarios y contraseñas.</w:t>
      </w:r>
    </w:p>
    <w:p>
      <w:pPr>
        <w:pStyle w:val="Choice"/>
      </w:pPr>
      <w:r>
        <w:t>c)</w:t>
        <w:tab/>
        <w:t>Gestión del sistema operativo.</w:t>
      </w:r>
    </w:p>
    <w:p>
      <w:pPr>
        <w:pStyle w:val="Choice"/>
      </w:pPr>
      <w:r>
        <w:t>d)</w:t>
        <w:tab/>
        <w:t>Asignación de espacio a nuevos datos, administración del espacio libre y acceso a datos.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Se pierde el control sobre la aplicación.</w:t>
      </w:r>
    </w:p>
    <w:p>
      <w:pPr>
        <w:pStyle w:val="Choice"/>
      </w:pPr>
      <w:r>
        <w:t>b)</w:t>
        <w:tab/>
        <w:t>Se deben instalar en el ordenador para poder ejecutarlos.</w:t>
      </w:r>
    </w:p>
    <w:p>
      <w:pPr>
        <w:pStyle w:val="Choice"/>
      </w:pPr>
      <w:r>
        <w:t>c)</w:t>
        <w:tab/>
        <w:t>No están actualizados a la última versión.</w:t>
      </w:r>
    </w:p>
    <w:p>
      <w:pPr>
        <w:pStyle w:val="Choice"/>
      </w:pPr>
      <w:r>
        <w:t>d)</w:t>
        <w:tab/>
        <w:t>Tienen más posibilidades de tener errores al ejecutarse.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C.</w:t>
      </w:r>
    </w:p>
    <w:p>
      <w:pPr>
        <w:pStyle w:val="Choice"/>
      </w:pPr>
      <w:r>
        <w:t>b)</w:t>
        <w:tab/>
        <w:t>Java.</w:t>
      </w:r>
    </w:p>
    <w:p>
      <w:pPr>
        <w:pStyle w:val="Choice"/>
      </w:pPr>
      <w:r>
        <w:t>c)</w:t>
        <w:tab/>
        <w:t>Assembly.</w:t>
      </w:r>
    </w:p>
    <w:p>
      <w:pPr>
        <w:pStyle w:val="Choice"/>
      </w:pPr>
      <w:r>
        <w:t>d)</w:t>
        <w:tab/>
        <w:t>Python.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acceso, de modificación, de copia y de reproducción.</w:t>
      </w:r>
    </w:p>
    <w:p>
      <w:pPr>
        <w:pStyle w:val="Choice"/>
      </w:pPr>
      <w:r>
        <w:t>b)</w:t>
        <w:tab/>
        <w:t>Derechos de uso, de distribución, de transformación y comerciales.</w:t>
      </w:r>
    </w:p>
    <w:p>
      <w:pPr>
        <w:pStyle w:val="Choice"/>
      </w:pPr>
      <w:r>
        <w:t>c)</w:t>
        <w:tab/>
        <w:t>Derechos de distribución, de reproducción y de acceso.</w:t>
      </w:r>
    </w:p>
    <w:p>
      <w:pPr>
        <w:pStyle w:val="Choice"/>
      </w:pPr>
      <w:r>
        <w:t>d)</w:t>
        <w:tab/>
        <w:t>Derechos de uso, de distribución, de acceso y de reproducción.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Con publicidad.</w:t>
      </w:r>
    </w:p>
    <w:p>
      <w:pPr>
        <w:pStyle w:val="Choice"/>
      </w:pPr>
      <w:r>
        <w:t>b)</w:t>
        <w:tab/>
        <w:t>A través de suscripciones mensuales.</w:t>
      </w:r>
    </w:p>
    <w:p>
      <w:pPr>
        <w:pStyle w:val="Choice"/>
      </w:pPr>
      <w:r>
        <w:t>c)</w:t>
        <w:tab/>
        <w:t>Con donaciones voluntarias.</w:t>
      </w:r>
    </w:p>
    <w:p>
      <w:pPr>
        <w:pStyle w:val="Choice"/>
      </w:pPr>
      <w:r>
        <w:t>d)</w:t>
        <w:tab/>
        <w:t>Con el costo del hardware de los dispositivos Apple.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¿Qué tipo de interfaz utiliza Windows?</w:t>
      </w:r>
    </w:p>
    <w:p>
      <w:pPr>
        <w:pStyle w:val="Choice"/>
      </w:pPr>
      <w:r>
        <w:t>a)</w:t>
        <w:tab/>
        <w:t>Interfaz de línea de comandos.</w:t>
      </w:r>
    </w:p>
    <w:p>
      <w:pPr>
        <w:pStyle w:val="Choice"/>
      </w:pPr>
      <w:r>
        <w:t>b)</w:t>
        <w:tab/>
        <w:t>Interfaz gráfica de usuario (GUI).</w:t>
      </w:r>
    </w:p>
    <w:p>
      <w:pPr>
        <w:pStyle w:val="Choice"/>
      </w:pPr>
      <w:r>
        <w:t>c)</w:t>
        <w:tab/>
        <w:t>Interfaz de voz.</w:t>
      </w:r>
    </w:p>
    <w:p>
      <w:pPr>
        <w:pStyle w:val="Choice"/>
      </w:pPr>
      <w:r>
        <w:t>d)</w:t>
        <w:tab/>
        <w:t>Interfaz de realidad virtual.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está escrito en lenguaje RT.</w:t>
      </w:r>
    </w:p>
    <w:p>
      <w:pPr>
        <w:pStyle w:val="Choice"/>
      </w:pPr>
      <w:r>
        <w:t>b)</w:t>
        <w:tab/>
        <w:t>Que pueda hacer retuit de los mensajes recibidos.</w:t>
      </w:r>
    </w:p>
    <w:p>
      <w:pPr>
        <w:pStyle w:val="Choice"/>
      </w:pPr>
      <w:r>
        <w:t>c)</w:t>
        <w:tab/>
        <w:t>Que está diseñado para Mainframes.</w:t>
      </w:r>
    </w:p>
    <w:p>
      <w:pPr>
        <w:pStyle w:val="Choice"/>
      </w:pPr>
      <w:r>
        <w:t>d)</w:t>
        <w:tab/>
        <w:t>Que trabaja en tiempo real.</w:t>
      </w:r>
    </w:p>
    <w:p>
      <w:pPr>
        <w:pStyle w:val="ListNumber"/>
      </w:pPr>
      <w:r>
        <w:t>¿Cuál de estos programas es un ejemplo de software propietario?</w:t>
      </w:r>
    </w:p>
    <w:p>
      <w:pPr>
        <w:pStyle w:val="Choice"/>
      </w:pPr>
      <w:r>
        <w:t>a)</w:t>
        <w:tab/>
        <w:t>LibreOffice.</w:t>
      </w:r>
    </w:p>
    <w:p>
      <w:pPr>
        <w:pStyle w:val="Choice"/>
      </w:pPr>
      <w:r>
        <w:t>b)</w:t>
        <w:tab/>
        <w:t>Firefox.</w:t>
      </w:r>
    </w:p>
    <w:p>
      <w:pPr>
        <w:pStyle w:val="Choice"/>
      </w:pPr>
      <w:r>
        <w:t>c)</w:t>
        <w:tab/>
        <w:t>GNU/Linux.</w:t>
      </w:r>
    </w:p>
    <w:p>
      <w:pPr>
        <w:pStyle w:val="Choice"/>
      </w:pPr>
      <w:r>
        <w:t>d)</w:t>
        <w:tab/>
        <w:t>Adobe Acrobat Reader.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mayor cuota de mercado.</w:t>
      </w:r>
    </w:p>
    <w:p>
      <w:pPr>
        <w:pStyle w:val="Choice"/>
      </w:pPr>
      <w:r>
        <w:t>b)</w:t>
        <w:tab/>
        <w:t>Tiene soporte completo de gestos en el touchpad.</w:t>
      </w:r>
    </w:p>
    <w:p>
      <w:pPr>
        <w:pStyle w:val="Choice"/>
      </w:pPr>
      <w:r>
        <w:t>c)</w:t>
        <w:tab/>
        <w:t>Tiene un diseño que previene mejor los ataques.</w:t>
      </w:r>
    </w:p>
    <w:p>
      <w:pPr>
        <w:pStyle w:val="Choice"/>
      </w:pPr>
      <w:r>
        <w:t>d)</w:t>
        <w:tab/>
        <w:t>Tiene más software disponible que Windows.</w:t>
      </w:r>
    </w:p>
    <w:p>
      <w:pPr>
        <w:pStyle w:val="ListNumber"/>
      </w:pPr>
      <w:r>
        <w:t>¿Qué función cumplen los sistemas operativos?</w:t>
      </w:r>
    </w:p>
    <w:p>
      <w:pPr>
        <w:pStyle w:val="Choice"/>
      </w:pPr>
      <w:r>
        <w:t>a)</w:t>
        <w:tab/>
        <w:t>Crear los demás programas.</w:t>
      </w:r>
    </w:p>
    <w:p>
      <w:pPr>
        <w:pStyle w:val="Choice"/>
      </w:pPr>
      <w:r>
        <w:t>b)</w:t>
        <w:tab/>
        <w:t>Representar los archivos de datos en pantalla o modificarlos.</w:t>
      </w:r>
    </w:p>
    <w:p>
      <w:pPr>
        <w:pStyle w:val="Choice"/>
      </w:pPr>
      <w:r>
        <w:t>c)</w:t>
        <w:tab/>
        <w:t>Contener la información necesaria para que los programas realicen sus funciones.</w:t>
      </w:r>
    </w:p>
    <w:p>
      <w:pPr>
        <w:pStyle w:val="Choice"/>
      </w:pPr>
      <w:r>
        <w:t>d)</w:t>
        <w:tab/>
        <w:t>Iniciar los ordenadores y gestionar todos sus recursos.</w:t>
      </w:r>
    </w:p>
    <w:p>
      <w:pPr>
        <w:pStyle w:val="ListNumber"/>
      </w:pPr>
      <w:r>
        <w:t>¿Qué ventaja ofrece Android en términos de personalización?</w:t>
      </w:r>
    </w:p>
    <w:p>
      <w:pPr>
        <w:pStyle w:val="Choice"/>
      </w:pPr>
      <w:r>
        <w:t>a)</w:t>
        <w:tab/>
        <w:t>Solo los usuarios con permisos especiales pueden personalizar Android.</w:t>
      </w:r>
    </w:p>
    <w:p>
      <w:pPr>
        <w:pStyle w:val="Choice"/>
      </w:pPr>
      <w:r>
        <w:t>b)</w:t>
        <w:tab/>
        <w:t>Solo Google puede personalizar el sistema operativo.</w:t>
      </w:r>
    </w:p>
    <w:p>
      <w:pPr>
        <w:pStyle w:val="Choice"/>
      </w:pPr>
      <w:r>
        <w:t>c)</w:t>
        <w:tab/>
        <w:t>Los desarrolladores pueden modificar y personalizar el código según sus necesidades.</w:t>
      </w:r>
    </w:p>
    <w:p>
      <w:pPr>
        <w:pStyle w:val="Choice"/>
      </w:pPr>
      <w:r>
        <w:t>d)</w:t>
        <w:tab/>
        <w:t>La personalización está limitada a cambios en el fondo de pantalla.</w:t>
      </w:r>
    </w:p>
    <w:p>
      <w:pPr>
        <w:pStyle w:val="ListNumber"/>
      </w:pPr>
      <w:r>
        <w:t>¿Cuál es una de las razones por las que el sistema operativo es importante?</w:t>
      </w:r>
    </w:p>
    <w:p>
      <w:pPr>
        <w:pStyle w:val="Choice"/>
      </w:pPr>
      <w:r>
        <w:t>a)</w:t>
        <w:tab/>
        <w:t>Aumenta la complejidad del hardware.</w:t>
      </w:r>
    </w:p>
    <w:p>
      <w:pPr>
        <w:pStyle w:val="Choice"/>
      </w:pPr>
      <w:r>
        <w:t>b)</w:t>
        <w:tab/>
        <w:t>Elimina la necesidad de programas de aplicación.</w:t>
      </w:r>
    </w:p>
    <w:p>
      <w:pPr>
        <w:pStyle w:val="Choice"/>
      </w:pPr>
      <w:r>
        <w:t>c)</w:t>
        <w:tab/>
        <w:t>Simplifica la interacción con la computadora.</w:t>
      </w:r>
    </w:p>
    <w:p>
      <w:pPr>
        <w:pStyle w:val="Choice"/>
      </w:pPr>
      <w:r>
        <w:t>d)</w:t>
        <w:tab/>
        <w:t>Restringe el acceso a los programas.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¿Qué programa de emulación de Windows se utiliza en el sistema GNU/Linux para ejecutar programas de Windows?</w:t>
      </w:r>
    </w:p>
    <w:p>
      <w:pPr>
        <w:pStyle w:val="Choice"/>
      </w:pPr>
      <w:r>
        <w:t>a)</w:t>
        <w:tab/>
        <w:t>EmuWin</w:t>
      </w:r>
    </w:p>
    <w:p>
      <w:pPr>
        <w:pStyle w:val="Choice"/>
      </w:pPr>
      <w:r>
        <w:t>b)</w:t>
        <w:tab/>
        <w:t>LinuxWine</w:t>
      </w:r>
    </w:p>
    <w:p>
      <w:pPr>
        <w:pStyle w:val="Choice"/>
      </w:pPr>
      <w:r>
        <w:t>c)</w:t>
        <w:tab/>
        <w:t>Wine</w:t>
      </w:r>
    </w:p>
    <w:p>
      <w:pPr>
        <w:pStyle w:val="Choice"/>
      </w:pPr>
      <w:r>
        <w:t>d)</w:t>
        <w:tab/>
        <w:t>Linex</w:t>
      </w:r>
    </w:p>
    <w:p>
      <w:pPr>
        <w:pStyle w:val="ListNumber"/>
      </w:pPr>
      <w:r>
        <w:t>¿Cuál es la función del sistema operativo cuando varios programas quieren escribir a la vez en la memoria permanente?</w:t>
      </w:r>
    </w:p>
    <w:p>
      <w:pPr>
        <w:pStyle w:val="Choice"/>
      </w:pPr>
      <w:r>
        <w:t>a)</w:t>
        <w:tab/>
        <w:t>Bloquear la escritura de programas simultáneos.</w:t>
      </w:r>
    </w:p>
    <w:p>
      <w:pPr>
        <w:pStyle w:val="Choice"/>
      </w:pPr>
      <w:r>
        <w:t>b)</w:t>
        <w:tab/>
        <w:t>Reiniciar la computadora.</w:t>
      </w:r>
    </w:p>
    <w:p>
      <w:pPr>
        <w:pStyle w:val="Choice"/>
      </w:pPr>
      <w:r>
        <w:t>c)</w:t>
        <w:tab/>
        <w:t>Realizar una gestión ordenada de la escritura.</w:t>
      </w:r>
    </w:p>
    <w:p>
      <w:pPr>
        <w:pStyle w:val="Choice"/>
      </w:pPr>
      <w:r>
        <w:t>d)</w:t>
        <w:tab/>
        <w:t>Ignorar la escritura en la memoria permanente.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Adware.</w:t>
      </w:r>
    </w:p>
    <w:p>
      <w:pPr>
        <w:pStyle w:val="Choice"/>
      </w:pPr>
      <w:r>
        <w:t>b)</w:t>
        <w:tab/>
        <w:t>De licencia libre.</w:t>
      </w:r>
    </w:p>
    <w:p>
      <w:pPr>
        <w:pStyle w:val="Choice"/>
      </w:pPr>
      <w:r>
        <w:t>c)</w:t>
        <w:tab/>
        <w:t>Freeware.</w:t>
      </w:r>
    </w:p>
    <w:p>
      <w:pPr>
        <w:pStyle w:val="Choice"/>
      </w:pPr>
      <w:r>
        <w:t>d)</w:t>
        <w:tab/>
        <w:t>Propietarios o privativos.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Optimizado exclusivamente para dispositivos Apple.</w:t>
      </w:r>
    </w:p>
    <w:p>
      <w:pPr>
        <w:pStyle w:val="Choice"/>
      </w:pPr>
      <w:r>
        <w:t>b)</w:t>
        <w:tab/>
        <w:t>Menor estabilidad en comparación con otros sistemas operativos.</w:t>
      </w:r>
    </w:p>
    <w:p>
      <w:pPr>
        <w:pStyle w:val="Choice"/>
      </w:pPr>
      <w:r>
        <w:t>c)</w:t>
        <w:tab/>
        <w:t>Compatible con dispositivos de cualquier fabricante.</w:t>
      </w:r>
    </w:p>
    <w:p>
      <w:pPr>
        <w:pStyle w:val="Choice"/>
      </w:pPr>
      <w:r>
        <w:t>d)</w:t>
        <w:tab/>
        <w:t>Mayor variedad de dispositivos compatibles.</w:t>
      </w:r>
    </w:p>
    <w:p>
      <w:pPr>
        <w:pStyle w:val="ListNumber"/>
      </w:pPr>
      <w:r>
        <w:t>Un ejemplo de imagen vectorial se puede encontrar en las letras ...</w:t>
      </w:r>
    </w:p>
    <w:p>
      <w:pPr>
        <w:pStyle w:val="Choice"/>
      </w:pPr>
      <w:r>
        <w:t>a)</w:t>
        <w:tab/>
        <w:t>Raster.</w:t>
      </w:r>
    </w:p>
    <w:p>
      <w:pPr>
        <w:pStyle w:val="Choice"/>
      </w:pPr>
      <w:r>
        <w:t>b)</w:t>
        <w:tab/>
        <w:t>Píxeles.</w:t>
      </w:r>
    </w:p>
    <w:p>
      <w:pPr>
        <w:pStyle w:val="Choice"/>
      </w:pPr>
      <w:r>
        <w:t>c)</w:t>
        <w:tab/>
        <w:t>TrueType.</w:t>
      </w:r>
    </w:p>
    <w:p>
      <w:pPr>
        <w:pStyle w:val="Choice"/>
      </w:pPr>
      <w:r>
        <w:t>d)</w:t>
        <w:tab/>
        <w:t>Escalables.</w:t>
      </w:r>
    </w:p>
    <w:p>
      <w:pPr>
        <w:pStyle w:val="ListNumber"/>
      </w:pPr>
      <w:r>
        <w:t>¿Quién controla fuertemente las versiones de Android?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Linux Foundation.</w:t>
      </w:r>
    </w:p>
    <w:p>
      <w:pPr>
        <w:pStyle w:val="Choice"/>
      </w:pPr>
      <w:r>
        <w:t>d)</w:t>
        <w:tab/>
        <w:t>Microsoft.</w:t>
      </w:r>
    </w:p>
    <w:p>
      <w:pPr>
        <w:pStyle w:val="ListNumber"/>
      </w:pPr>
      <w:r>
        <w:t>¿Qué controla el sistema de seguridad en una computadora?</w:t>
      </w:r>
    </w:p>
    <w:p>
      <w:pPr>
        <w:pStyle w:val="Choice"/>
      </w:pPr>
      <w:r>
        <w:t>a)</w:t>
        <w:tab/>
        <w:t>El acceso de programas o usuarios a los recursos del sistema.</w:t>
      </w:r>
    </w:p>
    <w:p>
      <w:pPr>
        <w:pStyle w:val="Choice"/>
      </w:pPr>
      <w:r>
        <w:t>b)</w:t>
        <w:tab/>
        <w:t>La asignación de espacio a archivos.</w:t>
      </w:r>
    </w:p>
    <w:p>
      <w:pPr>
        <w:pStyle w:val="Choice"/>
      </w:pPr>
      <w:r>
        <w:t>c)</w:t>
        <w:tab/>
        <w:t>La gestión de comunicaciones por Bluetooth.</w:t>
      </w:r>
    </w:p>
    <w:p>
      <w:pPr>
        <w:pStyle w:val="Choice"/>
      </w:pPr>
      <w:r>
        <w:t>d)</w:t>
        <w:tab/>
        <w:t>La administración del espacio libre en el disco duro.</w:t>
      </w:r>
    </w:p>
    <w:p>
      <w:pPr>
        <w:pStyle w:val="ListNumber"/>
      </w:pPr>
      <w:r>
        <w:t>¿Qué función cumple el sistema de gestión de procesos en un sistema operativo?</w:t>
      </w:r>
    </w:p>
    <w:p>
      <w:pPr>
        <w:pStyle w:val="Choice"/>
      </w:pPr>
      <w:r>
        <w:t>a)</w:t>
        <w:tab/>
        <w:t>Programar aplicaciones específicas.</w:t>
      </w:r>
    </w:p>
    <w:p>
      <w:pPr>
        <w:pStyle w:val="Choice"/>
      </w:pPr>
      <w:r>
        <w:t>b)</w:t>
        <w:tab/>
        <w:t>Coordinar elementos de hardware tales como la memoria RAM y el disco duro.</w:t>
      </w:r>
    </w:p>
    <w:p>
      <w:pPr>
        <w:pStyle w:val="Choice"/>
      </w:pPr>
      <w:r>
        <w:t>c)</w:t>
        <w:tab/>
        <w:t>Repartir el tiempo del microprocesador entre todos los programas.</w:t>
      </w:r>
    </w:p>
    <w:p>
      <w:pPr>
        <w:pStyle w:val="Choice"/>
      </w:pPr>
      <w:r>
        <w:t>d)</w:t>
        <w:tab/>
        <w:t>Instalar controladores de dispositivos.</w:t>
      </w:r>
    </w:p>
    <w:p>
      <w:pPr>
        <w:pStyle w:val="ListNumber"/>
      </w:pPr>
      <w:r>
        <w:t>¿En qué se basa el núcleo de Android?</w:t>
      </w:r>
    </w:p>
    <w:p>
      <w:pPr>
        <w:pStyle w:val="Choice"/>
      </w:pPr>
      <w:r>
        <w:t>a)</w:t>
        <w:tab/>
        <w:t>En el núcleo Linux.</w:t>
      </w:r>
    </w:p>
    <w:p>
      <w:pPr>
        <w:pStyle w:val="Choice"/>
      </w:pPr>
      <w:r>
        <w:t>b)</w:t>
        <w:tab/>
        <w:t>En el núcleo Windows.</w:t>
      </w:r>
    </w:p>
    <w:p>
      <w:pPr>
        <w:pStyle w:val="Choice"/>
      </w:pPr>
      <w:r>
        <w:t>c)</w:t>
        <w:tab/>
        <w:t>En el núcleo macOS.</w:t>
      </w:r>
    </w:p>
    <w:p>
      <w:pPr>
        <w:pStyle w:val="Choice"/>
      </w:pPr>
      <w:r>
        <w:t>d)</w:t>
        <w:tab/>
        <w:t>En el núcleo iOS.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Con donaciones voluntarias.</w:t>
      </w:r>
    </w:p>
    <w:p>
      <w:pPr>
        <w:pStyle w:val="Choice"/>
      </w:pPr>
      <w:r>
        <w:t>b)</w:t>
        <w:tab/>
        <w:t>Con publicidad.</w:t>
      </w:r>
    </w:p>
    <w:p>
      <w:pPr>
        <w:pStyle w:val="Choice"/>
      </w:pPr>
      <w:r>
        <w:t>c)</w:t>
        <w:tab/>
        <w:t>A través de suscripciones mensuales.</w:t>
      </w:r>
    </w:p>
    <w:p>
      <w:pPr>
        <w:pStyle w:val="Choice"/>
      </w:pPr>
      <w:r>
        <w:t>d)</w:t>
        <w:tab/>
        <w:t>Con el costo del hardware.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Menos uniforme y consistente.</w:t>
      </w:r>
    </w:p>
    <w:p>
      <w:pPr>
        <w:pStyle w:val="Choice"/>
      </w:pPr>
      <w:r>
        <w:t>b)</w:t>
        <w:tab/>
        <w:t>Más uniforme y consistente.</w:t>
      </w:r>
    </w:p>
    <w:p>
      <w:pPr>
        <w:pStyle w:val="Choice"/>
      </w:pPr>
      <w:r>
        <w:t>c)</w:t>
        <w:tab/>
        <w:t>Más variada según el fabricante de dispositivos.</w:t>
      </w:r>
    </w:p>
    <w:p>
      <w:pPr>
        <w:pStyle w:val="Choice"/>
      </w:pPr>
      <w:r>
        <w:t>d)</w:t>
        <w:tab/>
        <w:t>Igual en ambos sistemas operativos.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freeware que muestran publicidad durante su ejecución.</w:t>
      </w:r>
    </w:p>
    <w:p>
      <w:pPr>
        <w:pStyle w:val="Choice"/>
      </w:pPr>
      <w:r>
        <w:t>b)</w:t>
        <w:tab/>
        <w:t>Un conjunto de programas libres que se ejecutan en el ordenador del usuario.</w:t>
      </w:r>
    </w:p>
    <w:p>
      <w:pPr>
        <w:pStyle w:val="Choice"/>
      </w:pPr>
      <w:r>
        <w:t>c)</w:t>
        <w:tab/>
        <w:t>Un conjunto de programas propietarios que se venden al usuario.</w:t>
      </w:r>
    </w:p>
    <w:p>
      <w:pPr>
        <w:pStyle w:val="Choice"/>
      </w:pPr>
      <w:r>
        <w:t>d)</w:t>
        <w:tab/>
        <w:t>Un conjunto de programas adware que se ejecutan en la nube.</w:t>
      </w:r>
    </w:p>
    <w:p>
      <w:pPr>
        <w:pStyle w:val="ListNumber"/>
      </w:pPr>
      <w:r>
        <w:t>¿Cómo se llama la interfaz gráfica de usuario de GNU/Linux que es similar a la de Windows?</w:t>
      </w:r>
    </w:p>
    <w:p>
      <w:pPr>
        <w:pStyle w:val="Choice"/>
      </w:pPr>
      <w:r>
        <w:t>a)</w:t>
        <w:tab/>
        <w:t>Gnome</w:t>
      </w:r>
    </w:p>
    <w:p>
      <w:pPr>
        <w:pStyle w:val="Choice"/>
      </w:pPr>
      <w:r>
        <w:t>b)</w:t>
        <w:tab/>
        <w:t>Unity</w:t>
      </w:r>
    </w:p>
    <w:p>
      <w:pPr>
        <w:pStyle w:val="Choice"/>
      </w:pPr>
      <w:r>
        <w:t>c)</w:t>
        <w:tab/>
        <w:t>KDE</w:t>
      </w:r>
    </w:p>
    <w:p>
      <w:pPr>
        <w:pStyle w:val="Choice"/>
      </w:pPr>
      <w:r>
        <w:t>d)</w:t>
        <w:tab/>
        <w:t>XFCE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Utilizar la obra original y la obra derivada libremente.</w:t>
      </w:r>
    </w:p>
    <w:p>
      <w:pPr>
        <w:pStyle w:val="Choice"/>
      </w:pPr>
      <w:r>
        <w:t>b)</w:t>
        <w:tab/>
        <w:t>Utilizar, copiar, distribuir y modificar la obra libremente.</w:t>
      </w:r>
    </w:p>
    <w:p>
      <w:pPr>
        <w:pStyle w:val="Choice"/>
      </w:pPr>
      <w:r>
        <w:t>c)</w:t>
        <w:tab/>
        <w:t>Solo utilizar la obra original y compartir la obra derivada.</w:t>
      </w:r>
    </w:p>
    <w:p>
      <w:pPr>
        <w:pStyle w:val="Choice"/>
      </w:pPr>
      <w:r>
        <w:t>d)</w:t>
        <w:tab/>
        <w:t>Solo utilizar la obra original sin modificarla.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Igual en ambos sistemas operativos.</w:t>
      </w:r>
    </w:p>
    <w:p>
      <w:pPr>
        <w:pStyle w:val="Choice"/>
      </w:pPr>
      <w:r>
        <w:t>b)</w:t>
        <w:tab/>
        <w:t>Más uniforme y consistente.</w:t>
      </w:r>
    </w:p>
    <w:p>
      <w:pPr>
        <w:pStyle w:val="Choice"/>
      </w:pPr>
      <w:r>
        <w:t>c)</w:t>
        <w:tab/>
        <w:t>Más variada según el fabricante de dispositivos.</w:t>
      </w:r>
    </w:p>
    <w:p>
      <w:pPr>
        <w:pStyle w:val="Choice"/>
      </w:pPr>
      <w:r>
        <w:t>d)</w:t>
        <w:tab/>
        <w:t>Menos uniforme y consistente.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21%</w:t>
      </w:r>
    </w:p>
    <w:p>
      <w:pPr>
        <w:pStyle w:val="Choice"/>
      </w:pPr>
      <w:r>
        <w:t>b)</w:t>
        <w:tab/>
        <w:t>15%</w:t>
      </w:r>
    </w:p>
    <w:p>
      <w:pPr>
        <w:pStyle w:val="Choice"/>
      </w:pPr>
      <w:r>
        <w:t>c)</w:t>
        <w:tab/>
        <w:t>25%</w:t>
      </w:r>
    </w:p>
    <w:p>
      <w:pPr>
        <w:pStyle w:val="Choice"/>
      </w:pPr>
      <w:r>
        <w:t>d)</w:t>
        <w:tab/>
        <w:t>11%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Samsung</w:t>
      </w:r>
    </w:p>
    <w:p>
      <w:pPr>
        <w:pStyle w:val="Choice"/>
      </w:pPr>
      <w:r>
        <w:t>b)</w:t>
        <w:tab/>
        <w:t>Huawei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Xiaomi</w:t>
      </w:r>
    </w:p>
    <w:p>
      <w:pPr>
        <w:pStyle w:val="ListNumber"/>
      </w:pPr>
      <w:r>
        <w:t>¿Qué ocurriría sin un sistema de archivos en un medio de almacenamiento?</w:t>
      </w:r>
    </w:p>
    <w:p>
      <w:pPr>
        <w:pStyle w:val="Choice"/>
      </w:pPr>
      <w:r>
        <w:t>a)</w:t>
        <w:tab/>
        <w:t>La computadora no funcionaría.</w:t>
      </w:r>
    </w:p>
    <w:p>
      <w:pPr>
        <w:pStyle w:val="Choice"/>
      </w:pPr>
      <w:r>
        <w:t>b)</w:t>
        <w:tab/>
        <w:t>Se perderían los datos almacenados.</w:t>
      </w:r>
    </w:p>
    <w:p>
      <w:pPr>
        <w:pStyle w:val="Choice"/>
      </w:pPr>
      <w:r>
        <w:t>c)</w:t>
        <w:tab/>
        <w:t>Los programas no podrían ejecutarse.</w:t>
      </w:r>
    </w:p>
    <w:p>
      <w:pPr>
        <w:pStyle w:val="Choice"/>
      </w:pPr>
      <w:r>
        <w:t>d)</w:t>
        <w:tab/>
        <w:t>Los datos se convertirían en un conjunto indistinguible.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Más minimalista y elegante.</w:t>
      </w:r>
    </w:p>
    <w:p>
      <w:pPr>
        <w:pStyle w:val="Choice"/>
      </w:pPr>
      <w:r>
        <w:t>b)</w:t>
        <w:tab/>
        <w:t>Igual de minimalista y elegante.</w:t>
      </w:r>
    </w:p>
    <w:p>
      <w:pPr>
        <w:pStyle w:val="Choice"/>
      </w:pPr>
      <w:r>
        <w:t>c)</w:t>
        <w:tab/>
        <w:t>Menos eficiente y aburrida.</w:t>
      </w:r>
    </w:p>
    <w:p>
      <w:pPr>
        <w:pStyle w:val="Choice"/>
      </w:pPr>
      <w:r>
        <w:t>d)</w:t>
        <w:tab/>
        <w:t>Más compleja y detallada.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no es compatible con todos los sistemas operativos.</w:t>
      </w:r>
    </w:p>
    <w:p>
      <w:pPr>
        <w:pStyle w:val="Choice"/>
      </w:pPr>
      <w:r>
        <w:t>b)</w:t>
        <w:tab/>
        <w:t>Porque está asociado al malware y a la grabación de actividad del usuario.</w:t>
      </w:r>
    </w:p>
    <w:p>
      <w:pPr>
        <w:pStyle w:val="Choice"/>
      </w:pPr>
      <w:r>
        <w:t>c)</w:t>
        <w:tab/>
        <w:t>Porque no se puede distribuir libremente.</w:t>
      </w:r>
    </w:p>
    <w:p>
      <w:pPr>
        <w:pStyle w:val="Choice"/>
      </w:pPr>
      <w:r>
        <w:t>d)</w:t>
        <w:tab/>
        <w:t>Porque tiene limitaciones de uso.</w:t>
      </w:r>
    </w:p>
    <w:p>
      <w:pPr>
        <w:pStyle w:val="ListNumber"/>
      </w:pPr>
      <w:r>
        <w:t>¿Cuál es una función del sistema operativo respecto a la memoria RAM?</w:t>
      </w:r>
    </w:p>
    <w:p>
      <w:pPr>
        <w:pStyle w:val="Choice"/>
      </w:pPr>
      <w:r>
        <w:t>a)</w:t>
        <w:tab/>
        <w:t>Asignar un bloque de memoria vacía a cada programa.</w:t>
      </w:r>
    </w:p>
    <w:p>
      <w:pPr>
        <w:pStyle w:val="Choice"/>
      </w:pPr>
      <w:r>
        <w:t>b)</w:t>
        <w:tab/>
        <w:t>Limitar el espacio disponible.</w:t>
      </w:r>
    </w:p>
    <w:p>
      <w:pPr>
        <w:pStyle w:val="Choice"/>
      </w:pPr>
      <w:r>
        <w:t>c)</w:t>
        <w:tab/>
        <w:t>Bloquear el acceso a la memoria a los programas maliciosos.</w:t>
      </w:r>
    </w:p>
    <w:p>
      <w:pPr>
        <w:pStyle w:val="Choice"/>
      </w:pPr>
      <w:r>
        <w:t>d)</w:t>
        <w:tab/>
        <w:t>Desactivar la memoria.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En el lado izquierdo de la pantalla.</w:t>
      </w:r>
    </w:p>
    <w:p>
      <w:pPr>
        <w:pStyle w:val="Choice"/>
      </w:pPr>
      <w:r>
        <w:t>b)</w:t>
        <w:tab/>
        <w:t>Dentro de cada ventana de aplicación.</w:t>
      </w:r>
    </w:p>
    <w:p>
      <w:pPr>
        <w:pStyle w:val="Choice"/>
      </w:pPr>
      <w:r>
        <w:t>c)</w:t>
        <w:tab/>
        <w:t>En la parte inferior de la pantalla.</w:t>
      </w:r>
    </w:p>
    <w:p>
      <w:pPr>
        <w:pStyle w:val="Choice"/>
      </w:pPr>
      <w:r>
        <w:t>d)</w:t>
        <w:tab/>
        <w:t>En la parte superior de la pantalla.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usuario ya no puede seguir utilizando el programa.</w:t>
      </w:r>
    </w:p>
    <w:p>
      <w:pPr>
        <w:pStyle w:val="Choice"/>
      </w:pPr>
      <w:r>
        <w:t>b)</w:t>
        <w:tab/>
        <w:t>El usuario debe pagar una multa para seguir utilizando el programa.</w:t>
      </w:r>
    </w:p>
    <w:p>
      <w:pPr>
        <w:pStyle w:val="Choice"/>
      </w:pPr>
      <w:r>
        <w:t>c)</w:t>
        <w:tab/>
        <w:t>El usuario puede seguir utilizando el programa sin problemas.</w:t>
      </w:r>
    </w:p>
    <w:p>
      <w:pPr>
        <w:pStyle w:val="Choice"/>
      </w:pPr>
      <w:r>
        <w:t>d)</w:t>
        <w:tab/>
        <w:t>El programa se distribuye de forma gratuita.</w:t>
      </w:r>
    </w:p>
    <w:p>
      <w:pPr>
        <w:pStyle w:val="ListNumber"/>
      </w:pPr>
      <w:r>
        <w:t>¿Qué permite personalizar Windows según las preferencias del usuario?</w:t>
      </w:r>
    </w:p>
    <w:p>
      <w:pPr>
        <w:pStyle w:val="Choice"/>
      </w:pPr>
      <w:r>
        <w:t>a)</w:t>
        <w:tab/>
        <w:t>Solo los colores del sistema.</w:t>
      </w:r>
    </w:p>
    <w:p>
      <w:pPr>
        <w:pStyle w:val="Choice"/>
      </w:pPr>
      <w:r>
        <w:t>b)</w:t>
        <w:tab/>
        <w:t>Solo el fondo de pantalla.</w:t>
      </w:r>
    </w:p>
    <w:p>
      <w:pPr>
        <w:pStyle w:val="Choice"/>
      </w:pPr>
      <w:r>
        <w:t>c)</w:t>
        <w:tab/>
        <w:t>Fondo de pantalla, pantalla de inicio, iconos y colores.</w:t>
      </w:r>
    </w:p>
    <w:p>
      <w:pPr>
        <w:pStyle w:val="Choice"/>
      </w:pPr>
      <w:r>
        <w:t>d)</w:t>
        <w:tab/>
        <w:t>Solo la pantalla de inicio.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