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II.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Se usa principalmente en la actualidad para la construcción de tejados.</w:t>
      </w:r>
    </w:p>
    <w:p>
      <w:pPr>
        <w:pStyle w:val="Choice"/>
      </w:pPr>
      <w:r>
        <w:t>b)</w:t>
        <w:tab/>
        <w:t>Es un material moderno para la construcción.</w:t>
      </w:r>
    </w:p>
    <w:p>
      <w:pPr>
        <w:pStyle w:val="Choice"/>
      </w:pPr>
      <w:r>
        <w:t>c)</w:t>
        <w:tab/>
        <w:t>Se ha utilizado desde la antigüedad para construir edificios y esculturas.</w:t>
      </w:r>
    </w:p>
    <w:p>
      <w:pPr>
        <w:pStyle w:val="Choice"/>
      </w:pPr>
      <w:r>
        <w:t>d)</w:t>
        <w:tab/>
        <w:t>Es resistente a los ácidos.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muy apreciado por su gran resistencia.</w:t>
      </w:r>
    </w:p>
    <w:p>
      <w:pPr>
        <w:pStyle w:val="Choice"/>
      </w:pPr>
      <w:r>
        <w:t>b)</w:t>
        <w:tab/>
        <w:t>Es vulnerable a la corrosión.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Se desgasta rápidamente.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construcciones a la intemperie.</w:t>
      </w:r>
    </w:p>
    <w:p>
      <w:pPr>
        <w:pStyle w:val="Choice"/>
      </w:pPr>
      <w:r>
        <w:t>b)</w:t>
        <w:tab/>
        <w:t>Solo en objetos cotidianos.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En recubrimientos de edificios públicos y monumentos.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esculpir monumentos.</w:t>
      </w:r>
    </w:p>
    <w:p>
      <w:pPr>
        <w:pStyle w:val="Choice"/>
      </w:pPr>
      <w:r>
        <w:t>b)</w:t>
        <w:tab/>
        <w:t>Para construir paredes de los edificios públicos.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fabricar paneles planos usados en tejados.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débilmente unidos entre sí</w:t>
      </w:r>
    </w:p>
    <w:p>
      <w:pPr>
        <w:pStyle w:val="Choice"/>
      </w:pPr>
      <w:r>
        <w:t>b)</w:t>
        <w:tab/>
        <w:t>Está formada por una textura rugosa.</w:t>
      </w:r>
    </w:p>
    <w:p>
      <w:pPr>
        <w:pStyle w:val="Choice"/>
      </w:pPr>
      <w:r>
        <w:t>c)</w:t>
        <w:tab/>
        <w:t>Está formada por pequeños granos fuertemente unidos entre sí.</w:t>
      </w:r>
    </w:p>
    <w:p>
      <w:pPr>
        <w:pStyle w:val="Choice"/>
      </w:pPr>
      <w:r>
        <w:t>d)</w:t>
        <w:tab/>
        <w:t>Está formada por lajas u hojas planas y finas.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Encimeras de cocina.</w:t>
      </w:r>
    </w:p>
    <w:p>
      <w:pPr>
        <w:pStyle w:val="Choice"/>
      </w:pPr>
      <w:r>
        <w:t>c)</w:t>
        <w:tab/>
        <w:t>Láminas para cubrir tejados.</w:t>
      </w:r>
    </w:p>
    <w:p>
      <w:pPr>
        <w:pStyle w:val="Choice"/>
      </w:pPr>
      <w:r>
        <w:t>d)</w:t>
        <w:tab/>
        <w:t>Vigas resistentes.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Pizarra.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Caliza cristalizada.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Es resistente a la lluvia ácida.</w:t>
      </w:r>
    </w:p>
    <w:p>
      <w:pPr>
        <w:pStyle w:val="Choice"/>
      </w:pPr>
      <w:r>
        <w:t>c)</w:t>
        <w:tab/>
        <w:t>Produce cuarzo al quemarse en un horno.</w:t>
      </w:r>
    </w:p>
    <w:p>
      <w:pPr>
        <w:pStyle w:val="Choice"/>
      </w:pPr>
      <w:r>
        <w:t>d)</w:t>
        <w:tab/>
        <w:t>Se emplea como material de afilar.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Arena.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Cal.</w:t>
      </w:r>
    </w:p>
    <w:p>
      <w:pPr>
        <w:pStyle w:val="Choice"/>
      </w:pPr>
      <w:r>
        <w:t>d)</w:t>
        <w:tab/>
        <w:t>Cuarzo.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disuelve.</w:t>
      </w:r>
    </w:p>
    <w:p>
      <w:pPr>
        <w:pStyle w:val="Choice"/>
      </w:pPr>
      <w:r>
        <w:t>b)</w:t>
        <w:tab/>
        <w:t>La hace más resistente.</w:t>
      </w:r>
    </w:p>
    <w:p>
      <w:pPr>
        <w:pStyle w:val="Choice"/>
      </w:pPr>
      <w:r>
        <w:t>c)</w:t>
        <w:tab/>
        <w:t>No tiene ningún efecto.</w:t>
      </w:r>
    </w:p>
    <w:p>
      <w:pPr>
        <w:pStyle w:val="Choice"/>
      </w:pPr>
      <w:r>
        <w:t>d)</w:t>
        <w:tab/>
        <w:t>La fortalece.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torre Eiffel.</w:t>
      </w:r>
    </w:p>
    <w:p>
      <w:pPr>
        <w:pStyle w:val="Choice"/>
      </w:pPr>
      <w:r>
        <w:t>b)</w:t>
        <w:tab/>
        <w:t>La catedral de Burgos.</w:t>
      </w:r>
    </w:p>
    <w:p>
      <w:pPr>
        <w:pStyle w:val="Choice"/>
      </w:pPr>
      <w:r>
        <w:t>c)</w:t>
        <w:tab/>
        <w:t>La Gran Pirámide de Guiza.</w:t>
      </w:r>
    </w:p>
    <w:p>
      <w:pPr>
        <w:pStyle w:val="Choice"/>
      </w:pPr>
      <w:r>
        <w:t>d)</w:t>
        <w:tab/>
        <w:t>La Gran Muralla China.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Compuesta solo de cuarzo.</w:t>
      </w:r>
    </w:p>
    <w:p>
      <w:pPr>
        <w:pStyle w:val="Choice"/>
      </w:pPr>
      <w:r>
        <w:t>b)</w:t>
        <w:tab/>
        <w:t>Granos de calcio.</w:t>
      </w:r>
    </w:p>
    <w:p>
      <w:pPr>
        <w:pStyle w:val="Choice"/>
      </w:pPr>
      <w:r>
        <w:t>c)</w:t>
        <w:tab/>
        <w:t>Granos de cuarzo y otras partículas unidas por un cemento natural.</w:t>
      </w:r>
    </w:p>
    <w:p>
      <w:pPr>
        <w:pStyle w:val="Choice"/>
      </w:pPr>
      <w:r>
        <w:t>d)</w:t>
        <w:tab/>
        <w:t>Caliza cristalizada.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Esculpir esculturas.</w:t>
      </w:r>
    </w:p>
    <w:p>
      <w:pPr>
        <w:pStyle w:val="Choice"/>
      </w:pPr>
      <w:r>
        <w:t>c)</w:t>
        <w:tab/>
        <w:t>Producción de cemento.</w:t>
      </w:r>
    </w:p>
    <w:p>
      <w:pPr>
        <w:pStyle w:val="Choice"/>
      </w:pPr>
      <w:r>
        <w:t>d)</w:t>
        <w:tab/>
        <w:t>Material de construcción y en piedras de afilar.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En la construcción de catedrales.</w:t>
      </w:r>
    </w:p>
    <w:p>
      <w:pPr>
        <w:pStyle w:val="Choice"/>
      </w:pPr>
      <w:r>
        <w:t>b)</w:t>
        <w:tab/>
        <w:t>Junto al cemento para formar hormigón.</w:t>
      </w:r>
    </w:p>
    <w:p>
      <w:pPr>
        <w:pStyle w:val="Choice"/>
      </w:pPr>
      <w:r>
        <w:t>c)</w:t>
        <w:tab/>
        <w:t>Para recubrir estructuras.</w:t>
      </w:r>
    </w:p>
    <w:p>
      <w:pPr>
        <w:pStyle w:val="Choice"/>
      </w:pPr>
      <w:r>
        <w:t>d)</w:t>
        <w:tab/>
        <w:t>Como elementos decorativos.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Piedra caliza.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En forma de pellets que se endurecen con el tiempo.</w:t>
      </w:r>
    </w:p>
    <w:p>
      <w:pPr>
        <w:pStyle w:val="Choice"/>
      </w:pPr>
      <w:r>
        <w:t>b)</w:t>
        <w:tab/>
        <w:t>Como bloques sólidos.</w:t>
      </w:r>
    </w:p>
    <w:p>
      <w:pPr>
        <w:pStyle w:val="Choice"/>
      </w:pPr>
      <w:r>
        <w:t>c)</w:t>
        <w:tab/>
        <w:t>En forma de polvo.</w:t>
      </w:r>
    </w:p>
    <w:p>
      <w:pPr>
        <w:pStyle w:val="Choice"/>
      </w:pPr>
      <w:r>
        <w:t>d)</w:t>
        <w:tab/>
        <w:t>Como piedras naturales.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Se vuelven más maleables.</w:t>
      </w:r>
    </w:p>
    <w:p>
      <w:pPr>
        <w:pStyle w:val="Choice"/>
      </w:pPr>
      <w:r>
        <w:t>b)</w:t>
        <w:tab/>
        <w:t>Endurecen y adoptan una consistencia pétrea.</w:t>
      </w:r>
    </w:p>
    <w:p>
      <w:pPr>
        <w:pStyle w:val="Choice"/>
      </w:pPr>
      <w:r>
        <w:t>c)</w:t>
        <w:tab/>
        <w:t>Se disuelven.</w:t>
      </w:r>
    </w:p>
    <w:p>
      <w:pPr>
        <w:pStyle w:val="Choice"/>
      </w:pPr>
      <w:r>
        <w:t>d)</w:t>
        <w:tab/>
        <w:t>Permanecen en estado líquido.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Gris.</w:t>
      </w:r>
    </w:p>
    <w:p>
      <w:pPr>
        <w:pStyle w:val="Choice"/>
      </w:pPr>
      <w:r>
        <w:t>d)</w:t>
        <w:tab/>
        <w:t>Negro.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Fabricar esculturas.</w:t>
      </w:r>
    </w:p>
    <w:p>
      <w:pPr>
        <w:pStyle w:val="Choice"/>
      </w:pPr>
      <w:r>
        <w:t>b)</w:t>
        <w:tab/>
        <w:t>Como material de construcción principal.</w:t>
      </w:r>
    </w:p>
    <w:p>
      <w:pPr>
        <w:pStyle w:val="Choice"/>
      </w:pPr>
      <w:r>
        <w:t>c)</w:t>
        <w:tab/>
        <w:t>Para fines decorativos.</w:t>
      </w:r>
    </w:p>
    <w:p>
      <w:pPr>
        <w:pStyle w:val="Choice"/>
      </w:pPr>
      <w:r>
        <w:t>d)</w:t>
        <w:tab/>
        <w:t>Unir y sellar piedras de construcciones.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Arenisca.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Como material de construcción muy resistente.</w:t>
      </w:r>
    </w:p>
    <w:p>
      <w:pPr>
        <w:pStyle w:val="Choice"/>
      </w:pPr>
      <w:r>
        <w:t>b)</w:t>
        <w:tab/>
        <w:t>Para la fabricación de bloques sólidos.</w:t>
      </w:r>
    </w:p>
    <w:p>
      <w:pPr>
        <w:pStyle w:val="Choice"/>
      </w:pPr>
      <w:r>
        <w:t>c)</w:t>
        <w:tab/>
        <w:t>Revestimiento y decoración de paredes y techos.</w:t>
      </w:r>
    </w:p>
    <w:p>
      <w:pPr>
        <w:pStyle w:val="Choice"/>
      </w:pPr>
      <w:r>
        <w:t>d)</w:t>
        <w:tab/>
        <w:t>Para unir piedras de construcciones.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Solo se utilizan en la prehistoria.</w:t>
      </w:r>
    </w:p>
    <w:p>
      <w:pPr>
        <w:pStyle w:val="Choice"/>
      </w:pPr>
      <w:r>
        <w:t>b)</w:t>
        <w:tab/>
        <w:t>Son piedras naturales con mucha resistencia a la compresión.</w:t>
      </w:r>
    </w:p>
    <w:p>
      <w:pPr>
        <w:pStyle w:val="Choice"/>
      </w:pPr>
      <w:r>
        <w:t>c)</w:t>
        <w:tab/>
        <w:t>Se presentan en forma de bloques sólidos.</w:t>
      </w:r>
    </w:p>
    <w:p>
      <w:pPr>
        <w:pStyle w:val="Choice"/>
      </w:pPr>
      <w:r>
        <w:t>d)</w:t>
        <w:tab/>
        <w:t>Pueden moldearse antes de que endurezcan.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Refuerzo de acero y una materia aglomerante.</w:t>
      </w:r>
    </w:p>
    <w:p>
      <w:pPr>
        <w:pStyle w:val="Choice"/>
      </w:pPr>
      <w:r>
        <w:t>b)</w:t>
        <w:tab/>
        <w:t>Arena y grava mezcladas con una proporción de agua.</w:t>
      </w:r>
    </w:p>
    <w:p>
      <w:pPr>
        <w:pStyle w:val="Choice"/>
      </w:pPr>
      <w:r>
        <w:t>c)</w:t>
        <w:tab/>
        <w:t>Piedra caliza y arcillas calcinadas más yeso.</w:t>
      </w:r>
    </w:p>
    <w:p>
      <w:pPr>
        <w:pStyle w:val="Choice"/>
      </w:pPr>
      <w:r>
        <w:t>d)</w:t>
        <w:tab/>
        <w:t>Caliza y cuarzo.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Grava.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Marrón.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Fabricación de esculturas.</w:t>
      </w:r>
    </w:p>
    <w:p>
      <w:pPr>
        <w:pStyle w:val="Choice"/>
      </w:pPr>
      <w:r>
        <w:t>b)</w:t>
        <w:tab/>
        <w:t>Decoración de techos.</w:t>
      </w:r>
    </w:p>
    <w:p>
      <w:pPr>
        <w:pStyle w:val="Choice"/>
      </w:pPr>
      <w:r>
        <w:t>c)</w:t>
        <w:tab/>
        <w:t>Revestimiento de paredes.</w:t>
      </w:r>
    </w:p>
    <w:p>
      <w:pPr>
        <w:pStyle w:val="Choice"/>
      </w:pPr>
      <w:r>
        <w:t>d)</w:t>
        <w:tab/>
        <w:t>Producción de hormigón.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Más de 4000 millones de toneladas.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Cerca de 2000 millones de toneladas.</w:t>
      </w:r>
    </w:p>
    <w:p>
      <w:pPr>
        <w:pStyle w:val="Choice"/>
      </w:pPr>
      <w:r>
        <w:t>d)</w:t>
        <w:tab/>
        <w:t>Menos de 1000 millones de toneladas.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Piedra caliza y arcillas calcinadas y yeso.</w:t>
      </w:r>
    </w:p>
    <w:p>
      <w:pPr>
        <w:pStyle w:val="Choice"/>
      </w:pPr>
      <w:r>
        <w:t>b)</w:t>
        <w:tab/>
        <w:t>Cemento mezclado con arena y grava.</w:t>
      </w:r>
    </w:p>
    <w:p>
      <w:pPr>
        <w:pStyle w:val="Choice"/>
      </w:pPr>
      <w:r>
        <w:t>c)</w:t>
        <w:tab/>
        <w:t>Es yeso de grano muy fino.</w:t>
      </w:r>
    </w:p>
    <w:p>
      <w:pPr>
        <w:pStyle w:val="Choice"/>
      </w:pPr>
      <w:r>
        <w:t>d)</w:t>
        <w:tab/>
        <w:t>Acero y yeso.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Yeso adicional.</w:t>
      </w:r>
    </w:p>
    <w:p>
      <w:pPr>
        <w:pStyle w:val="Choice"/>
      </w:pPr>
      <w:r>
        <w:t>b)</w:t>
        <w:tab/>
        <w:t>Barras de acero.</w:t>
      </w:r>
    </w:p>
    <w:p>
      <w:pPr>
        <w:pStyle w:val="Choice"/>
      </w:pPr>
      <w:r>
        <w:t>c)</w:t>
        <w:tab/>
        <w:t>Grava fina.</w:t>
      </w:r>
    </w:p>
    <w:p>
      <w:pPr>
        <w:pStyle w:val="Choice"/>
      </w:pPr>
      <w:r>
        <w:t>d)</w:t>
        <w:tab/>
        <w:t>Arena extra.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Decoración de interiores, por ejemplo en techos con formas finas.</w:t>
      </w:r>
    </w:p>
    <w:p>
      <w:pPr>
        <w:pStyle w:val="Choice"/>
      </w:pPr>
      <w:r>
        <w:t>b)</w:t>
        <w:tab/>
        <w:t>Fabricación de esculturas.</w:t>
      </w:r>
    </w:p>
    <w:p>
      <w:pPr>
        <w:pStyle w:val="Choice"/>
      </w:pPr>
      <w:r>
        <w:t>c)</w:t>
        <w:tab/>
        <w:t>Revestimiento de fachadas.</w:t>
      </w:r>
    </w:p>
    <w:p>
      <w:pPr>
        <w:pStyle w:val="Choice"/>
      </w:pPr>
      <w:r>
        <w:t>d)</w:t>
        <w:tab/>
        <w:t>Hacer pilares y suelos en edificios, carreteras, puentes, presas, puertos, etc.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hormigón está formado por cemento mezclado con arena y grava.</w:t>
      </w:r>
    </w:p>
    <w:p>
      <w:pPr>
        <w:pStyle w:val="Choice"/>
      </w:pPr>
      <w:r>
        <w:t>b)</w:t>
        <w:tab/>
        <w:t>Ambos son términos intercambiables.</w:t>
      </w:r>
    </w:p>
    <w:p>
      <w:pPr>
        <w:pStyle w:val="Choice"/>
      </w:pPr>
      <w:r>
        <w:t>c)</w:t>
        <w:tab/>
        <w:t>El cemento está formado por hormigón y barras de acero de refuerzo.</w:t>
      </w:r>
    </w:p>
    <w:p>
      <w:pPr>
        <w:pStyle w:val="Choice"/>
      </w:pPr>
      <w:r>
        <w:t>d)</w:t>
        <w:tab/>
        <w:t>El hormigón se utiliza para producir cemento.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