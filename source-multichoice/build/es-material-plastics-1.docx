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I.</w:t>
      </w:r>
    </w:p>
    <w:p>
      <w:pPr>
        <w:pStyle w:val="ListNumber"/>
      </w:pPr>
      <w:r>
        <w:t>¿Cómo se llaman las unidades más pequeñas que forman parte de los polímeros?</w:t>
      </w:r>
    </w:p>
    <w:p>
      <w:pPr>
        <w:pStyle w:val="Choice"/>
      </w:pPr>
      <w:r>
        <w:t>a)</w:t>
        <w:tab/>
        <w:t>Tetrameros.</w:t>
      </w:r>
    </w:p>
    <w:p>
      <w:pPr>
        <w:pStyle w:val="Choice"/>
      </w:pPr>
      <w:r>
        <w:t>b)</w:t>
        <w:tab/>
        <w:t>Monómeros.</w:t>
      </w:r>
    </w:p>
    <w:p>
      <w:pPr>
        <w:pStyle w:val="Choice"/>
      </w:pPr>
      <w:r>
        <w:t>c)</w:t>
        <w:tab/>
        <w:t>Trímeros.</w:t>
      </w:r>
    </w:p>
    <w:p>
      <w:pPr>
        <w:pStyle w:val="Choice"/>
      </w:pPr>
      <w:r>
        <w:t>d)</w:t>
        <w:tab/>
        <w:t>Dímeros.</w:t>
      </w:r>
    </w:p>
    <w:p>
      <w:pPr>
        <w:pStyle w:val="ListNumber"/>
      </w:pPr>
      <w:r>
        <w:t>¿Por qué se comparan las cadenas de polímeros con las cuentas de un collar?</w:t>
      </w:r>
    </w:p>
    <w:p>
      <w:pPr>
        <w:pStyle w:val="Choice"/>
      </w:pPr>
      <w:r>
        <w:t>a)</w:t>
        <w:tab/>
        <w:t>En realidad no tienen ninguna relación entre sí.</w:t>
      </w:r>
    </w:p>
    <w:p>
      <w:pPr>
        <w:pStyle w:val="Choice"/>
      </w:pPr>
      <w:r>
        <w:t>b)</w:t>
        <w:tab/>
        <w:t>Porque los monómeros son más grandes que las cuentas de un collar.</w:t>
      </w:r>
    </w:p>
    <w:p>
      <w:pPr>
        <w:pStyle w:val="Choice"/>
      </w:pPr>
      <w:r>
        <w:t>c)</w:t>
        <w:tab/>
        <w:t>Porque son cadenas cortas y simples.</w:t>
      </w:r>
    </w:p>
    <w:p>
      <w:pPr>
        <w:pStyle w:val="Choice"/>
      </w:pPr>
      <w:r>
        <w:t>d)</w:t>
        <w:tab/>
        <w:t>Porque están formados por monómeros que se repiten muchas veces.</w:t>
      </w:r>
    </w:p>
    <w:p>
      <w:pPr>
        <w:pStyle w:val="ListNumber"/>
      </w:pPr>
      <w:r>
        <w:t>¿Cómo pueden ser las cadenas de polímeros?</w:t>
      </w:r>
    </w:p>
    <w:p>
      <w:pPr>
        <w:pStyle w:val="Choice"/>
      </w:pPr>
      <w:r>
        <w:t>a)</w:t>
        <w:tab/>
        <w:t>Nunca forman redes.</w:t>
      </w:r>
    </w:p>
    <w:p>
      <w:pPr>
        <w:pStyle w:val="Choice"/>
      </w:pPr>
      <w:r>
        <w:t>b)</w:t>
        <w:tab/>
        <w:t>Siempre son lineales.</w:t>
      </w:r>
    </w:p>
    <w:p>
      <w:pPr>
        <w:pStyle w:val="Choice"/>
      </w:pPr>
      <w:r>
        <w:t>c)</w:t>
        <w:tab/>
        <w:t>Pueden ser lineales, tener ramificaciones o en forma de red.</w:t>
      </w:r>
    </w:p>
    <w:p>
      <w:pPr>
        <w:pStyle w:val="Choice"/>
      </w:pPr>
      <w:r>
        <w:t>d)</w:t>
        <w:tab/>
        <w:t>Siempre tienen ramificaciones.</w:t>
      </w:r>
    </w:p>
    <w:p>
      <w:pPr>
        <w:pStyle w:val="ListNumber"/>
      </w:pPr>
      <w:r>
        <w:t>¿Cuál es el término utilizado para describir compuestos basados en uniones de carbono?</w:t>
      </w:r>
    </w:p>
    <w:p>
      <w:pPr>
        <w:pStyle w:val="Choice"/>
      </w:pPr>
      <w:r>
        <w:t>a)</w:t>
        <w:tab/>
        <w:t>Compuestos orgánicos.</w:t>
      </w:r>
    </w:p>
    <w:p>
      <w:pPr>
        <w:pStyle w:val="Choice"/>
      </w:pPr>
      <w:r>
        <w:t>b)</w:t>
        <w:tab/>
        <w:t>Compuestos metálicos.</w:t>
      </w:r>
    </w:p>
    <w:p>
      <w:pPr>
        <w:pStyle w:val="Choice"/>
      </w:pPr>
      <w:r>
        <w:t>c)</w:t>
        <w:tab/>
        <w:t>Compuestos plásticos.</w:t>
      </w:r>
    </w:p>
    <w:p>
      <w:pPr>
        <w:pStyle w:val="Choice"/>
      </w:pPr>
      <w:r>
        <w:t>d)</w:t>
        <w:tab/>
        <w:t>Compuestos inorgánicos.</w:t>
      </w:r>
    </w:p>
    <w:p>
      <w:pPr>
        <w:pStyle w:val="ListNumber"/>
      </w:pPr>
      <w:r>
        <w:t>¿Cuántos elementos simples pueden llegar a unirse en una cadena de polímeros?</w:t>
      </w:r>
    </w:p>
    <w:p>
      <w:pPr>
        <w:pStyle w:val="Choice"/>
      </w:pPr>
      <w:r>
        <w:t>a)</w:t>
        <w:tab/>
        <w:t>Muchos miles.</w:t>
      </w:r>
    </w:p>
    <w:p>
      <w:pPr>
        <w:pStyle w:val="Choice"/>
      </w:pPr>
      <w:r>
        <w:t>b)</w:t>
        <w:tab/>
        <w:t>Hasta cientos.</w:t>
      </w:r>
    </w:p>
    <w:p>
      <w:pPr>
        <w:pStyle w:val="Choice"/>
      </w:pPr>
      <w:r>
        <w:t>c)</w:t>
        <w:tab/>
        <w:t>Exactamente mil elementos.</w:t>
      </w:r>
    </w:p>
    <w:p>
      <w:pPr>
        <w:pStyle w:val="Choice"/>
      </w:pPr>
      <w:r>
        <w:t>d)</w:t>
        <w:tab/>
        <w:t>Solo unos pocos.</w:t>
      </w:r>
    </w:p>
    <w:p>
      <w:pPr>
        <w:pStyle w:val="ListNumber"/>
      </w:pPr>
      <w:r>
        <w:t>¿Cuál es una característica general de los plásticos en cuanto a sus propiedades mecánicas?</w:t>
      </w:r>
    </w:p>
    <w:p>
      <w:pPr>
        <w:pStyle w:val="Choice"/>
      </w:pPr>
      <w:r>
        <w:t>a)</w:t>
        <w:tab/>
        <w:t>Son fuertes con resistencia mecánica alta.</w:t>
      </w:r>
    </w:p>
    <w:p>
      <w:pPr>
        <w:pStyle w:val="Choice"/>
      </w:pPr>
      <w:r>
        <w:t>b)</w:t>
        <w:tab/>
        <w:t>Son duros con resistencia mecánica baja.</w:t>
      </w:r>
    </w:p>
    <w:p>
      <w:pPr>
        <w:pStyle w:val="Choice"/>
      </w:pPr>
      <w:r>
        <w:t>c)</w:t>
        <w:tab/>
        <w:t>Son frágiles sin resistencia mecánica.</w:t>
      </w:r>
    </w:p>
    <w:p>
      <w:pPr>
        <w:pStyle w:val="Choice"/>
      </w:pPr>
      <w:r>
        <w:t>d)</w:t>
        <w:tab/>
        <w:t>En general son blandos con resistencia mecánica media.</w:t>
      </w:r>
    </w:p>
    <w:p>
      <w:pPr>
        <w:pStyle w:val="ListNumber"/>
      </w:pPr>
      <w:r>
        <w:t>¿Cómo varía la tenacidad de los plásticos?</w:t>
      </w:r>
    </w:p>
    <w:p>
      <w:pPr>
        <w:pStyle w:val="Choice"/>
      </w:pPr>
      <w:r>
        <w:t>a)</w:t>
        <w:tab/>
        <w:t>Hay plásticos frágiles, como el policarbonato y otros son muy tenaces.</w:t>
      </w:r>
    </w:p>
    <w:p>
      <w:pPr>
        <w:pStyle w:val="Choice"/>
      </w:pPr>
      <w:r>
        <w:t>b)</w:t>
        <w:tab/>
        <w:t>Hay plásticos muy tenaces, como el policarbonato y otros son frágiles.</w:t>
      </w:r>
    </w:p>
    <w:p>
      <w:pPr>
        <w:pStyle w:val="Choice"/>
      </w:pPr>
      <w:r>
        <w:t>c)</w:t>
        <w:tab/>
        <w:t>Todos los plásticos son muy tenaces.</w:t>
      </w:r>
    </w:p>
    <w:p>
      <w:pPr>
        <w:pStyle w:val="Choice"/>
      </w:pPr>
      <w:r>
        <w:t>d)</w:t>
        <w:tab/>
        <w:t>Todos los plásticos son frágiles.</w:t>
      </w:r>
    </w:p>
    <w:p>
      <w:pPr>
        <w:pStyle w:val="ListNumber"/>
      </w:pPr>
      <w:r>
        <w:t>¿Qué plástico es muy resistente a los golpes?</w:t>
      </w:r>
    </w:p>
    <w:p>
      <w:pPr>
        <w:pStyle w:val="Choice"/>
      </w:pPr>
      <w:r>
        <w:t>a)</w:t>
        <w:tab/>
        <w:t>Policarbonato.</w:t>
      </w:r>
    </w:p>
    <w:p>
      <w:pPr>
        <w:pStyle w:val="Choice"/>
      </w:pPr>
      <w:r>
        <w:t>b)</w:t>
        <w:tab/>
        <w:t>Polietileno.</w:t>
      </w:r>
    </w:p>
    <w:p>
      <w:pPr>
        <w:pStyle w:val="Choice"/>
      </w:pPr>
      <w:r>
        <w:t>c)</w:t>
        <w:tab/>
        <w:t>Poliestireno.</w:t>
      </w:r>
    </w:p>
    <w:p>
      <w:pPr>
        <w:pStyle w:val="Choice"/>
      </w:pPr>
      <w:r>
        <w:t>d)</w:t>
        <w:tab/>
        <w:t>Polipropileno.</w:t>
      </w:r>
    </w:p>
    <w:p>
      <w:pPr>
        <w:pStyle w:val="ListNumber"/>
      </w:pPr>
      <w:r>
        <w:t>¿Cuál es un ejemplo de plástico de altas prestaciones que soporta altas temperaturas y tiene buena resistencia mecánica?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Polietileno.</w:t>
      </w:r>
    </w:p>
    <w:p>
      <w:pPr>
        <w:pStyle w:val="Choice"/>
      </w:pPr>
      <w:r>
        <w:t>c)</w:t>
        <w:tab/>
        <w:t>Kevlar.</w:t>
      </w:r>
    </w:p>
    <w:p>
      <w:pPr>
        <w:pStyle w:val="Choice"/>
      </w:pPr>
      <w:r>
        <w:t>d)</w:t>
        <w:tab/>
        <w:t>Polipropileno.</w:t>
      </w:r>
    </w:p>
    <w:p>
      <w:pPr>
        <w:pStyle w:val="ListNumber"/>
      </w:pPr>
      <w:r>
        <w:t>¿Qué densidad tienen los plásticos en comparación con la del agua?</w:t>
      </w:r>
    </w:p>
    <w:p>
      <w:pPr>
        <w:pStyle w:val="Choice"/>
      </w:pPr>
      <w:r>
        <w:t>a)</w:t>
        <w:tab/>
        <w:t>Tienen una densidad mucho menor que la del agua.</w:t>
      </w:r>
    </w:p>
    <w:p>
      <w:pPr>
        <w:pStyle w:val="Choice"/>
      </w:pPr>
      <w:r>
        <w:t>b)</w:t>
        <w:tab/>
        <w:t>Tienen una densidad mucho mayor que la del agua.</w:t>
      </w:r>
    </w:p>
    <w:p>
      <w:pPr>
        <w:pStyle w:val="Choice"/>
      </w:pPr>
      <w:r>
        <w:t>c)</w:t>
        <w:tab/>
        <w:t>No tienen relación con la densidad del agua.</w:t>
      </w:r>
    </w:p>
    <w:p>
      <w:pPr>
        <w:pStyle w:val="Choice"/>
      </w:pPr>
      <w:r>
        <w:t>d)</w:t>
        <w:tab/>
        <w:t>Tienen una densidad parecida a la del agua.</w:t>
      </w:r>
    </w:p>
    <w:p>
      <w:pPr>
        <w:pStyle w:val="ListNumber"/>
      </w:pPr>
      <w:r>
        <w:t>¿Qué tipo de plásticos se fabrican con pompas de gas en su interior para reducir su densidad y mejorar su capacidad de aislamiento térmico?</w:t>
      </w:r>
    </w:p>
    <w:p>
      <w:pPr>
        <w:pStyle w:val="Choice"/>
      </w:pPr>
      <w:r>
        <w:t>a)</w:t>
        <w:tab/>
        <w:t>Espuma de poliuretano y poliestireno expandido.</w:t>
      </w:r>
    </w:p>
    <w:p>
      <w:pPr>
        <w:pStyle w:val="Choice"/>
      </w:pPr>
      <w:r>
        <w:t>b)</w:t>
        <w:tab/>
        <w:t>PET y PLA.</w:t>
      </w:r>
    </w:p>
    <w:p>
      <w:pPr>
        <w:pStyle w:val="Choice"/>
      </w:pPr>
      <w:r>
        <w:t>c)</w:t>
        <w:tab/>
        <w:t>Policarbonato y polipropileno.</w:t>
      </w:r>
    </w:p>
    <w:p>
      <w:pPr>
        <w:pStyle w:val="Choice"/>
      </w:pPr>
      <w:r>
        <w:t>d)</w:t>
        <w:tab/>
        <w:t>PVC y polietileno.</w:t>
      </w:r>
    </w:p>
    <w:p>
      <w:pPr>
        <w:pStyle w:val="ListNumber"/>
      </w:pPr>
      <w:r>
        <w:t>¿Para qué se puede utilizar el Kevlar?</w:t>
      </w:r>
    </w:p>
    <w:p>
      <w:pPr>
        <w:pStyle w:val="Choice"/>
      </w:pPr>
      <w:r>
        <w:t>a)</w:t>
        <w:tab/>
        <w:t>Chalecos antibalas.</w:t>
      </w:r>
    </w:p>
    <w:p>
      <w:pPr>
        <w:pStyle w:val="Choice"/>
      </w:pPr>
      <w:r>
        <w:t>b)</w:t>
        <w:tab/>
        <w:t>Envases de alimentos.</w:t>
      </w:r>
    </w:p>
    <w:p>
      <w:pPr>
        <w:pStyle w:val="Choice"/>
      </w:pPr>
      <w:r>
        <w:t>c)</w:t>
        <w:tab/>
        <w:t>Tuberías de agua.</w:t>
      </w:r>
    </w:p>
    <w:p>
      <w:pPr>
        <w:pStyle w:val="Choice"/>
      </w:pPr>
      <w:r>
        <w:t>d)</w:t>
        <w:tab/>
        <w:t>Juguetes para niños.</w:t>
      </w:r>
    </w:p>
    <w:p>
      <w:pPr>
        <w:pStyle w:val="ListNumber"/>
      </w:pPr>
      <w:r>
        <w:t>¿Cuál es el término que se suele utilizar para denominar alimentos poliestireno expandido?</w:t>
      </w:r>
    </w:p>
    <w:p>
      <w:pPr>
        <w:pStyle w:val="Choice"/>
      </w:pPr>
      <w:r>
        <w:t>a)</w:t>
        <w:tab/>
        <w:t>Corcho negro.</w:t>
      </w:r>
    </w:p>
    <w:p>
      <w:pPr>
        <w:pStyle w:val="Choice"/>
      </w:pPr>
      <w:r>
        <w:t>b)</w:t>
        <w:tab/>
        <w:t>Corcho natural.</w:t>
      </w:r>
    </w:p>
    <w:p>
      <w:pPr>
        <w:pStyle w:val="Choice"/>
      </w:pPr>
      <w:r>
        <w:t>c)</w:t>
        <w:tab/>
        <w:t>Corcho rojo.</w:t>
      </w:r>
    </w:p>
    <w:p>
      <w:pPr>
        <w:pStyle w:val="Choice"/>
      </w:pPr>
      <w:r>
        <w:t>d)</w:t>
        <w:tab/>
        <w:t>Corcho blanco.</w:t>
      </w:r>
    </w:p>
    <w:p>
      <w:pPr>
        <w:pStyle w:val="ListNumber"/>
      </w:pPr>
      <w:r>
        <w:t>¿Qué tipo de plásticos son muy transparentes y se utilizan para fabricar ventanas, DVDs y faros?</w:t>
      </w:r>
    </w:p>
    <w:p>
      <w:pPr>
        <w:pStyle w:val="Choice"/>
      </w:pPr>
      <w:r>
        <w:t>a)</w:t>
        <w:tab/>
        <w:t>Policarbonato y metacrilato.</w:t>
      </w:r>
    </w:p>
    <w:p>
      <w:pPr>
        <w:pStyle w:val="Choice"/>
      </w:pPr>
      <w:r>
        <w:t>b)</w:t>
        <w:tab/>
        <w:t>Polietileno y polipropileno.</w:t>
      </w:r>
    </w:p>
    <w:p>
      <w:pPr>
        <w:pStyle w:val="Choice"/>
      </w:pPr>
      <w:r>
        <w:t>c)</w:t>
        <w:tab/>
        <w:t>PET y PLA.</w:t>
      </w:r>
    </w:p>
    <w:p>
      <w:pPr>
        <w:pStyle w:val="Choice"/>
      </w:pPr>
      <w:r>
        <w:t>d)</w:t>
        <w:tab/>
        <w:t>Poliestireno y PVC.</w:t>
      </w:r>
    </w:p>
    <w:p>
      <w:pPr>
        <w:pStyle w:val="ListNumber"/>
      </w:pPr>
      <w:r>
        <w:t>¿Cómo se degradan algunos plásticos desechados en el medio ambiente?</w:t>
      </w:r>
    </w:p>
    <w:p>
      <w:pPr>
        <w:pStyle w:val="Choice"/>
      </w:pPr>
      <w:r>
        <w:t>a)</w:t>
        <w:tab/>
        <w:t>Por exposición al aire, volviéndose más rígidos.</w:t>
      </w:r>
    </w:p>
    <w:p>
      <w:pPr>
        <w:pStyle w:val="Choice"/>
      </w:pPr>
      <w:r>
        <w:t>b)</w:t>
        <w:tab/>
        <w:t>Por acción del agua, formando grandes estructuras.</w:t>
      </w:r>
    </w:p>
    <w:p>
      <w:pPr>
        <w:pStyle w:val="Choice"/>
      </w:pPr>
      <w:r>
        <w:t>c)</w:t>
        <w:tab/>
        <w:t>Con la luz del sol, rompiéndose en microplásticos contaminantes.</w:t>
      </w:r>
    </w:p>
    <w:p>
      <w:pPr>
        <w:pStyle w:val="Choice"/>
      </w:pPr>
      <w:r>
        <w:t>d)</w:t>
        <w:tab/>
        <w:t>Por procesos químicos desconocidos.</w:t>
      </w:r>
    </w:p>
    <w:p>
      <w:pPr>
        <w:pStyle w:val="ListNumber"/>
      </w:pPr>
      <w:r>
        <w:t>¿Qué propiedad de los termoplásticos facilita la realización de soldaduras?</w:t>
      </w:r>
    </w:p>
    <w:p>
      <w:pPr>
        <w:pStyle w:val="Choice"/>
      </w:pPr>
      <w:r>
        <w:t>a)</w:t>
        <w:tab/>
        <w:t>Los termoplásticos son pesados y difíciles de manipular.</w:t>
      </w:r>
    </w:p>
    <w:p>
      <w:pPr>
        <w:pStyle w:val="Choice"/>
      </w:pPr>
      <w:r>
        <w:t>b)</w:t>
        <w:tab/>
        <w:t>Los termoplásticos son rígidos y quebradizos.</w:t>
      </w:r>
    </w:p>
    <w:p>
      <w:pPr>
        <w:pStyle w:val="Choice"/>
      </w:pPr>
      <w:r>
        <w:t>c)</w:t>
        <w:tab/>
        <w:t>Los termoplásticos se funden con facilidad.</w:t>
      </w:r>
    </w:p>
    <w:p>
      <w:pPr>
        <w:pStyle w:val="Choice"/>
      </w:pPr>
      <w:r>
        <w:t>d)</w:t>
        <w:tab/>
        <w:t>Los termoplásticos son opacos y resistentes.</w:t>
      </w:r>
    </w:p>
    <w:p>
      <w:pPr>
        <w:pStyle w:val="ListNumber"/>
      </w:pPr>
      <w:r>
        <w:t>¿Qué significa que los plásticos sean muy maleables y extremadamente dúctiles?</w:t>
      </w:r>
    </w:p>
    <w:p>
      <w:pPr>
        <w:pStyle w:val="Choice"/>
      </w:pPr>
      <w:r>
        <w:t>a)</w:t>
        <w:tab/>
        <w:t>Que es muy fácil fabricar con ellos láminas finas, pero no hilos.</w:t>
      </w:r>
    </w:p>
    <w:p>
      <w:pPr>
        <w:pStyle w:val="Choice"/>
      </w:pPr>
      <w:r>
        <w:t>b)</w:t>
        <w:tab/>
        <w:t>Que es muy difícil fabricar con ellos láminas finas, pero no hilos.</w:t>
      </w:r>
    </w:p>
    <w:p>
      <w:pPr>
        <w:pStyle w:val="Choice"/>
      </w:pPr>
      <w:r>
        <w:t>c)</w:t>
        <w:tab/>
        <w:t>Que es muy difícil fabricar con ellos láminas e hilos finos.</w:t>
      </w:r>
    </w:p>
    <w:p>
      <w:pPr>
        <w:pStyle w:val="Choice"/>
      </w:pPr>
      <w:r>
        <w:t>d)</w:t>
        <w:tab/>
        <w:t>Que es muy fácil fabricar con ellos láminas e hilos finos.</w:t>
      </w:r>
    </w:p>
    <w:p>
      <w:pPr>
        <w:pStyle w:val="ListNumber"/>
      </w:pPr>
      <w:r>
        <w:t>¿Cuál es una aplicación común de plásticos transparentes como el metacrilato?</w:t>
      </w:r>
    </w:p>
    <w:p>
      <w:pPr>
        <w:pStyle w:val="Choice"/>
      </w:pPr>
      <w:r>
        <w:t>a)</w:t>
        <w:tab/>
        <w:t>Fabricación de ventanas.</w:t>
      </w:r>
    </w:p>
    <w:p>
      <w:pPr>
        <w:pStyle w:val="Choice"/>
      </w:pPr>
      <w:r>
        <w:t>b)</w:t>
        <w:tab/>
        <w:t>Fabricación de tejidos.</w:t>
      </w:r>
    </w:p>
    <w:p>
      <w:pPr>
        <w:pStyle w:val="Choice"/>
      </w:pPr>
      <w:r>
        <w:t>c)</w:t>
        <w:tab/>
        <w:t>Fabricación de ladrillos.</w:t>
      </w:r>
    </w:p>
    <w:p>
      <w:pPr>
        <w:pStyle w:val="Choice"/>
      </w:pPr>
      <w:r>
        <w:t>d)</w:t>
        <w:tab/>
        <w:t>Fabricación de herramientas metálicas.</w:t>
      </w:r>
    </w:p>
    <w:p>
      <w:pPr>
        <w:pStyle w:val="ListNumber"/>
      </w:pPr>
      <w:r>
        <w:t>¿Por qué los plásticos son utilizados como aislantes eléctricos?</w:t>
      </w:r>
    </w:p>
    <w:p>
      <w:pPr>
        <w:pStyle w:val="Choice"/>
      </w:pPr>
      <w:r>
        <w:t>a)</w:t>
        <w:tab/>
        <w:t>Tienen alta conductividad eléctrica.</w:t>
      </w:r>
    </w:p>
    <w:p>
      <w:pPr>
        <w:pStyle w:val="Choice"/>
      </w:pPr>
      <w:r>
        <w:t>b)</w:t>
        <w:tab/>
        <w:t>Tienen poca conductividad eléctrica.</w:t>
      </w:r>
    </w:p>
    <w:p>
      <w:pPr>
        <w:pStyle w:val="Choice"/>
      </w:pPr>
      <w:r>
        <w:t>c)</w:t>
        <w:tab/>
        <w:t>Tienen poca resistividad eléctrica.</w:t>
      </w:r>
    </w:p>
    <w:p>
      <w:pPr>
        <w:pStyle w:val="Choice"/>
      </w:pPr>
      <w:r>
        <w:t>d)</w:t>
        <w:tab/>
        <w:t>Son transparentes.</w:t>
      </w:r>
    </w:p>
    <w:p>
      <w:pPr>
        <w:pStyle w:val="ListNumber"/>
      </w:pPr>
      <w:r>
        <w:t>¿Qué propiedad permite a los plásticos ser moldeables?</w:t>
      </w:r>
    </w:p>
    <w:p>
      <w:pPr>
        <w:pStyle w:val="Choice"/>
      </w:pPr>
      <w:r>
        <w:t>a)</w:t>
        <w:tab/>
        <w:t>Son conductores térmicos.</w:t>
      </w:r>
    </w:p>
    <w:p>
      <w:pPr>
        <w:pStyle w:val="Choice"/>
      </w:pPr>
      <w:r>
        <w:t>b)</w:t>
        <w:tab/>
        <w:t>Tienen alta densidad.</w:t>
      </w:r>
    </w:p>
    <w:p>
      <w:pPr>
        <w:pStyle w:val="Choice"/>
      </w:pPr>
      <w:r>
        <w:t>c)</w:t>
        <w:tab/>
        <w:t>Son rígidos y quebradizos.</w:t>
      </w:r>
    </w:p>
    <w:p>
      <w:pPr>
        <w:pStyle w:val="Choice"/>
      </w:pPr>
      <w:r>
        <w:t>d)</w:t>
        <w:tab/>
        <w:t>Se funden con facilidad.</w:t>
      </w:r>
    </w:p>
    <w:p>
      <w:pPr>
        <w:pStyle w:val="ListNumber"/>
      </w:pPr>
      <w:r>
        <w:t>¿En qué se utilizan comúnmente los plásticos debido a su baja conductividad térmica?</w:t>
      </w:r>
    </w:p>
    <w:p>
      <w:pPr>
        <w:pStyle w:val="Choice"/>
      </w:pPr>
      <w:r>
        <w:t>a)</w:t>
        <w:tab/>
        <w:t>Como aislantes térmicos.</w:t>
      </w:r>
    </w:p>
    <w:p>
      <w:pPr>
        <w:pStyle w:val="Choice"/>
      </w:pPr>
      <w:r>
        <w:t>b)</w:t>
        <w:tab/>
        <w:t>Como conductores eléctricos.</w:t>
      </w:r>
    </w:p>
    <w:p>
      <w:pPr>
        <w:pStyle w:val="Choice"/>
      </w:pPr>
      <w:r>
        <w:t>c)</w:t>
        <w:tab/>
        <w:t>Como herramientas de corte.</w:t>
      </w:r>
    </w:p>
    <w:p>
      <w:pPr>
        <w:pStyle w:val="Choice"/>
      </w:pPr>
      <w:r>
        <w:t>d)</w:t>
        <w:tab/>
        <w:t>Como materiales de construcción para columnas.</w:t>
      </w:r>
    </w:p>
    <w:p>
      <w:pPr>
        <w:pStyle w:val="ListNumber"/>
      </w:pPr>
      <w:r>
        <w:t>¿Cuál es una propiedad de los plásticos que facilita la fabricación de láminas muy finas?</w:t>
      </w:r>
    </w:p>
    <w:p>
      <w:pPr>
        <w:pStyle w:val="Choice"/>
      </w:pPr>
      <w:r>
        <w:t>a)</w:t>
        <w:tab/>
        <w:t>Son muy maleables y poco dúctiles.</w:t>
      </w:r>
    </w:p>
    <w:p>
      <w:pPr>
        <w:pStyle w:val="Choice"/>
      </w:pPr>
      <w:r>
        <w:t>b)</w:t>
        <w:tab/>
        <w:t>Son poco maleables y extremadamente dúctiles.</w:t>
      </w:r>
    </w:p>
    <w:p>
      <w:pPr>
        <w:pStyle w:val="Choice"/>
      </w:pPr>
      <w:r>
        <w:t>c)</w:t>
        <w:tab/>
        <w:t>Son muy maleables y extremadamente dúctiles.</w:t>
      </w:r>
    </w:p>
    <w:p>
      <w:pPr>
        <w:pStyle w:val="Choice"/>
      </w:pPr>
      <w:r>
        <w:t>d)</w:t>
        <w:tab/>
        <w:t>Son poco maleables y poco dúctiles.</w:t>
      </w:r>
    </w:p>
    <w:p>
      <w:pPr>
        <w:pStyle w:val="ListNumber"/>
      </w:pPr>
      <w:r>
        <w:t>¿Por qué muchos contenedores de sustancias químicas están hechos de plástico?</w:t>
      </w:r>
    </w:p>
    <w:p>
      <w:pPr>
        <w:pStyle w:val="Choice"/>
      </w:pPr>
      <w:r>
        <w:t>a)</w:t>
        <w:tab/>
        <w:t>Porque los plásticos son biodegradables</w:t>
      </w:r>
    </w:p>
    <w:p>
      <w:pPr>
        <w:pStyle w:val="Choice"/>
      </w:pPr>
      <w:r>
        <w:t>b)</w:t>
        <w:tab/>
        <w:t>Porque los plásticos son tóxicos en su fabricación</w:t>
      </w:r>
    </w:p>
    <w:p>
      <w:pPr>
        <w:pStyle w:val="Choice"/>
      </w:pPr>
      <w:r>
        <w:t>c)</w:t>
        <w:tab/>
        <w:t>Porque los plásticos son fácilmente moldeables en forma de recipientes.</w:t>
      </w:r>
    </w:p>
    <w:p>
      <w:pPr>
        <w:pStyle w:val="Choice"/>
      </w:pPr>
      <w:r>
        <w:t>d)</w:t>
        <w:tab/>
        <w:t>Porque resisten bien la oxidación, a los ácidos y a los cáusticos.</w:t>
      </w:r>
    </w:p>
    <w:p>
      <w:pPr>
        <w:pStyle w:val="ListNumber"/>
      </w:pPr>
      <w:r>
        <w:t>¿Cuál es una característica ecológica de la mayoría de los plásticos?</w:t>
      </w:r>
    </w:p>
    <w:p>
      <w:pPr>
        <w:pStyle w:val="Choice"/>
      </w:pPr>
      <w:r>
        <w:t>a)</w:t>
        <w:tab/>
        <w:t>No afectan a la cadena trófica.</w:t>
      </w:r>
    </w:p>
    <w:p>
      <w:pPr>
        <w:pStyle w:val="Choice"/>
      </w:pPr>
      <w:r>
        <w:t>b)</w:t>
        <w:tab/>
        <w:t>No son tóxicos en ninguna etapa de su ciclo de vida.</w:t>
      </w:r>
    </w:p>
    <w:p>
      <w:pPr>
        <w:pStyle w:val="Choice"/>
      </w:pPr>
      <w:r>
        <w:t>c)</w:t>
        <w:tab/>
        <w:t>No son biodegradables y son tóxicos en su fabricación y en el medio ambiente</w:t>
      </w:r>
    </w:p>
    <w:p>
      <w:pPr>
        <w:pStyle w:val="Choice"/>
      </w:pPr>
      <w:r>
        <w:t>d)</w:t>
        <w:tab/>
        <w:t>Son biodegradables y benefician al medio ambiente.</w:t>
      </w:r>
    </w:p>
    <w:p>
      <w:pPr>
        <w:pStyle w:val="ListNumber"/>
      </w:pPr>
      <w:r>
        <w:t>¿Qué representan los microplásticos en términos medioambientales?</w:t>
      </w:r>
    </w:p>
    <w:p>
      <w:pPr>
        <w:pStyle w:val="Choice"/>
      </w:pPr>
      <w:r>
        <w:t>a)</w:t>
        <w:tab/>
        <w:t>Un recurso valioso en la industria alimentaria.</w:t>
      </w:r>
    </w:p>
    <w:p>
      <w:pPr>
        <w:pStyle w:val="Choice"/>
      </w:pPr>
      <w:r>
        <w:t>b)</w:t>
        <w:tab/>
        <w:t>Un gran problema, ya que se incorporan en la cadena trófica y afectan negativamente a la salud.</w:t>
      </w:r>
    </w:p>
    <w:p>
      <w:pPr>
        <w:pStyle w:val="Choice"/>
      </w:pPr>
      <w:r>
        <w:t>c)</w:t>
        <w:tab/>
        <w:t>Una fuente de nutrientes para los animales.</w:t>
      </w:r>
    </w:p>
    <w:p>
      <w:pPr>
        <w:pStyle w:val="Choice"/>
      </w:pPr>
      <w:r>
        <w:t>d)</w:t>
        <w:tab/>
        <w:t>Una solución para reducir la contaminación.</w:t>
      </w:r>
    </w:p>
    <w:p>
      <w:pPr>
        <w:pStyle w:val="ListNumber"/>
      </w:pPr>
      <w:r>
        <w:t>¿Qué cantidad aproximada de microplásticos se estima que ingiere una persona cada año según el texto?</w:t>
      </w:r>
    </w:p>
    <w:p>
      <w:pPr>
        <w:pStyle w:val="Choice"/>
      </w:pPr>
      <w:r>
        <w:t>a)</w:t>
        <w:tab/>
        <w:t>El equivalente en peso a una manzana.</w:t>
      </w:r>
    </w:p>
    <w:p>
      <w:pPr>
        <w:pStyle w:val="Choice"/>
      </w:pPr>
      <w:r>
        <w:t>b)</w:t>
        <w:tab/>
        <w:t>El equivalente en peso a una tarjeta de crédito.</w:t>
      </w:r>
    </w:p>
    <w:p>
      <w:pPr>
        <w:pStyle w:val="Choice"/>
      </w:pPr>
      <w:r>
        <w:t>c)</w:t>
        <w:tab/>
        <w:t>El equivalente en peso a un libro.</w:t>
      </w:r>
    </w:p>
    <w:p>
      <w:pPr>
        <w:pStyle w:val="Choice"/>
      </w:pPr>
      <w:r>
        <w:t>d)</w:t>
        <w:tab/>
        <w:t>El equivalente en peso a una botella de un litro de agua.</w:t>
      </w:r>
    </w:p>
    <w:p>
      <w:pPr>
        <w:pStyle w:val="ListNumber"/>
      </w:pPr>
      <w:r>
        <w:t>¿Cómo afecta el reciclaje a las propiedades originales de los plásticos?</w:t>
      </w:r>
    </w:p>
    <w:p>
      <w:pPr>
        <w:pStyle w:val="Choice"/>
      </w:pPr>
      <w:r>
        <w:t>a)</w:t>
        <w:tab/>
        <w:t>Los plásticos no se degradan, pudiendo reciclarse muchas veces sin perder sus propiedades originales.</w:t>
      </w:r>
    </w:p>
    <w:p>
      <w:pPr>
        <w:pStyle w:val="Choice"/>
      </w:pPr>
      <w:r>
        <w:t>b)</w:t>
        <w:tab/>
        <w:t>Los plásticos se degradan al reciclarse, perdiendo sus propiedades originales.</w:t>
      </w:r>
    </w:p>
    <w:p>
      <w:pPr>
        <w:pStyle w:val="Choice"/>
      </w:pPr>
      <w:r>
        <w:t>c)</w:t>
        <w:tab/>
        <w:t>Los plásticos permanecen inalterados durante el reciclaje.</w:t>
      </w:r>
    </w:p>
    <w:p>
      <w:pPr>
        <w:pStyle w:val="Choice"/>
      </w:pPr>
      <w:r>
        <w:t>d)</w:t>
        <w:tab/>
        <w:t>Los plásticos se vuelven más resistentes durante el reciclaje.</w:t>
      </w:r>
    </w:p>
    <w:p>
      <w:pPr>
        <w:pStyle w:val="ListNumber"/>
      </w:pPr>
      <w:r>
        <w:t>¿Cuál es el porcentaje aproximado del plástico que se recolecta para su reciclaje?</w:t>
      </w:r>
    </w:p>
    <w:p>
      <w:pPr>
        <w:pStyle w:val="Choice"/>
      </w:pPr>
      <w:r>
        <w:t>a)</w:t>
        <w:tab/>
        <w:t>Solo el 14%.</w:t>
      </w:r>
    </w:p>
    <w:p>
      <w:pPr>
        <w:pStyle w:val="Choice"/>
      </w:pPr>
      <w:r>
        <w:t>b)</w:t>
        <w:tab/>
        <w:t>Más del 90%.</w:t>
      </w:r>
    </w:p>
    <w:p>
      <w:pPr>
        <w:pStyle w:val="Choice"/>
      </w:pPr>
      <w:r>
        <w:t>c)</w:t>
        <w:tab/>
        <w:t>Más del 25%.</w:t>
      </w:r>
    </w:p>
    <w:p>
      <w:pPr>
        <w:pStyle w:val="Choice"/>
      </w:pPr>
      <w:r>
        <w:t>d)</w:t>
        <w:tab/>
        <w:t>Más del 50%.</w:t>
      </w:r>
    </w:p>
    <w:p>
      <w:pPr>
        <w:pStyle w:val="ListNumber"/>
      </w:pPr>
      <w:r>
        <w:t>¿Qué problema medioambiental causan los microplásticos en la cadena trófica?</w:t>
      </w:r>
    </w:p>
    <w:p>
      <w:pPr>
        <w:pStyle w:val="Choice"/>
      </w:pPr>
      <w:r>
        <w:t>a)</w:t>
        <w:tab/>
        <w:t>Aumentan la biodiversidad.</w:t>
      </w:r>
    </w:p>
    <w:p>
      <w:pPr>
        <w:pStyle w:val="Choice"/>
      </w:pPr>
      <w:r>
        <w:t>b)</w:t>
        <w:tab/>
        <w:t>No tienen impacto en la cadena trófica.</w:t>
      </w:r>
    </w:p>
    <w:p>
      <w:pPr>
        <w:pStyle w:val="Choice"/>
      </w:pPr>
      <w:r>
        <w:t>c)</w:t>
        <w:tab/>
        <w:t>Afectan negativamente la salud de los animales.</w:t>
      </w:r>
    </w:p>
    <w:p>
      <w:pPr>
        <w:pStyle w:val="Choice"/>
      </w:pPr>
      <w:r>
        <w:t>d)</w:t>
        <w:tab/>
        <w:t>Mejoran la salud de los animales.</w:t>
      </w:r>
    </w:p>
    <w:p>
      <w:pPr>
        <w:pStyle w:val="ListNumber"/>
      </w:pPr>
      <w:r>
        <w:t>¿Por qué se afirma que los plásticos no son biodegradables?</w:t>
      </w:r>
    </w:p>
    <w:p>
      <w:pPr>
        <w:pStyle w:val="Choice"/>
      </w:pPr>
      <w:r>
        <w:t>a)</w:t>
        <w:tab/>
        <w:t>Porque son resistentes a la oxidación.</w:t>
      </w:r>
    </w:p>
    <w:p>
      <w:pPr>
        <w:pStyle w:val="Choice"/>
      </w:pPr>
      <w:r>
        <w:t>b)</w:t>
        <w:tab/>
        <w:t>Porque son tóxicos en su fabricación.</w:t>
      </w:r>
    </w:p>
    <w:p>
      <w:pPr>
        <w:pStyle w:val="Choice"/>
      </w:pPr>
      <w:r>
        <w:t>c)</w:t>
        <w:tab/>
        <w:t>Porque no se pueden reciclar.</w:t>
      </w:r>
    </w:p>
    <w:p>
      <w:pPr>
        <w:pStyle w:val="Choice"/>
      </w:pPr>
      <w:r>
        <w:t>d)</w:t>
        <w:tab/>
        <w:t>Porque tardan muchos años en descomponerse de forma natural.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