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Propiedades de los materiales I.</w:t>
      </w:r>
    </w:p>
    <w:p>
      <w:pPr>
        <w:pStyle w:val="ListNumber"/>
      </w:pPr>
      <w:r>
        <w:t>¿Qué son las propiedades de los materiales?</w:t>
      </w:r>
    </w:p>
    <w:p>
      <w:pPr>
        <w:pStyle w:val="Choice"/>
      </w:pPr>
      <w:r>
        <w:t>a)</w:t>
        <w:tab/>
        <w:t>Características únicas de cada material.</w:t>
      </w:r>
    </w:p>
    <w:p>
      <w:pPr>
        <w:pStyle w:val="Choice"/>
      </w:pPr>
      <w:r>
        <w:t>b)</w:t>
        <w:tab/>
        <w:t>Colores de los materiales.</w:t>
      </w:r>
    </w:p>
    <w:p>
      <w:pPr>
        <w:pStyle w:val="Choice"/>
      </w:pPr>
      <w:r>
        <w:t>c)</w:t>
        <w:tab/>
        <w:t>Nombres asignados a los materiales.</w:t>
      </w:r>
    </w:p>
    <w:p>
      <w:pPr>
        <w:pStyle w:val="Choice"/>
      </w:pPr>
      <w:r>
        <w:t>d)</w:t>
        <w:tab/>
        <w:t>Tamaños de los materiales.</w:t>
      </w:r>
    </w:p>
    <w:p>
      <w:pPr>
        <w:pStyle w:val="ListNumber"/>
      </w:pPr>
      <w:r>
        <w:t>¿Por qué las ollas se fabrican con acero inoxidable?</w:t>
      </w:r>
    </w:p>
    <w:p>
      <w:pPr>
        <w:pStyle w:val="Choice"/>
      </w:pPr>
      <w:r>
        <w:t>a)</w:t>
        <w:tab/>
        <w:t>Es barato y fácil de conseguir.</w:t>
      </w:r>
    </w:p>
    <w:p>
      <w:pPr>
        <w:pStyle w:val="Choice"/>
      </w:pPr>
      <w:r>
        <w:t>b)</w:t>
        <w:tab/>
        <w:t>Conduce bien el calor, es resistente y no se oxida.</w:t>
      </w:r>
    </w:p>
    <w:p>
      <w:pPr>
        <w:pStyle w:val="Choice"/>
      </w:pPr>
      <w:r>
        <w:t>c)</w:t>
        <w:tab/>
        <w:t>Es ligero y fácil de manejar.</w:t>
      </w:r>
    </w:p>
    <w:p>
      <w:pPr>
        <w:pStyle w:val="Choice"/>
      </w:pPr>
      <w:r>
        <w:t>d)</w:t>
        <w:tab/>
        <w:t>Tiene un color atractivo.</w:t>
      </w:r>
    </w:p>
    <w:p>
      <w:pPr>
        <w:pStyle w:val="ListNumber"/>
      </w:pPr>
      <w:r>
        <w:t>¿Cuál es la función del material plástico en los mangos de las ollas?</w:t>
      </w:r>
    </w:p>
    <w:p>
      <w:pPr>
        <w:pStyle w:val="Choice"/>
      </w:pPr>
      <w:r>
        <w:t>a)</w:t>
        <w:tab/>
        <w:t>Dificultar la oxidación del material.</w:t>
      </w:r>
    </w:p>
    <w:p>
      <w:pPr>
        <w:pStyle w:val="Choice"/>
      </w:pPr>
      <w:r>
        <w:t>b)</w:t>
        <w:tab/>
        <w:t>Mejorar la conductividad térmica.</w:t>
      </w:r>
    </w:p>
    <w:p>
      <w:pPr>
        <w:pStyle w:val="Choice"/>
      </w:pPr>
      <w:r>
        <w:t>c)</w:t>
        <w:tab/>
        <w:t>Evitar la conducción del calor.</w:t>
      </w:r>
    </w:p>
    <w:p>
      <w:pPr>
        <w:pStyle w:val="Choice"/>
      </w:pPr>
      <w:r>
        <w:t>d)</w:t>
        <w:tab/>
        <w:t>Aumentar la resistencia al calor.</w:t>
      </w:r>
    </w:p>
    <w:p>
      <w:pPr>
        <w:pStyle w:val="ListNumber"/>
      </w:pPr>
      <w:r>
        <w:t>¿Por qué es importante conocer las propiedades de los materiales en la fabricación de objetos?</w:t>
      </w:r>
    </w:p>
    <w:p>
      <w:pPr>
        <w:pStyle w:val="Choice"/>
      </w:pPr>
      <w:r>
        <w:t>a)</w:t>
        <w:tab/>
        <w:t>Para complicar el proceso de fabricación.</w:t>
      </w:r>
    </w:p>
    <w:p>
      <w:pPr>
        <w:pStyle w:val="Choice"/>
      </w:pPr>
      <w:r>
        <w:t>b)</w:t>
        <w:tab/>
        <w:t>Para aumentar el costo de producción.</w:t>
      </w:r>
    </w:p>
    <w:p>
      <w:pPr>
        <w:pStyle w:val="Choice"/>
      </w:pPr>
      <w:r>
        <w:t>c)</w:t>
        <w:tab/>
        <w:t>Para seleccionar el material adecuado para una aplicación específica.</w:t>
      </w:r>
    </w:p>
    <w:p>
      <w:pPr>
        <w:pStyle w:val="Choice"/>
      </w:pPr>
      <w:r>
        <w:t>d)</w:t>
        <w:tab/>
        <w:t>Solo por razones estéticas.</w:t>
      </w:r>
    </w:p>
    <w:p>
      <w:pPr>
        <w:pStyle w:val="ListNumber"/>
      </w:pPr>
      <w:r>
        <w:t>¿Qué nos dicen las propiedades mecánicas de un material?</w:t>
      </w:r>
    </w:p>
    <w:p>
      <w:pPr>
        <w:pStyle w:val="Choice"/>
      </w:pPr>
      <w:r>
        <w:t>a)</w:t>
        <w:tab/>
        <w:t>La temperatura a la que se funde el material.</w:t>
      </w:r>
    </w:p>
    <w:p>
      <w:pPr>
        <w:pStyle w:val="Choice"/>
      </w:pPr>
      <w:r>
        <w:t>b)</w:t>
        <w:tab/>
        <w:t>La densidad del material.</w:t>
      </w:r>
    </w:p>
    <w:p>
      <w:pPr>
        <w:pStyle w:val="Choice"/>
      </w:pPr>
      <w:r>
        <w:t>c)</w:t>
        <w:tab/>
        <w:t>El color del material.</w:t>
      </w:r>
    </w:p>
    <w:p>
      <w:pPr>
        <w:pStyle w:val="Choice"/>
      </w:pPr>
      <w:r>
        <w:t>d)</w:t>
        <w:tab/>
        <w:t>Cómo se comportará frente a los esfuerzos.</w:t>
      </w:r>
    </w:p>
    <w:p>
      <w:pPr>
        <w:pStyle w:val="ListNumber"/>
      </w:pPr>
      <w:r>
        <w:t>¿Cómo se define la dureza de un material?</w:t>
      </w:r>
    </w:p>
    <w:p>
      <w:pPr>
        <w:pStyle w:val="Choice"/>
      </w:pPr>
      <w:r>
        <w:t>a)</w:t>
        <w:tab/>
        <w:t>Resistencia al rayado de la superficie.</w:t>
      </w:r>
    </w:p>
    <w:p>
      <w:pPr>
        <w:pStyle w:val="Choice"/>
      </w:pPr>
      <w:r>
        <w:t>b)</w:t>
        <w:tab/>
        <w:t>Su capacidad para soportar golpes.</w:t>
      </w:r>
    </w:p>
    <w:p>
      <w:pPr>
        <w:pStyle w:val="Choice"/>
      </w:pPr>
      <w:r>
        <w:t>c)</w:t>
        <w:tab/>
        <w:t>Su resistencia al calor.</w:t>
      </w:r>
    </w:p>
    <w:p>
      <w:pPr>
        <w:pStyle w:val="Choice"/>
      </w:pPr>
      <w:r>
        <w:t>d)</w:t>
        <w:tab/>
        <w:t>Su capacidad para conducir electricidad.</w:t>
      </w:r>
    </w:p>
    <w:p>
      <w:pPr>
        <w:pStyle w:val="ListNumber"/>
      </w:pPr>
      <w:r>
        <w:t>¿Cuál es un ejemplo de material duro?</w:t>
      </w:r>
    </w:p>
    <w:p>
      <w:pPr>
        <w:pStyle w:val="Choice"/>
      </w:pPr>
      <w:r>
        <w:t>a)</w:t>
        <w:tab/>
        <w:t>Yeso.</w:t>
      </w:r>
    </w:p>
    <w:p>
      <w:pPr>
        <w:pStyle w:val="Choice"/>
      </w:pPr>
      <w:r>
        <w:t>b)</w:t>
        <w:tab/>
        <w:t>Goma.</w:t>
      </w:r>
    </w:p>
    <w:p>
      <w:pPr>
        <w:pStyle w:val="Choice"/>
      </w:pPr>
      <w:r>
        <w:t>c)</w:t>
        <w:tab/>
        <w:t>Cristal.</w:t>
      </w:r>
    </w:p>
    <w:p>
      <w:pPr>
        <w:pStyle w:val="Choice"/>
      </w:pPr>
      <w:r>
        <w:t>d)</w:t>
        <w:tab/>
        <w:t>Madera.</w:t>
      </w:r>
    </w:p>
    <w:p>
      <w:pPr>
        <w:pStyle w:val="ListNumber"/>
      </w:pPr>
      <w:r>
        <w:t>¿En qué consiste el ensayo de dureza con una pequeña pirámide de diamante?</w:t>
      </w:r>
    </w:p>
    <w:p>
      <w:pPr>
        <w:pStyle w:val="Choice"/>
      </w:pPr>
      <w:r>
        <w:t>a)</w:t>
        <w:tab/>
        <w:t>Golpear el material con la punta de la pirámide.</w:t>
      </w:r>
    </w:p>
    <w:p>
      <w:pPr>
        <w:pStyle w:val="Choice"/>
      </w:pPr>
      <w:r>
        <w:t>b)</w:t>
        <w:tab/>
        <w:t>Soplar sobre el material.</w:t>
      </w:r>
    </w:p>
    <w:p>
      <w:pPr>
        <w:pStyle w:val="Choice"/>
      </w:pPr>
      <w:r>
        <w:t>c)</w:t>
        <w:tab/>
        <w:t>Calentar el material.</w:t>
      </w:r>
    </w:p>
    <w:p>
      <w:pPr>
        <w:pStyle w:val="Choice"/>
      </w:pPr>
      <w:r>
        <w:t>d)</w:t>
        <w:tab/>
        <w:t>Apretar la punta de la pirámide sobre el material.</w:t>
      </w:r>
    </w:p>
    <w:p>
      <w:pPr>
        <w:pStyle w:val="ListNumber"/>
      </w:pPr>
      <w:r>
        <w:t>¿Qué indica la huella dejada por el diamante en el ensayo de dureza?</w:t>
      </w:r>
    </w:p>
    <w:p>
      <w:pPr>
        <w:pStyle w:val="Choice"/>
      </w:pPr>
      <w:r>
        <w:t>a)</w:t>
        <w:tab/>
        <w:t>Cuanto más grande, más blando será el material.</w:t>
      </w:r>
    </w:p>
    <w:p>
      <w:pPr>
        <w:pStyle w:val="Choice"/>
      </w:pPr>
      <w:r>
        <w:t>b)</w:t>
        <w:tab/>
        <w:t>No indica nada sobre la dureza del material.</w:t>
      </w:r>
    </w:p>
    <w:p>
      <w:pPr>
        <w:pStyle w:val="Choice"/>
      </w:pPr>
      <w:r>
        <w:t>c)</w:t>
        <w:tab/>
        <w:t>Indica la temperatura del material.</w:t>
      </w:r>
    </w:p>
    <w:p>
      <w:pPr>
        <w:pStyle w:val="Choice"/>
      </w:pPr>
      <w:r>
        <w:t>d)</w:t>
        <w:tab/>
        <w:t>Cuanto más grande, más duro será el material.</w:t>
      </w:r>
    </w:p>
    <w:p>
      <w:pPr>
        <w:pStyle w:val="ListNumber"/>
      </w:pPr>
      <w:r>
        <w:t>¿Cómo se define la tenacidad de un material?</w:t>
      </w:r>
    </w:p>
    <w:p>
      <w:pPr>
        <w:pStyle w:val="Choice"/>
      </w:pPr>
      <w:r>
        <w:t>a)</w:t>
        <w:tab/>
        <w:t>Resistir al rayado de la superficie.</w:t>
      </w:r>
    </w:p>
    <w:p>
      <w:pPr>
        <w:pStyle w:val="Choice"/>
      </w:pPr>
      <w:r>
        <w:t>b)</w:t>
        <w:tab/>
        <w:t>Ser fácilmente rayado.</w:t>
      </w:r>
    </w:p>
    <w:p>
      <w:pPr>
        <w:pStyle w:val="Choice"/>
      </w:pPr>
      <w:r>
        <w:t>c)</w:t>
        <w:tab/>
        <w:t>No soportar los golpes.</w:t>
      </w:r>
    </w:p>
    <w:p>
      <w:pPr>
        <w:pStyle w:val="Choice"/>
      </w:pPr>
      <w:r>
        <w:t>d)</w:t>
        <w:tab/>
        <w:t>Soportar golpes sin romperse.</w:t>
      </w:r>
    </w:p>
    <w:p>
      <w:pPr>
        <w:pStyle w:val="ListNumber"/>
      </w:pPr>
      <w:r>
        <w:t>¿Por qué un bate de béisbol fabricado con madera es tenaz?</w:t>
      </w:r>
    </w:p>
    <w:p>
      <w:pPr>
        <w:pStyle w:val="Choice"/>
      </w:pPr>
      <w:r>
        <w:t>a)</w:t>
        <w:tab/>
        <w:t>Porque se rompe con facilidad.</w:t>
      </w:r>
    </w:p>
    <w:p>
      <w:pPr>
        <w:pStyle w:val="Choice"/>
      </w:pPr>
      <w:r>
        <w:t>b)</w:t>
        <w:tab/>
        <w:t>Porque no es blando.</w:t>
      </w:r>
    </w:p>
    <w:p>
      <w:pPr>
        <w:pStyle w:val="Choice"/>
      </w:pPr>
      <w:r>
        <w:t>c)</w:t>
        <w:tab/>
        <w:t>Porque soporta bien los golpes.</w:t>
      </w:r>
    </w:p>
    <w:p>
      <w:pPr>
        <w:pStyle w:val="Choice"/>
      </w:pPr>
      <w:r>
        <w:t>d)</w:t>
        <w:tab/>
        <w:t>Porque es fácil de rayar.</w:t>
      </w:r>
    </w:p>
    <w:p>
      <w:pPr>
        <w:pStyle w:val="ListNumber"/>
      </w:pPr>
      <w:r>
        <w:t>¿Qué se entiende por un material frágil?</w:t>
      </w:r>
    </w:p>
    <w:p>
      <w:pPr>
        <w:pStyle w:val="Choice"/>
      </w:pPr>
      <w:r>
        <w:t>a)</w:t>
        <w:tab/>
        <w:t>Se rompe con facilidad con los golpes.</w:t>
      </w:r>
    </w:p>
    <w:p>
      <w:pPr>
        <w:pStyle w:val="Choice"/>
      </w:pPr>
      <w:r>
        <w:t>b)</w:t>
        <w:tab/>
        <w:t>Soporta bien los golpes.</w:t>
      </w:r>
    </w:p>
    <w:p>
      <w:pPr>
        <w:pStyle w:val="Choice"/>
      </w:pPr>
      <w:r>
        <w:t>c)</w:t>
        <w:tab/>
        <w:t>Es difícil de rayar.</w:t>
      </w:r>
    </w:p>
    <w:p>
      <w:pPr>
        <w:pStyle w:val="Choice"/>
      </w:pPr>
      <w:r>
        <w:t>d)</w:t>
        <w:tab/>
        <w:t>Conduce bien la electricidad.</w:t>
      </w:r>
    </w:p>
    <w:p>
      <w:pPr>
        <w:pStyle w:val="ListNumber"/>
      </w:pPr>
      <w:r>
        <w:t>¿Cuál es un ejemplo de objeto hecho de material frágil?</w:t>
      </w:r>
    </w:p>
    <w:p>
      <w:pPr>
        <w:pStyle w:val="Choice"/>
      </w:pPr>
      <w:r>
        <w:t>a)</w:t>
        <w:tab/>
        <w:t>Vaso de cristal.</w:t>
      </w:r>
    </w:p>
    <w:p>
      <w:pPr>
        <w:pStyle w:val="Choice"/>
      </w:pPr>
      <w:r>
        <w:t>b)</w:t>
        <w:tab/>
        <w:t>Cuchara de acero.</w:t>
      </w:r>
    </w:p>
    <w:p>
      <w:pPr>
        <w:pStyle w:val="Choice"/>
      </w:pPr>
      <w:r>
        <w:t>c)</w:t>
        <w:tab/>
        <w:t>Bate de béisbol.</w:t>
      </w:r>
    </w:p>
    <w:p>
      <w:pPr>
        <w:pStyle w:val="Choice"/>
      </w:pPr>
      <w:r>
        <w:t>d)</w:t>
        <w:tab/>
        <w:t>Rueda de caucho.</w:t>
      </w:r>
    </w:p>
    <w:p>
      <w:pPr>
        <w:pStyle w:val="ListNumber"/>
      </w:pPr>
      <w:r>
        <w:t>¿Cómo se define la elasticidad de un material?</w:t>
      </w:r>
    </w:p>
    <w:p>
      <w:pPr>
        <w:pStyle w:val="Choice"/>
      </w:pPr>
      <w:r>
        <w:t>a)</w:t>
        <w:tab/>
        <w:t>La capacidad de deformarse permanentemente ante esfuerzos.</w:t>
      </w:r>
    </w:p>
    <w:p>
      <w:pPr>
        <w:pStyle w:val="Choice"/>
      </w:pPr>
      <w:r>
        <w:t>b)</w:t>
        <w:tab/>
        <w:t>La propiedad de recuperar su forma original después de deformarse.</w:t>
      </w:r>
    </w:p>
    <w:p>
      <w:pPr>
        <w:pStyle w:val="Choice"/>
      </w:pPr>
      <w:r>
        <w:t>c)</w:t>
        <w:tab/>
        <w:t>La resistencia a los esfuerzos sin deformarse.</w:t>
      </w:r>
    </w:p>
    <w:p>
      <w:pPr>
        <w:pStyle w:val="Choice"/>
      </w:pPr>
      <w:r>
        <w:t>d)</w:t>
        <w:tab/>
        <w:t>La capacidad de estirarse sin límite.</w:t>
      </w:r>
    </w:p>
    <w:p>
      <w:pPr>
        <w:pStyle w:val="ListNumber"/>
      </w:pPr>
      <w:r>
        <w:t>¿Cuál es el opuesto de la elasticidad?</w:t>
      </w:r>
    </w:p>
    <w:p>
      <w:pPr>
        <w:pStyle w:val="Choice"/>
      </w:pPr>
      <w:r>
        <w:t>a)</w:t>
        <w:tab/>
        <w:t>Rigidez.</w:t>
      </w:r>
    </w:p>
    <w:p>
      <w:pPr>
        <w:pStyle w:val="Choice"/>
      </w:pPr>
      <w:r>
        <w:t>b)</w:t>
        <w:tab/>
        <w:t>Plasticidad.</w:t>
      </w:r>
    </w:p>
    <w:p>
      <w:pPr>
        <w:pStyle w:val="Choice"/>
      </w:pPr>
      <w:r>
        <w:t>c)</w:t>
        <w:tab/>
        <w:t>Maleabilidad.</w:t>
      </w:r>
    </w:p>
    <w:p>
      <w:pPr>
        <w:pStyle w:val="Choice"/>
      </w:pPr>
      <w:r>
        <w:t>d)</w:t>
        <w:tab/>
        <w:t>Deformación.</w:t>
      </w:r>
    </w:p>
    <w:p>
      <w:pPr>
        <w:pStyle w:val="ListNumber"/>
      </w:pPr>
      <w:r>
        <w:t>¿Qué materiales son más elásticos?</w:t>
      </w:r>
    </w:p>
    <w:p>
      <w:pPr>
        <w:pStyle w:val="Choice"/>
      </w:pPr>
      <w:r>
        <w:t>a)</w:t>
        <w:tab/>
        <w:t>Plastilina.</w:t>
      </w:r>
    </w:p>
    <w:p>
      <w:pPr>
        <w:pStyle w:val="Choice"/>
      </w:pPr>
      <w:r>
        <w:t>b)</w:t>
        <w:tab/>
        <w:t>Látex y caucho.</w:t>
      </w:r>
    </w:p>
    <w:p>
      <w:pPr>
        <w:pStyle w:val="Choice"/>
      </w:pPr>
      <w:r>
        <w:t>c)</w:t>
        <w:tab/>
        <w:t>Cerámica cocida.</w:t>
      </w:r>
    </w:p>
    <w:p>
      <w:pPr>
        <w:pStyle w:val="Choice"/>
      </w:pPr>
      <w:r>
        <w:t>d)</w:t>
        <w:tab/>
        <w:t>Madera y acero.</w:t>
      </w:r>
    </w:p>
    <w:p>
      <w:pPr>
        <w:pStyle w:val="ListNumber"/>
      </w:pPr>
      <w:r>
        <w:t>¿Por qué la plastilina es un ejemplo de material plástico?</w:t>
      </w:r>
    </w:p>
    <w:p>
      <w:pPr>
        <w:pStyle w:val="Choice"/>
      </w:pPr>
      <w:r>
        <w:t>a)</w:t>
        <w:tab/>
        <w:t>No se deforma.</w:t>
      </w:r>
    </w:p>
    <w:p>
      <w:pPr>
        <w:pStyle w:val="Choice"/>
      </w:pPr>
      <w:r>
        <w:t>b)</w:t>
        <w:tab/>
        <w:t>Es resistente a los esfuerzos.</w:t>
      </w:r>
    </w:p>
    <w:p>
      <w:pPr>
        <w:pStyle w:val="Choice"/>
      </w:pPr>
      <w:r>
        <w:t>c)</w:t>
        <w:tab/>
        <w:t>Recupera su forma original fácilmente al detenerse el esfuerzo.</w:t>
      </w:r>
    </w:p>
    <w:p>
      <w:pPr>
        <w:pStyle w:val="Choice"/>
      </w:pPr>
      <w:r>
        <w:t>d)</w:t>
        <w:tab/>
        <w:t>Se deforma de manera permanente ante los esfuerzos.</w:t>
      </w:r>
    </w:p>
    <w:p>
      <w:pPr>
        <w:pStyle w:val="ListNumber"/>
      </w:pPr>
      <w:r>
        <w:t>¿Cómo se define la resistencia mecánica de un material?</w:t>
      </w:r>
    </w:p>
    <w:p>
      <w:pPr>
        <w:pStyle w:val="Choice"/>
      </w:pPr>
      <w:r>
        <w:t>a)</w:t>
        <w:tab/>
        <w:t>Dureza del material.</w:t>
      </w:r>
    </w:p>
    <w:p>
      <w:pPr>
        <w:pStyle w:val="Choice"/>
      </w:pPr>
      <w:r>
        <w:t>b)</w:t>
        <w:tab/>
        <w:t>Capacidad de estirarse indefinidamente.</w:t>
      </w:r>
    </w:p>
    <w:p>
      <w:pPr>
        <w:pStyle w:val="Choice"/>
      </w:pPr>
      <w:r>
        <w:t>c)</w:t>
        <w:tab/>
        <w:t>Capacidad de resistir esfuerzos sin romperse.</w:t>
      </w:r>
    </w:p>
    <w:p>
      <w:pPr>
        <w:pStyle w:val="Choice"/>
      </w:pPr>
      <w:r>
        <w:t>d)</w:t>
        <w:tab/>
        <w:t>Resistencia al calor.</w:t>
      </w:r>
    </w:p>
    <w:p>
      <w:pPr>
        <w:pStyle w:val="ListNumber"/>
      </w:pPr>
      <w:r>
        <w:t>¿Cuál es la medida de resistencia mecánica utilizada?</w:t>
      </w:r>
    </w:p>
    <w:p>
      <w:pPr>
        <w:pStyle w:val="Choice"/>
      </w:pPr>
      <w:r>
        <w:t>a)</w:t>
        <w:tab/>
        <w:t>kg/mm2.</w:t>
      </w:r>
    </w:p>
    <w:p>
      <w:pPr>
        <w:pStyle w:val="Choice"/>
      </w:pPr>
      <w:r>
        <w:t>b)</w:t>
        <w:tab/>
        <w:t>g/cm3.</w:t>
      </w:r>
    </w:p>
    <w:p>
      <w:pPr>
        <w:pStyle w:val="Choice"/>
      </w:pPr>
      <w:r>
        <w:t>c)</w:t>
        <w:tab/>
        <w:t>kg/m3.</w:t>
      </w:r>
    </w:p>
    <w:p>
      <w:pPr>
        <w:pStyle w:val="Choice"/>
      </w:pPr>
      <w:r>
        <w:t>d)</w:t>
        <w:tab/>
        <w:t>kg/mm.</w:t>
      </w:r>
    </w:p>
    <w:p>
      <w:pPr>
        <w:pStyle w:val="ListNumber"/>
      </w:pPr>
      <w:r>
        <w:t>¿Cuántos kilogramos resiste aproximadamente un cable de acero de un milímetro cuadrado de sección?</w:t>
      </w:r>
    </w:p>
    <w:p>
      <w:pPr>
        <w:pStyle w:val="Choice"/>
      </w:pPr>
      <w:r>
        <w:t>a)</w:t>
        <w:tab/>
        <w:t>Alrededor de 8 kilogramos.</w:t>
      </w:r>
    </w:p>
    <w:p>
      <w:pPr>
        <w:pStyle w:val="Choice"/>
      </w:pPr>
      <w:r>
        <w:t>b)</w:t>
        <w:tab/>
        <w:t>Menos de 1 kilogramo.</w:t>
      </w:r>
    </w:p>
    <w:p>
      <w:pPr>
        <w:pStyle w:val="Choice"/>
      </w:pPr>
      <w:r>
        <w:t>c)</w:t>
        <w:tab/>
        <w:t>Alrededor de 1.5 kilogramos.</w:t>
      </w:r>
    </w:p>
    <w:p>
      <w:pPr>
        <w:pStyle w:val="Choice"/>
      </w:pPr>
      <w:r>
        <w:t>d)</w:t>
        <w:tab/>
        <w:t>Alrededor de 100 kilogramos.</w:t>
      </w:r>
    </w:p>
    <w:p>
      <w:pPr>
        <w:pStyle w:val="ListNumber"/>
      </w:pPr>
      <w:r>
        <w:t>¿Cómo se mide la resistencia mecánica antes de que un material se estire permanentemente?</w:t>
      </w:r>
    </w:p>
    <w:p>
      <w:pPr>
        <w:pStyle w:val="Choice"/>
      </w:pPr>
      <w:r>
        <w:t>a)</w:t>
        <w:tab/>
        <w:t>Densidad y volumen.</w:t>
      </w:r>
    </w:p>
    <w:p>
      <w:pPr>
        <w:pStyle w:val="Choice"/>
      </w:pPr>
      <w:r>
        <w:t>b)</w:t>
        <w:tab/>
        <w:t>Deformación y elongación.</w:t>
      </w:r>
    </w:p>
    <w:p>
      <w:pPr>
        <w:pStyle w:val="Choice"/>
      </w:pPr>
      <w:r>
        <w:t>c)</w:t>
        <w:tab/>
        <w:t>Temperatura y presión.</w:t>
      </w:r>
    </w:p>
    <w:p>
      <w:pPr>
        <w:pStyle w:val="Choice"/>
      </w:pPr>
      <w:r>
        <w:t>d)</w:t>
        <w:tab/>
        <w:t>Límite elástico.</w:t>
      </w:r>
    </w:p>
    <w:p>
      <w:pPr>
        <w:pStyle w:val="ListNumber"/>
      </w:pPr>
      <w:r>
        <w:t>¿Cómo se mide la resistencia mecánica antes de que un material se rompa?</w:t>
      </w:r>
    </w:p>
    <w:p>
      <w:pPr>
        <w:pStyle w:val="Choice"/>
      </w:pPr>
      <w:r>
        <w:t>a)</w:t>
        <w:tab/>
        <w:t>Temperatura y presión.</w:t>
      </w:r>
    </w:p>
    <w:p>
      <w:pPr>
        <w:pStyle w:val="Choice"/>
      </w:pPr>
      <w:r>
        <w:t>b)</w:t>
        <w:tab/>
        <w:t>Deformación y elongación.</w:t>
      </w:r>
    </w:p>
    <w:p>
      <w:pPr>
        <w:pStyle w:val="Choice"/>
      </w:pPr>
      <w:r>
        <w:t>c)</w:t>
        <w:tab/>
        <w:t>Carga de rotura.</w:t>
      </w:r>
    </w:p>
    <w:p>
      <w:pPr>
        <w:pStyle w:val="Choice"/>
      </w:pPr>
      <w:r>
        <w:t>d)</w:t>
        <w:tab/>
        <w:t>Densidad y volumen.</w:t>
      </w:r>
    </w:p>
    <w:p>
      <w:pPr>
        <w:pStyle w:val="ListNumber"/>
      </w:pPr>
      <w:r>
        <w:t>¿Cuál es la capacidad de recuperar su forma original después de deformarse por un esfuerzo?</w:t>
      </w:r>
    </w:p>
    <w:p>
      <w:pPr>
        <w:pStyle w:val="Choice"/>
      </w:pPr>
      <w:r>
        <w:t>a)</w:t>
        <w:tab/>
        <w:t>Elasticidad.</w:t>
      </w:r>
    </w:p>
    <w:p>
      <w:pPr>
        <w:pStyle w:val="Choice"/>
      </w:pPr>
      <w:r>
        <w:t>b)</w:t>
        <w:tab/>
        <w:t>Maleabilidad.</w:t>
      </w:r>
    </w:p>
    <w:p>
      <w:pPr>
        <w:pStyle w:val="Choice"/>
      </w:pPr>
      <w:r>
        <w:t>c)</w:t>
        <w:tab/>
        <w:t>Plasticidad.</w:t>
      </w:r>
    </w:p>
    <w:p>
      <w:pPr>
        <w:pStyle w:val="Choice"/>
      </w:pPr>
      <w:r>
        <w:t>d)</w:t>
        <w:tab/>
        <w:t>Resistencia mecánica.</w:t>
      </w:r>
    </w:p>
    <w:p>
      <w:pPr>
        <w:pStyle w:val="ListNumber"/>
      </w:pPr>
      <w:r>
        <w:t>¿Cómo se define la densidad de un material?</w:t>
      </w:r>
    </w:p>
    <w:p>
      <w:pPr>
        <w:pStyle w:val="Choice"/>
      </w:pPr>
      <w:r>
        <w:t>a)</w:t>
        <w:tab/>
        <w:t>La resistencia de un material.</w:t>
      </w:r>
    </w:p>
    <w:p>
      <w:pPr>
        <w:pStyle w:val="Choice"/>
      </w:pPr>
      <w:r>
        <w:t>b)</w:t>
        <w:tab/>
        <w:t>La cantidad de materia que contiene un litro de material.</w:t>
      </w:r>
    </w:p>
    <w:p>
      <w:pPr>
        <w:pStyle w:val="Choice"/>
      </w:pPr>
      <w:r>
        <w:t>c)</w:t>
        <w:tab/>
        <w:t>El volumen que ocupa un material.</w:t>
      </w:r>
    </w:p>
    <w:p>
      <w:pPr>
        <w:pStyle w:val="Choice"/>
      </w:pPr>
      <w:r>
        <w:t>d)</w:t>
        <w:tab/>
        <w:t>El peso total de un material.</w:t>
      </w:r>
    </w:p>
    <w:p>
      <w:pPr>
        <w:pStyle w:val="ListNumber"/>
      </w:pPr>
      <w:r>
        <w:t>¿Qué material tendrá mayor densidad?</w:t>
      </w:r>
    </w:p>
    <w:p>
      <w:pPr>
        <w:pStyle w:val="Choice"/>
      </w:pPr>
      <w:r>
        <w:t>a)</w:t>
        <w:tab/>
        <w:t>Aluminio.</w:t>
      </w:r>
    </w:p>
    <w:p>
      <w:pPr>
        <w:pStyle w:val="Choice"/>
      </w:pPr>
      <w:r>
        <w:t>b)</w:t>
        <w:tab/>
        <w:t>Plomo.</w:t>
      </w:r>
    </w:p>
    <w:p>
      <w:pPr>
        <w:pStyle w:val="Choice"/>
      </w:pPr>
      <w:r>
        <w:t>c)</w:t>
        <w:tab/>
        <w:t>Plástico.</w:t>
      </w:r>
    </w:p>
    <w:p>
      <w:pPr>
        <w:pStyle w:val="Choice"/>
      </w:pPr>
      <w:r>
        <w:t>d)</w:t>
        <w:tab/>
        <w:t>Madera.</w:t>
      </w:r>
    </w:p>
    <w:p>
      <w:pPr>
        <w:pStyle w:val="ListNumber"/>
      </w:pPr>
      <w:r>
        <w:t>¿Qué significa que un material tiene poca densidad?</w:t>
      </w:r>
    </w:p>
    <w:p>
      <w:pPr>
        <w:pStyle w:val="Choice"/>
      </w:pPr>
      <w:r>
        <w:t>a)</w:t>
        <w:tab/>
        <w:t>Pesa menos por cada litro.</w:t>
      </w:r>
    </w:p>
    <w:p>
      <w:pPr>
        <w:pStyle w:val="Choice"/>
      </w:pPr>
      <w:r>
        <w:t>b)</w:t>
        <w:tab/>
        <w:t>No ocupa mucho volumen.</w:t>
      </w:r>
    </w:p>
    <w:p>
      <w:pPr>
        <w:pStyle w:val="Choice"/>
      </w:pPr>
      <w:r>
        <w:t>c)</w:t>
        <w:tab/>
        <w:t>Que tiene poco peso.</w:t>
      </w:r>
    </w:p>
    <w:p>
      <w:pPr>
        <w:pStyle w:val="Choice"/>
      </w:pPr>
      <w:r>
        <w:t>d)</w:t>
        <w:tab/>
        <w:t>Es más pesado por cada litro.</w:t>
      </w:r>
    </w:p>
    <w:p>
      <w:pPr>
        <w:pStyle w:val="ListNumber"/>
      </w:pPr>
      <w:r>
        <w:t>¿Qué tipo de productos se pueden fabricar con materiales poco densos?</w:t>
      </w:r>
    </w:p>
    <w:p>
      <w:pPr>
        <w:pStyle w:val="Choice"/>
      </w:pPr>
      <w:r>
        <w:t>a)</w:t>
        <w:tab/>
        <w:t>Productos pesados.</w:t>
      </w:r>
    </w:p>
    <w:p>
      <w:pPr>
        <w:pStyle w:val="Choice"/>
      </w:pPr>
      <w:r>
        <w:t>b)</w:t>
        <w:tab/>
        <w:t>Productos ligeros.</w:t>
      </w:r>
    </w:p>
    <w:p>
      <w:pPr>
        <w:pStyle w:val="Choice"/>
      </w:pPr>
      <w:r>
        <w:t>c)</w:t>
        <w:tab/>
        <w:t>Productos transparentes.</w:t>
      </w:r>
    </w:p>
    <w:p>
      <w:pPr>
        <w:pStyle w:val="Choice"/>
      </w:pPr>
      <w:r>
        <w:t>d)</w:t>
        <w:tab/>
        <w:t>Productos reflectantes.</w:t>
      </w:r>
    </w:p>
    <w:p>
      <w:pPr>
        <w:pStyle w:val="ListNumber"/>
      </w:pPr>
      <w:r>
        <w:t>¿Cuál es la respuesta a la luz de un material transparente?</w:t>
      </w:r>
    </w:p>
    <w:p>
      <w:pPr>
        <w:pStyle w:val="Choice"/>
      </w:pPr>
      <w:r>
        <w:t>a)</w:t>
        <w:tab/>
        <w:t>No se ve afectado por la luz.</w:t>
      </w:r>
    </w:p>
    <w:p>
      <w:pPr>
        <w:pStyle w:val="Choice"/>
      </w:pPr>
      <w:r>
        <w:t>b)</w:t>
        <w:tab/>
        <w:t>Absorbe la luz.</w:t>
      </w:r>
    </w:p>
    <w:p>
      <w:pPr>
        <w:pStyle w:val="Choice"/>
      </w:pPr>
      <w:r>
        <w:t>c)</w:t>
        <w:tab/>
        <w:t>Refleja la luz.</w:t>
      </w:r>
    </w:p>
    <w:p>
      <w:pPr>
        <w:pStyle w:val="Choice"/>
      </w:pPr>
      <w:r>
        <w:t>d)</w:t>
        <w:tab/>
        <w:t>Permite que la luz lo atraviese.</w:t>
      </w:r>
    </w:p>
    <w:p>
      <w:pPr>
        <w:pStyle w:val="ListNumber"/>
      </w:pPr>
      <w:r>
        <w:t>¿Qué tipo de materiales son brillantes y reflejan la luz?</w:t>
      </w:r>
    </w:p>
    <w:p>
      <w:pPr>
        <w:pStyle w:val="Choice"/>
      </w:pPr>
      <w:r>
        <w:t>a)</w:t>
        <w:tab/>
        <w:t>Maderas.</w:t>
      </w:r>
    </w:p>
    <w:p>
      <w:pPr>
        <w:pStyle w:val="Choice"/>
      </w:pPr>
      <w:r>
        <w:t>b)</w:t>
        <w:tab/>
        <w:t>Metales.</w:t>
      </w:r>
    </w:p>
    <w:p>
      <w:pPr>
        <w:pStyle w:val="Choice"/>
      </w:pPr>
      <w:r>
        <w:t>c)</w:t>
        <w:tab/>
        <w:t>Cueros.</w:t>
      </w:r>
    </w:p>
    <w:p>
      <w:pPr>
        <w:pStyle w:val="Choice"/>
      </w:pPr>
      <w:r>
        <w:t>d)</w:t>
        <w:tab/>
        <w:t>Plásticos.</w:t>
      </w:r>
    </w:p>
    <w:p>
      <w:pPr>
        <w:pStyle w:val="ListNumber"/>
      </w:pPr>
      <w:r>
        <w:t>¿Para qué se pueden utilizar los metales gracias a su respuesta a la luz?</w:t>
      </w:r>
    </w:p>
    <w:p>
      <w:pPr>
        <w:pStyle w:val="Choice"/>
      </w:pPr>
      <w:r>
        <w:t>a)</w:t>
        <w:tab/>
        <w:t>Fabricar espejos o superficies reflectantes.</w:t>
      </w:r>
    </w:p>
    <w:p>
      <w:pPr>
        <w:pStyle w:val="Choice"/>
      </w:pPr>
      <w:r>
        <w:t>b)</w:t>
        <w:tab/>
        <w:t>Fabricar ventanas.</w:t>
      </w:r>
    </w:p>
    <w:p>
      <w:pPr>
        <w:pStyle w:val="Choice"/>
      </w:pPr>
      <w:r>
        <w:t>c)</w:t>
        <w:tab/>
        <w:t>Mejorar el aspecto superficial.</w:t>
      </w:r>
    </w:p>
    <w:p>
      <w:pPr>
        <w:pStyle w:val="Choice"/>
      </w:pPr>
      <w:r>
        <w:t>d)</w:t>
        <w:tab/>
        <w:t>Absorber la luz.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