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Test global.</w:t>
      </w:r>
    </w:p>
    <w:p>
      <w:pPr>
        <w:pStyle w:val="ListNumber"/>
      </w:pPr>
      <w:r>
        <w:t>¿Cuál fue una de las revoluciones más significativas en la vida humana durante el Neolítico?</w:t>
      </w:r>
    </w:p>
    <w:p>
      <w:pPr>
        <w:pStyle w:val="Choice"/>
      </w:pPr>
      <w:r>
        <w:t>a)</w:t>
        <w:tab/>
        <w:t>La construcción de viviendas nómadas.</w:t>
      </w:r>
    </w:p>
    <w:p>
      <w:pPr>
        <w:pStyle w:val="Choice"/>
      </w:pPr>
      <w:r>
        <w:t>b)</w:t>
        <w:tab/>
        <w:t>El desarrollo de la agricultura.</w:t>
      </w:r>
    </w:p>
    <w:p>
      <w:pPr>
        <w:pStyle w:val="Choice"/>
      </w:pPr>
      <w:r>
        <w:t>c)</w:t>
        <w:tab/>
        <w:t>El desarrollo de la alfarería.</w:t>
      </w:r>
    </w:p>
    <w:p>
      <w:pPr>
        <w:pStyle w:val="Choice"/>
      </w:pPr>
      <w:r>
        <w:t>d)</w:t>
        <w:tab/>
        <w:t>La creación de herramientas de caza.</w:t>
      </w:r>
    </w:p>
    <w:p>
      <w:pPr>
        <w:pStyle w:val="ListNumber"/>
      </w:pPr>
      <w:r>
        <w:t>Durante la Segunda Revolución Industrial, ¿qué tendencia se observa en la sociedad en términos de urbanización y consumo?</w:t>
      </w:r>
    </w:p>
    <w:p>
      <w:pPr>
        <w:pStyle w:val="Choice"/>
      </w:pPr>
      <w:r>
        <w:t>a)</w:t>
        <w:tab/>
        <w:t>La sociedad se vuelve más autárquica.</w:t>
      </w:r>
    </w:p>
    <w:p>
      <w:pPr>
        <w:pStyle w:val="Choice"/>
      </w:pPr>
      <w:r>
        <w:t>b)</w:t>
        <w:tab/>
        <w:t>La sociedad se vuelve más urbana y más consumista.</w:t>
      </w:r>
    </w:p>
    <w:p>
      <w:pPr>
        <w:pStyle w:val="Choice"/>
      </w:pPr>
      <w:r>
        <w:t>c)</w:t>
        <w:tab/>
        <w:t>La sociedad se vuelve más rural y menos consumista.</w:t>
      </w:r>
    </w:p>
    <w:p>
      <w:pPr>
        <w:pStyle w:val="Choice"/>
      </w:pPr>
      <w:r>
        <w:t>d)</w:t>
        <w:tab/>
        <w:t>La sociedad se vuelve más rural y más consumista.</w:t>
      </w:r>
    </w:p>
    <w:p>
      <w:pPr>
        <w:pStyle w:val="ListNumber"/>
      </w:pPr>
      <w:r>
        <w:t>¿Cuál es una característica de las placas llenas de chips de silicio mencionadas en el texto?</w:t>
      </w:r>
    </w:p>
    <w:p>
      <w:pPr>
        <w:pStyle w:val="Choice"/>
      </w:pPr>
      <w:r>
        <w:t>a)</w:t>
        <w:tab/>
        <w:t>Son mecánicas.</w:t>
      </w:r>
    </w:p>
    <w:p>
      <w:pPr>
        <w:pStyle w:val="Choice"/>
      </w:pPr>
      <w:r>
        <w:t>b)</w:t>
        <w:tab/>
        <w:t>Requieren supervisión constante.</w:t>
      </w:r>
    </w:p>
    <w:p>
      <w:pPr>
        <w:pStyle w:val="Choice"/>
      </w:pPr>
      <w:r>
        <w:t>c)</w:t>
        <w:tab/>
        <w:t>Pueden tomar decisiones autónomas.</w:t>
      </w:r>
    </w:p>
    <w:p>
      <w:pPr>
        <w:pStyle w:val="Choice"/>
      </w:pPr>
      <w:r>
        <w:t>d)</w:t>
        <w:tab/>
        <w:t>Funcionan con gasolina.</w:t>
      </w:r>
    </w:p>
    <w:p>
      <w:pPr>
        <w:pStyle w:val="ListNumber"/>
      </w:pPr>
      <w:r>
        <w:t>¿Qué medio de transporte basado en la máquina de vapor permitió viajar a altas velocidades durante la Primera Revolución Industrial?</w:t>
      </w:r>
    </w:p>
    <w:p>
      <w:pPr>
        <w:pStyle w:val="Choice"/>
      </w:pPr>
      <w:r>
        <w:t>a)</w:t>
        <w:tab/>
        <w:t>Las bicicletas.</w:t>
      </w:r>
    </w:p>
    <w:p>
      <w:pPr>
        <w:pStyle w:val="Choice"/>
      </w:pPr>
      <w:r>
        <w:t>b)</w:t>
        <w:tab/>
        <w:t>Los barcos de vela.</w:t>
      </w:r>
    </w:p>
    <w:p>
      <w:pPr>
        <w:pStyle w:val="Choice"/>
      </w:pPr>
      <w:r>
        <w:t>c)</w:t>
        <w:tab/>
        <w:t>El ferrocarril.</w:t>
      </w:r>
    </w:p>
    <w:p>
      <w:pPr>
        <w:pStyle w:val="Choice"/>
      </w:pPr>
      <w:r>
        <w:t>d)</w:t>
        <w:tab/>
        <w:t>El automóvil.</w:t>
      </w:r>
    </w:p>
    <w:p>
      <w:pPr>
        <w:pStyle w:val="ListNumber"/>
      </w:pPr>
      <w:r>
        <w:t>¿Qué ejemplos son mencionados como Tecnología en el texto?</w:t>
      </w:r>
    </w:p>
    <w:p>
      <w:pPr>
        <w:pStyle w:val="Choice"/>
      </w:pPr>
      <w:r>
        <w:t>a)</w:t>
        <w:tab/>
        <w:t>Ropa y bolígrafos.</w:t>
      </w:r>
    </w:p>
    <w:p>
      <w:pPr>
        <w:pStyle w:val="Choice"/>
      </w:pPr>
      <w:r>
        <w:t>b)</w:t>
        <w:tab/>
        <w:t>Montañas y ríos.</w:t>
      </w:r>
    </w:p>
    <w:p>
      <w:pPr>
        <w:pStyle w:val="Choice"/>
      </w:pPr>
      <w:r>
        <w:t>c)</w:t>
        <w:tab/>
        <w:t>Cielo y nubes.</w:t>
      </w:r>
    </w:p>
    <w:p>
      <w:pPr>
        <w:pStyle w:val="Choice"/>
      </w:pPr>
      <w:r>
        <w:t>d)</w:t>
        <w:tab/>
        <w:t>Animales y plantas.</w:t>
      </w:r>
    </w:p>
    <w:p>
      <w:pPr>
        <w:pStyle w:val="ListNumber"/>
      </w:pPr>
      <w:r>
        <w:t>¿Qué actividad económica dejaron de realizar en gran medida los campesinos durante la Primera Revolución Industrial?</w:t>
      </w:r>
    </w:p>
    <w:p>
      <w:pPr>
        <w:pStyle w:val="Choice"/>
      </w:pPr>
      <w:r>
        <w:t>a)</w:t>
        <w:tab/>
        <w:t>El cultivo de la tierra.</w:t>
      </w:r>
    </w:p>
    <w:p>
      <w:pPr>
        <w:pStyle w:val="Choice"/>
      </w:pPr>
      <w:r>
        <w:t>b)</w:t>
        <w:tab/>
        <w:t>La cría de animales.</w:t>
      </w:r>
    </w:p>
    <w:p>
      <w:pPr>
        <w:pStyle w:val="Choice"/>
      </w:pPr>
      <w:r>
        <w:t>c)</w:t>
        <w:tab/>
        <w:t>La pesca en los ríos.</w:t>
      </w:r>
    </w:p>
    <w:p>
      <w:pPr>
        <w:pStyle w:val="Choice"/>
      </w:pPr>
      <w:r>
        <w:t>d)</w:t>
        <w:tab/>
        <w:t>La manufactura en las fábricas.</w:t>
      </w:r>
    </w:p>
    <w:p>
      <w:pPr>
        <w:pStyle w:val="ListNumber"/>
      </w:pPr>
      <w:r>
        <w:t>¿A partir de qué siglo se produce en Europa un resurgimiento intelectual gracias a la creación de las universidades?</w:t>
      </w:r>
    </w:p>
    <w:p>
      <w:pPr>
        <w:pStyle w:val="Choice"/>
      </w:pPr>
      <w:r>
        <w:t>a)</w:t>
        <w:tab/>
        <w:t>Siglo IX.</w:t>
      </w:r>
    </w:p>
    <w:p>
      <w:pPr>
        <w:pStyle w:val="Choice"/>
      </w:pPr>
      <w:r>
        <w:t>b)</w:t>
        <w:tab/>
        <w:t>Siglo XI.</w:t>
      </w:r>
    </w:p>
    <w:p>
      <w:pPr>
        <w:pStyle w:val="Choice"/>
      </w:pPr>
      <w:r>
        <w:t>c)</w:t>
        <w:tab/>
        <w:t>Siglo XII.</w:t>
      </w:r>
    </w:p>
    <w:p>
      <w:pPr>
        <w:pStyle w:val="Choice"/>
      </w:pPr>
      <w:r>
        <w:t>d)</w:t>
        <w:tab/>
        <w:t>Siglo X.</w:t>
      </w:r>
    </w:p>
    <w:p>
      <w:pPr>
        <w:pStyle w:val="ListNumber"/>
      </w:pPr>
      <w:r>
        <w:t>¿Qué fenómeno demográfico se produjo debido a la migración masiva durante la Primera Revolución Industrial?</w:t>
      </w:r>
    </w:p>
    <w:p>
      <w:pPr>
        <w:pStyle w:val="Choice"/>
      </w:pPr>
      <w:r>
        <w:t>a)</w:t>
        <w:tab/>
        <w:t>Las zonas rurales se industrializaron.</w:t>
      </w:r>
    </w:p>
    <w:p>
      <w:pPr>
        <w:pStyle w:val="Choice"/>
      </w:pPr>
      <w:r>
        <w:t>b)</w:t>
        <w:tab/>
        <w:t>Las ciudades se despoblaron debido a la migración rural.</w:t>
      </w:r>
    </w:p>
    <w:p>
      <w:pPr>
        <w:pStyle w:val="Choice"/>
      </w:pPr>
      <w:r>
        <w:t>c)</w:t>
        <w:tab/>
        <w:t>Las fábricas se trasladaron al campo.</w:t>
      </w:r>
    </w:p>
    <w:p>
      <w:pPr>
        <w:pStyle w:val="Choice"/>
      </w:pPr>
      <w:r>
        <w:t>d)</w:t>
        <w:tab/>
        <w:t>Las ciudades crecieron de manera espectacular.</w:t>
      </w:r>
    </w:p>
    <w:p>
      <w:pPr>
        <w:pStyle w:val="ListNumber"/>
      </w:pPr>
      <w:r>
        <w:t>¿Qué demandaba la sociedad capitalista que se estaba desarrollando en las ciudades durante la Edad Moderna?</w:t>
      </w:r>
    </w:p>
    <w:p>
      <w:pPr>
        <w:pStyle w:val="Choice"/>
      </w:pPr>
      <w:r>
        <w:t>a)</w:t>
        <w:tab/>
        <w:t>Aparatos y máquinas más precisos y rentables.</w:t>
      </w:r>
    </w:p>
    <w:p>
      <w:pPr>
        <w:pStyle w:val="Choice"/>
      </w:pPr>
      <w:r>
        <w:t>b)</w:t>
        <w:tab/>
        <w:t>Más obras de arte.</w:t>
      </w:r>
    </w:p>
    <w:p>
      <w:pPr>
        <w:pStyle w:val="Choice"/>
      </w:pPr>
      <w:r>
        <w:t>c)</w:t>
        <w:tab/>
        <w:t>Menor innovación tecnológica.</w:t>
      </w:r>
    </w:p>
    <w:p>
      <w:pPr>
        <w:pStyle w:val="Choice"/>
      </w:pPr>
      <w:r>
        <w:t>d)</w:t>
        <w:tab/>
        <w:t>Mayor producción de alimentos para toda la población.</w:t>
      </w:r>
    </w:p>
    <w:p>
      <w:pPr>
        <w:pStyle w:val="ListNumber"/>
      </w:pPr>
      <w:r>
        <w:t>¿Qué invención se considera la más importante de los primeros siglos de la Edad Media?</w:t>
      </w:r>
    </w:p>
    <w:p>
      <w:pPr>
        <w:pStyle w:val="Choice"/>
      </w:pPr>
      <w:r>
        <w:t>a)</w:t>
        <w:tab/>
        <w:t>La rueda para hilar.</w:t>
      </w:r>
    </w:p>
    <w:p>
      <w:pPr>
        <w:pStyle w:val="Choice"/>
      </w:pPr>
      <w:r>
        <w:t>b)</w:t>
        <w:tab/>
        <w:t>La brújula.</w:t>
      </w:r>
    </w:p>
    <w:p>
      <w:pPr>
        <w:pStyle w:val="Choice"/>
      </w:pPr>
      <w:r>
        <w:t>c)</w:t>
        <w:tab/>
        <w:t>El molino, tanto hidráulico como de viento.</w:t>
      </w:r>
    </w:p>
    <w:p>
      <w:pPr>
        <w:pStyle w:val="Choice"/>
      </w:pPr>
      <w:r>
        <w:t>d)</w:t>
        <w:tab/>
        <w:t>El reloj de sol.</w:t>
      </w:r>
    </w:p>
    <w:p>
      <w:pPr>
        <w:pStyle w:val="ListNumber"/>
      </w:pPr>
      <w:r>
        <w:t>¿Qué avance tecnológico marcó la barrera entre la prehistoria y la historia?</w:t>
      </w:r>
    </w:p>
    <w:p>
      <w:pPr>
        <w:pStyle w:val="Choice"/>
      </w:pPr>
      <w:r>
        <w:t>a)</w:t>
        <w:tab/>
        <w:t>El descubrimiento del fuego.</w:t>
      </w:r>
    </w:p>
    <w:p>
      <w:pPr>
        <w:pStyle w:val="Choice"/>
      </w:pPr>
      <w:r>
        <w:t>b)</w:t>
        <w:tab/>
        <w:t>La invención de la escritura.</w:t>
      </w:r>
    </w:p>
    <w:p>
      <w:pPr>
        <w:pStyle w:val="Choice"/>
      </w:pPr>
      <w:r>
        <w:t>c)</w:t>
        <w:tab/>
        <w:t>El desarrollo de la alfarería.</w:t>
      </w:r>
    </w:p>
    <w:p>
      <w:pPr>
        <w:pStyle w:val="Choice"/>
      </w:pPr>
      <w:r>
        <w:t>d)</w:t>
        <w:tab/>
        <w:t>La invención de la rueda.</w:t>
      </w:r>
    </w:p>
    <w:p>
      <w:pPr>
        <w:pStyle w:val="ListNumber"/>
      </w:pPr>
      <w:r>
        <w:t>¿Cuándo comienza la Edad Moderna?</w:t>
      </w:r>
    </w:p>
    <w:p>
      <w:pPr>
        <w:pStyle w:val="Choice"/>
      </w:pPr>
      <w:r>
        <w:t>a)</w:t>
        <w:tab/>
        <w:t>En el siglo V con la caída del Imperio Romano de Occidente.</w:t>
      </w:r>
    </w:p>
    <w:p>
      <w:pPr>
        <w:pStyle w:val="Choice"/>
      </w:pPr>
      <w:r>
        <w:t>b)</w:t>
        <w:tab/>
        <w:t>En 1789 con la Revolución Francesa.</w:t>
      </w:r>
    </w:p>
    <w:p>
      <w:pPr>
        <w:pStyle w:val="Choice"/>
      </w:pPr>
      <w:r>
        <w:t>c)</w:t>
        <w:tab/>
        <w:t>En 1592 con el descubrimiento de América.</w:t>
      </w:r>
    </w:p>
    <w:p>
      <w:pPr>
        <w:pStyle w:val="Choice"/>
      </w:pPr>
      <w:r>
        <w:t>d)</w:t>
        <w:tab/>
        <w:t>En 1492 con el descubrimiento de América.</w:t>
      </w:r>
    </w:p>
    <w:p>
      <w:pPr>
        <w:pStyle w:val="ListNumber"/>
      </w:pPr>
      <w:r>
        <w:t>¿Qué efecto tuvo el invento de la máquina de vapor en la agricultura durante la Primera Revolución Industrial?</w:t>
      </w:r>
    </w:p>
    <w:p>
      <w:pPr>
        <w:pStyle w:val="Choice"/>
      </w:pPr>
      <w:r>
        <w:t>a)</w:t>
        <w:tab/>
        <w:t>Redujo la producción agrícola.</w:t>
      </w:r>
    </w:p>
    <w:p>
      <w:pPr>
        <w:pStyle w:val="Choice"/>
      </w:pPr>
      <w:r>
        <w:t>b)</w:t>
        <w:tab/>
        <w:t>No tuvo impacto en la agricultura.</w:t>
      </w:r>
    </w:p>
    <w:p>
      <w:pPr>
        <w:pStyle w:val="Choice"/>
      </w:pPr>
      <w:r>
        <w:t>c)</w:t>
        <w:tab/>
        <w:t>Propició la agricultura a gran escala.</w:t>
      </w:r>
    </w:p>
    <w:p>
      <w:pPr>
        <w:pStyle w:val="Choice"/>
      </w:pPr>
      <w:r>
        <w:t>d)</w:t>
        <w:tab/>
        <w:t>Aumentó el esfuerzo de las personas en el campo.</w:t>
      </w:r>
    </w:p>
    <w:p>
      <w:pPr>
        <w:pStyle w:val="ListNumber"/>
      </w:pPr>
      <w:r>
        <w:t>¿Qué ventaja proporcionaron los animales domésticos durante el Neolítico?</w:t>
      </w:r>
    </w:p>
    <w:p>
      <w:pPr>
        <w:pStyle w:val="Choice"/>
      </w:pPr>
      <w:r>
        <w:t>a)</w:t>
        <w:tab/>
        <w:t>Reducían la necesidad de alfarería.</w:t>
      </w:r>
    </w:p>
    <w:p>
      <w:pPr>
        <w:pStyle w:val="Choice"/>
      </w:pPr>
      <w:r>
        <w:t>b)</w:t>
        <w:tab/>
        <w:t>Solo proporcionaban alimento.</w:t>
      </w:r>
    </w:p>
    <w:p>
      <w:pPr>
        <w:pStyle w:val="Choice"/>
      </w:pPr>
      <w:r>
        <w:t>c)</w:t>
        <w:tab/>
        <w:t>Ayudaban en el transporte y en el trabajo pesado.</w:t>
      </w:r>
    </w:p>
    <w:p>
      <w:pPr>
        <w:pStyle w:val="Choice"/>
      </w:pPr>
      <w:r>
        <w:t>d)</w:t>
        <w:tab/>
        <w:t>No tenían ninguna ventaja.</w:t>
      </w:r>
    </w:p>
    <w:p>
      <w:pPr>
        <w:pStyle w:val="ListNumber"/>
      </w:pPr>
      <w:r>
        <w:t>¿Qué suministraba la energía necesaria para alimentar las máquinas grandes y potentes durante la Primera Revolución Industrial?</w:t>
      </w:r>
    </w:p>
    <w:p>
      <w:pPr>
        <w:pStyle w:val="Choice"/>
      </w:pPr>
      <w:r>
        <w:t>a)</w:t>
        <w:tab/>
        <w:t>El viento y la energía solar.</w:t>
      </w:r>
    </w:p>
    <w:p>
      <w:pPr>
        <w:pStyle w:val="Choice"/>
      </w:pPr>
      <w:r>
        <w:t>b)</w:t>
        <w:tab/>
        <w:t>Los motores de combustión, como la máquina de vapor.</w:t>
      </w:r>
    </w:p>
    <w:p>
      <w:pPr>
        <w:pStyle w:val="Choice"/>
      </w:pPr>
      <w:r>
        <w:t>c)</w:t>
        <w:tab/>
        <w:t>Las fuentes de energía renovable.</w:t>
      </w:r>
    </w:p>
    <w:p>
      <w:pPr>
        <w:pStyle w:val="Choice"/>
      </w:pPr>
      <w:r>
        <w:t>d)</w:t>
        <w:tab/>
        <w:t>La tracción animal.</w:t>
      </w:r>
    </w:p>
    <w:p>
      <w:pPr>
        <w:pStyle w:val="ListNumber"/>
      </w:pPr>
      <w:r>
        <w:t>¿Cuál de las siguientes invenciones contribuyó a hacer más precisos y rentables los aparatos y máquinas durante la Edad Moderna?</w:t>
      </w:r>
    </w:p>
    <w:p>
      <w:pPr>
        <w:pStyle w:val="Choice"/>
      </w:pPr>
      <w:r>
        <w:t>a)</w:t>
        <w:tab/>
        <w:t>El microscopio, los telares y el torno para roscar.</w:t>
      </w:r>
    </w:p>
    <w:p>
      <w:pPr>
        <w:pStyle w:val="Choice"/>
      </w:pPr>
      <w:r>
        <w:t>b)</w:t>
        <w:tab/>
        <w:t>Las tarjetas de crédito y los telares.</w:t>
      </w:r>
    </w:p>
    <w:p>
      <w:pPr>
        <w:pStyle w:val="Choice"/>
      </w:pPr>
      <w:r>
        <w:t>c)</w:t>
        <w:tab/>
        <w:t>La fabricación de libros en grandes cantidades a bajo precio.</w:t>
      </w:r>
    </w:p>
    <w:p>
      <w:pPr>
        <w:pStyle w:val="Choice"/>
      </w:pPr>
      <w:r>
        <w:t>d)</w:t>
        <w:tab/>
        <w:t>La televisión a color y el teléfono inteligente.</w:t>
      </w:r>
    </w:p>
    <w:p>
      <w:pPr>
        <w:pStyle w:val="ListNumber"/>
      </w:pPr>
      <w:r>
        <w:t>¿Qué avance desarrolló el Imperio Romano para facilitar el transporte terrestre?</w:t>
      </w:r>
    </w:p>
    <w:p>
      <w:pPr>
        <w:pStyle w:val="Choice"/>
      </w:pPr>
      <w:r>
        <w:t>a)</w:t>
        <w:tab/>
        <w:t>El desarrollo de nuevos barcos y rutas marítimas.</w:t>
      </w:r>
    </w:p>
    <w:p>
      <w:pPr>
        <w:pStyle w:val="Choice"/>
      </w:pPr>
      <w:r>
        <w:t>b)</w:t>
        <w:tab/>
        <w:t>La creación de calzadas por todo el imperio.</w:t>
      </w:r>
    </w:p>
    <w:p>
      <w:pPr>
        <w:pStyle w:val="Choice"/>
      </w:pPr>
      <w:r>
        <w:t>c)</w:t>
        <w:tab/>
        <w:t>El desarrollo de metales.</w:t>
      </w:r>
    </w:p>
    <w:p>
      <w:pPr>
        <w:pStyle w:val="Choice"/>
      </w:pPr>
      <w:r>
        <w:t>d)</w:t>
        <w:tab/>
        <w:t>La invención de la rueda aplicada al transporte.</w:t>
      </w:r>
    </w:p>
    <w:p>
      <w:pPr>
        <w:pStyle w:val="ListNumber"/>
      </w:pPr>
      <w:r>
        <w:t>¿En qué se basaba principalmente la riqueza durante la Edad Moderna?</w:t>
      </w:r>
    </w:p>
    <w:p>
      <w:pPr>
        <w:pStyle w:val="Choice"/>
      </w:pPr>
      <w:r>
        <w:t>a)</w:t>
        <w:tab/>
        <w:t>El comercio.</w:t>
      </w:r>
    </w:p>
    <w:p>
      <w:pPr>
        <w:pStyle w:val="Choice"/>
      </w:pPr>
      <w:r>
        <w:t>b)</w:t>
        <w:tab/>
        <w:t>La religión.</w:t>
      </w:r>
    </w:p>
    <w:p>
      <w:pPr>
        <w:pStyle w:val="Choice"/>
      </w:pPr>
      <w:r>
        <w:t>c)</w:t>
        <w:tab/>
        <w:t>La conquista militar.</w:t>
      </w:r>
    </w:p>
    <w:p>
      <w:pPr>
        <w:pStyle w:val="Choice"/>
      </w:pPr>
      <w:r>
        <w:t>d)</w:t>
        <w:tab/>
        <w:t>La posesión de tierras.</w:t>
      </w:r>
    </w:p>
    <w:p>
      <w:pPr>
        <w:pStyle w:val="ListNumber"/>
      </w:pPr>
      <w:r>
        <w:t>¿Qué tipo de embarcaciones permitieron a los europeos conquistar América y más tarde Oceanía durante la Edad Moderna?</w:t>
      </w:r>
    </w:p>
    <w:p>
      <w:pPr>
        <w:pStyle w:val="Choice"/>
      </w:pPr>
      <w:r>
        <w:t>a)</w:t>
        <w:tab/>
        <w:t>Botes de remo y catamaranes.</w:t>
      </w:r>
    </w:p>
    <w:p>
      <w:pPr>
        <w:pStyle w:val="Choice"/>
      </w:pPr>
      <w:r>
        <w:t>b)</w:t>
        <w:tab/>
        <w:t>Lanchas y canoas.</w:t>
      </w:r>
    </w:p>
    <w:p>
      <w:pPr>
        <w:pStyle w:val="Choice"/>
      </w:pPr>
      <w:r>
        <w:t>c)</w:t>
        <w:tab/>
        <w:t>Submarinos y portaaviones.</w:t>
      </w:r>
    </w:p>
    <w:p>
      <w:pPr>
        <w:pStyle w:val="Choice"/>
      </w:pPr>
      <w:r>
        <w:t>d)</w:t>
        <w:tab/>
        <w:t>Galeones y carabelas.</w:t>
      </w:r>
    </w:p>
    <w:p>
      <w:pPr>
        <w:pStyle w:val="ListNumber"/>
      </w:pPr>
      <w:r>
        <w:t>¿Cuál era la principal fuente de alimento de las primeras tribus humanas en el Paleolítico?</w:t>
      </w:r>
    </w:p>
    <w:p>
      <w:pPr>
        <w:pStyle w:val="Choice"/>
      </w:pPr>
      <w:r>
        <w:t>a)</w:t>
        <w:tab/>
        <w:t>Caza y recolección.</w:t>
      </w:r>
    </w:p>
    <w:p>
      <w:pPr>
        <w:pStyle w:val="Choice"/>
      </w:pPr>
      <w:r>
        <w:t>b)</w:t>
        <w:tab/>
        <w:t>Ganadería.</w:t>
      </w:r>
    </w:p>
    <w:p>
      <w:pPr>
        <w:pStyle w:val="Choice"/>
      </w:pPr>
      <w:r>
        <w:t>c)</w:t>
        <w:tab/>
        <w:t>Agricultura.</w:t>
      </w:r>
    </w:p>
    <w:p>
      <w:pPr>
        <w:pStyle w:val="Choice"/>
      </w:pPr>
      <w:r>
        <w:t>d)</w:t>
        <w:tab/>
        <w:t>Pesca en ríos y lagos.</w:t>
      </w:r>
    </w:p>
    <w:p>
      <w:pPr>
        <w:pStyle w:val="ListNumber"/>
      </w:pPr>
      <w:r>
        <w:t>¿Qué contribuyó a la competencia entre empresas durante la Primera Revolución Industrial?</w:t>
      </w:r>
    </w:p>
    <w:p>
      <w:pPr>
        <w:pStyle w:val="Choice"/>
      </w:pPr>
      <w:r>
        <w:t>a)</w:t>
        <w:tab/>
        <w:t>La necesidad de vender grandes cantidades de productos elaborados en fábricas.</w:t>
      </w:r>
    </w:p>
    <w:p>
      <w:pPr>
        <w:pStyle w:val="Choice"/>
      </w:pPr>
      <w:r>
        <w:t>b)</w:t>
        <w:tab/>
        <w:t>La ausencia de empresas en ese período.</w:t>
      </w:r>
    </w:p>
    <w:p>
      <w:pPr>
        <w:pStyle w:val="Choice"/>
      </w:pPr>
      <w:r>
        <w:t>c)</w:t>
        <w:tab/>
        <w:t>La falta de demanda de productos debido al empobrecimiento de los campesinos.</w:t>
      </w:r>
    </w:p>
    <w:p>
      <w:pPr>
        <w:pStyle w:val="Choice"/>
      </w:pPr>
      <w:r>
        <w:t>d)</w:t>
        <w:tab/>
        <w:t>La disminución de la producción industrial.</w:t>
      </w:r>
    </w:p>
    <w:p>
      <w:pPr>
        <w:pStyle w:val="ListNumber"/>
      </w:pPr>
      <w:r>
        <w:t>¿Cuándo termina la Edad Moderna?</w:t>
      </w:r>
    </w:p>
    <w:p>
      <w:pPr>
        <w:pStyle w:val="Choice"/>
      </w:pPr>
      <w:r>
        <w:t>a)</w:t>
        <w:tab/>
        <w:t>En 1889 con la Revolución Francesa.</w:t>
      </w:r>
    </w:p>
    <w:p>
      <w:pPr>
        <w:pStyle w:val="Choice"/>
      </w:pPr>
      <w:r>
        <w:t>b)</w:t>
        <w:tab/>
        <w:t>En 1492 con el descubrimiento de América.</w:t>
      </w:r>
    </w:p>
    <w:p>
      <w:pPr>
        <w:pStyle w:val="Choice"/>
      </w:pPr>
      <w:r>
        <w:t>c)</w:t>
        <w:tab/>
        <w:t>En el siglo V con la caída del Imperio Romano de Occidente.</w:t>
      </w:r>
    </w:p>
    <w:p>
      <w:pPr>
        <w:pStyle w:val="Choice"/>
      </w:pPr>
      <w:r>
        <w:t>d)</w:t>
        <w:tab/>
        <w:t>En 1789 con la Revolución Francesa.</w:t>
      </w:r>
    </w:p>
    <w:p>
      <w:pPr>
        <w:pStyle w:val="ListNumber"/>
      </w:pPr>
      <w:r>
        <w:t>¿Cuál fue la primera actividad tecnológica del ser humano durante el Paleolítico?</w:t>
      </w:r>
    </w:p>
    <w:p>
      <w:pPr>
        <w:pStyle w:val="Choice"/>
      </w:pPr>
      <w:r>
        <w:t>a)</w:t>
        <w:tab/>
        <w:t>Cazar grandes animales.</w:t>
      </w:r>
    </w:p>
    <w:p>
      <w:pPr>
        <w:pStyle w:val="Choice"/>
      </w:pPr>
      <w:r>
        <w:t>b)</w:t>
        <w:tab/>
        <w:t>Afilar piedras para cazar y cortar alimentos.</w:t>
      </w:r>
    </w:p>
    <w:p>
      <w:pPr>
        <w:pStyle w:val="Choice"/>
      </w:pPr>
      <w:r>
        <w:t>c)</w:t>
        <w:tab/>
        <w:t>Construir viviendas.</w:t>
      </w:r>
    </w:p>
    <w:p>
      <w:pPr>
        <w:pStyle w:val="Choice"/>
      </w:pPr>
      <w:r>
        <w:t>d)</w:t>
        <w:tab/>
        <w:t>Cultivar la tierra y criar animales.</w:t>
      </w:r>
    </w:p>
    <w:p>
      <w:pPr>
        <w:pStyle w:val="ListNumber"/>
      </w:pPr>
      <w:r>
        <w:t>¿Cuál es una idea común sobre la Tecnología, pero está equivocada?</w:t>
      </w:r>
    </w:p>
    <w:p>
      <w:pPr>
        <w:pStyle w:val="Choice"/>
      </w:pPr>
      <w:r>
        <w:t>a)</w:t>
        <w:tab/>
        <w:t>La Tecnología tiene relación con mejorar nuestras vidas.</w:t>
      </w:r>
    </w:p>
    <w:p>
      <w:pPr>
        <w:pStyle w:val="Choice"/>
      </w:pPr>
      <w:r>
        <w:t>b)</w:t>
        <w:tab/>
        <w:t>La Tecnología solo incluye objetos modernos como computadoras.</w:t>
      </w:r>
    </w:p>
    <w:p>
      <w:pPr>
        <w:pStyle w:val="Choice"/>
      </w:pPr>
      <w:r>
        <w:t>c)</w:t>
        <w:tab/>
        <w:t>La Tecnología se limita a los medios de comunicación.</w:t>
      </w:r>
    </w:p>
    <w:p>
      <w:pPr>
        <w:pStyle w:val="Choice"/>
      </w:pPr>
      <w:r>
        <w:t>d)</w:t>
        <w:tab/>
        <w:t>La Tecnología ha existido desde hace mucho tiempo.</w:t>
      </w:r>
    </w:p>
    <w:p>
      <w:pPr>
        <w:pStyle w:val="ListNumber"/>
      </w:pPr>
      <w:r>
        <w:t>¿Qué tecnología propició el nacimiento de los primeros ordenadores personales hacia 1980?</w:t>
      </w:r>
    </w:p>
    <w:p>
      <w:pPr>
        <w:pStyle w:val="Choice"/>
      </w:pPr>
      <w:r>
        <w:t>a)</w:t>
        <w:tab/>
        <w:t>La radio.</w:t>
      </w:r>
    </w:p>
    <w:p>
      <w:pPr>
        <w:pStyle w:val="Choice"/>
      </w:pPr>
      <w:r>
        <w:t>b)</w:t>
        <w:tab/>
        <w:t>Los satélites artificiales.</w:t>
      </w:r>
    </w:p>
    <w:p>
      <w:pPr>
        <w:pStyle w:val="Choice"/>
      </w:pPr>
      <w:r>
        <w:t>c)</w:t>
        <w:tab/>
        <w:t>La electrónica.</w:t>
      </w:r>
    </w:p>
    <w:p>
      <w:pPr>
        <w:pStyle w:val="Choice"/>
      </w:pPr>
      <w:r>
        <w:t>d)</w:t>
        <w:tab/>
        <w:t>La tecnología nuclear.</w:t>
      </w:r>
    </w:p>
    <w:p>
      <w:pPr>
        <w:pStyle w:val="ListNumber"/>
      </w:pPr>
      <w:r>
        <w:t>¿Cuál es el periodo de tiempo que abarca la prehistoria?</w:t>
      </w:r>
    </w:p>
    <w:p>
      <w:pPr>
        <w:pStyle w:val="Choice"/>
      </w:pPr>
      <w:r>
        <w:t>a)</w:t>
        <w:tab/>
        <w:t>Desde la aparición del primer humano hasta la invención de la escritura.</w:t>
      </w:r>
    </w:p>
    <w:p>
      <w:pPr>
        <w:pStyle w:val="Choice"/>
      </w:pPr>
      <w:r>
        <w:t>b)</w:t>
        <w:tab/>
        <w:t>Desde la invención de la agricultura hasta la invención de la escritura.</w:t>
      </w:r>
    </w:p>
    <w:p>
      <w:pPr>
        <w:pStyle w:val="Choice"/>
      </w:pPr>
      <w:r>
        <w:t>c)</w:t>
        <w:tab/>
        <w:t>Desde hace aproximadamente 5000 años hasta la actualidad.</w:t>
      </w:r>
    </w:p>
    <w:p>
      <w:pPr>
        <w:pStyle w:val="Choice"/>
      </w:pPr>
      <w:r>
        <w:t>d)</w:t>
        <w:tab/>
        <w:t>Desde la invención de la escritura hasta la actualidad.</w:t>
      </w:r>
    </w:p>
    <w:p>
      <w:pPr>
        <w:pStyle w:val="ListNumber"/>
      </w:pPr>
      <w:r>
        <w:t>¿Qué invento marcó el inicio de la Primera Revolución Industrial?</w:t>
      </w:r>
    </w:p>
    <w:p>
      <w:pPr>
        <w:pStyle w:val="Choice"/>
      </w:pPr>
      <w:r>
        <w:t>a)</w:t>
        <w:tab/>
        <w:t>La máquina de vapor.</w:t>
      </w:r>
    </w:p>
    <w:p>
      <w:pPr>
        <w:pStyle w:val="Choice"/>
      </w:pPr>
      <w:r>
        <w:t>b)</w:t>
        <w:tab/>
        <w:t>La bombilla incandescente.</w:t>
      </w:r>
    </w:p>
    <w:p>
      <w:pPr>
        <w:pStyle w:val="Choice"/>
      </w:pPr>
      <w:r>
        <w:t>c)</w:t>
        <w:tab/>
        <w:t>El telar automático.</w:t>
      </w:r>
    </w:p>
    <w:p>
      <w:pPr>
        <w:pStyle w:val="Choice"/>
      </w:pPr>
      <w:r>
        <w:t>d)</w:t>
        <w:tab/>
        <w:t>Los vehículos a motor.</w:t>
      </w:r>
    </w:p>
    <w:p>
      <w:pPr>
        <w:pStyle w:val="ListNumber"/>
      </w:pPr>
      <w:r>
        <w:t>¿Cómo se diferenciaba la sociedad capitalista de la Edad Moderna de la sociedad de la Edad Media?</w:t>
      </w:r>
    </w:p>
    <w:p>
      <w:pPr>
        <w:pStyle w:val="Choice"/>
      </w:pPr>
      <w:r>
        <w:t>a)</w:t>
        <w:tab/>
        <w:t>La sociedad capitalista enfatizaba la vida rural.</w:t>
      </w:r>
    </w:p>
    <w:p>
      <w:pPr>
        <w:pStyle w:val="Choice"/>
      </w:pPr>
      <w:r>
        <w:t>b)</w:t>
        <w:tab/>
        <w:t>La sociedad capitalista se basaba más en el comercio que en la posesión de tierras.</w:t>
      </w:r>
    </w:p>
    <w:p>
      <w:pPr>
        <w:pStyle w:val="Choice"/>
      </w:pPr>
      <w:r>
        <w:t>c)</w:t>
        <w:tab/>
        <w:t>La sociedad medieval se caracterizaba por la igualdad económica.</w:t>
      </w:r>
    </w:p>
    <w:p>
      <w:pPr>
        <w:pStyle w:val="Choice"/>
      </w:pPr>
      <w:r>
        <w:t>d)</w:t>
        <w:tab/>
        <w:t>La sociedad capitalista se basaba más en la posesión de tierras que en el comercio.</w:t>
      </w:r>
    </w:p>
    <w:p>
      <w:pPr>
        <w:pStyle w:val="Choice"/>
      </w:pPr>
      <w:r>
        <w:t>e)</w:t>
        <w:tab/>
        <w:t>La sociedad medieval era predominantemente urbana.</w:t>
      </w:r>
    </w:p>
    <w:p>
      <w:pPr>
        <w:pStyle w:val="ListNumber"/>
      </w:pPr>
      <w:r>
        <w:t>¿Cuál es una de las razones por las que se busca la sustitución de energías no renovables?</w:t>
      </w:r>
    </w:p>
    <w:p>
      <w:pPr>
        <w:pStyle w:val="Choice"/>
      </w:pPr>
      <w:r>
        <w:t>a)</w:t>
        <w:tab/>
        <w:t>Mayor contaminación del aire.</w:t>
      </w:r>
    </w:p>
    <w:p>
      <w:pPr>
        <w:pStyle w:val="Choice"/>
      </w:pPr>
      <w:r>
        <w:t>b)</w:t>
        <w:tab/>
        <w:t>Problemas con la deforestación.</w:t>
      </w:r>
    </w:p>
    <w:p>
      <w:pPr>
        <w:pStyle w:val="Choice"/>
      </w:pPr>
      <w:r>
        <w:t>c)</w:t>
        <w:tab/>
        <w:t>Impacto económico positivo.</w:t>
      </w:r>
    </w:p>
    <w:p>
      <w:pPr>
        <w:pStyle w:val="Choice"/>
      </w:pPr>
      <w:r>
        <w:t>d)</w:t>
        <w:tab/>
        <w:t>Menor eficiencia energética.</w:t>
      </w:r>
    </w:p>
    <w:p>
      <w:pPr>
        <w:pStyle w:val="ListNumber"/>
      </w:pPr>
      <w:r>
        <w:t>¿Qué permitió el descubrimiento del fuego durante el Paleolítico?</w:t>
      </w:r>
    </w:p>
    <w:p>
      <w:pPr>
        <w:pStyle w:val="Choice"/>
      </w:pPr>
      <w:r>
        <w:t>a)</w:t>
        <w:tab/>
        <w:t>Cocinar alimentos. Protegerse del frío y de animales salvajes.</w:t>
      </w:r>
    </w:p>
    <w:p>
      <w:pPr>
        <w:pStyle w:val="Choice"/>
      </w:pPr>
      <w:r>
        <w:t>b)</w:t>
        <w:tab/>
        <w:t>Desarrollar inventos como el cristal.</w:t>
      </w:r>
    </w:p>
    <w:p>
      <w:pPr>
        <w:pStyle w:val="Choice"/>
      </w:pPr>
      <w:r>
        <w:t>c)</w:t>
        <w:tab/>
        <w:t>Mejorar la tecnología de caza.</w:t>
      </w:r>
    </w:p>
    <w:p>
      <w:pPr>
        <w:pStyle w:val="Choice"/>
      </w:pPr>
      <w:r>
        <w:t>d)</w:t>
        <w:tab/>
        <w:t>Desarrollar viviendas más seguras y con mayor confort gracias al calor.</w:t>
      </w:r>
    </w:p>
    <w:p>
      <w:pPr>
        <w:pStyle w:val="ListNumber"/>
      </w:pPr>
      <w:r>
        <w:t>¿Cuándo comienza la Edad Media?</w:t>
      </w:r>
    </w:p>
    <w:p>
      <w:pPr>
        <w:pStyle w:val="Choice"/>
      </w:pPr>
      <w:r>
        <w:t>a)</w:t>
        <w:tab/>
        <w:t>En el siglo V a.C. con la caída del Imperio Romano de Occidente.</w:t>
      </w:r>
    </w:p>
    <w:p>
      <w:pPr>
        <w:pStyle w:val="Choice"/>
      </w:pPr>
      <w:r>
        <w:t>b)</w:t>
        <w:tab/>
        <w:t>En el siglo XI con la creación de universidades y escuelas catedralicias.</w:t>
      </w:r>
    </w:p>
    <w:p>
      <w:pPr>
        <w:pStyle w:val="Choice"/>
      </w:pPr>
      <w:r>
        <w:t>c)</w:t>
        <w:tab/>
        <w:t>En 1492 con el descubrimiento de América.</w:t>
      </w:r>
    </w:p>
    <w:p>
      <w:pPr>
        <w:pStyle w:val="Choice"/>
      </w:pPr>
      <w:r>
        <w:t>d)</w:t>
        <w:tab/>
        <w:t>En el siglo V d.C. con la caída del Imperio Romano de Occidente.</w:t>
      </w:r>
    </w:p>
    <w:p>
      <w:pPr>
        <w:pStyle w:val="ListNumber"/>
      </w:pPr>
      <w:r>
        <w:t>¿Qué cultura de oriente se encarga de reintroducir en Europa la cultura clásica en la Edad Media?</w:t>
      </w:r>
    </w:p>
    <w:p>
      <w:pPr>
        <w:pStyle w:val="Choice"/>
      </w:pPr>
      <w:r>
        <w:t>a)</w:t>
        <w:tab/>
        <w:t>Los Persas.</w:t>
      </w:r>
    </w:p>
    <w:p>
      <w:pPr>
        <w:pStyle w:val="Choice"/>
      </w:pPr>
      <w:r>
        <w:t>b)</w:t>
        <w:tab/>
        <w:t>Los Incas.</w:t>
      </w:r>
    </w:p>
    <w:p>
      <w:pPr>
        <w:pStyle w:val="Choice"/>
      </w:pPr>
      <w:r>
        <w:t>c)</w:t>
        <w:tab/>
        <w:t>Los Chinos.</w:t>
      </w:r>
    </w:p>
    <w:p>
      <w:pPr>
        <w:pStyle w:val="Choice"/>
      </w:pPr>
      <w:r>
        <w:t>d)</w:t>
        <w:tab/>
        <w:t>Los Árabes.</w:t>
      </w:r>
    </w:p>
    <w:p>
      <w:pPr>
        <w:pStyle w:val="ListNumber"/>
      </w:pPr>
      <w:r>
        <w:t>¿Qué aleación metálica contribuyó a la fabricación de objetos duros y resistentes durante la Primera Revolución Industrial?</w:t>
      </w:r>
    </w:p>
    <w:p>
      <w:pPr>
        <w:pStyle w:val="Choice"/>
      </w:pPr>
      <w:r>
        <w:t>a)</w:t>
        <w:tab/>
        <w:t>El acero.</w:t>
      </w:r>
    </w:p>
    <w:p>
      <w:pPr>
        <w:pStyle w:val="Choice"/>
      </w:pPr>
      <w:r>
        <w:t>b)</w:t>
        <w:tab/>
        <w:t>El bronce.</w:t>
      </w:r>
    </w:p>
    <w:p>
      <w:pPr>
        <w:pStyle w:val="Choice"/>
      </w:pPr>
      <w:r>
        <w:t>c)</w:t>
        <w:tab/>
        <w:t>El aluminio.</w:t>
      </w:r>
    </w:p>
    <w:p>
      <w:pPr>
        <w:pStyle w:val="Choice"/>
      </w:pPr>
      <w:r>
        <w:t>d)</w:t>
        <w:tab/>
        <w:t>El hierro fundido.</w:t>
      </w:r>
    </w:p>
    <w:p>
      <w:pPr>
        <w:pStyle w:val="ListNumber"/>
      </w:pPr>
      <w:r>
        <w:t>¿Cómo afectaba el modo de vida nómada al desarrollo tecnológico en el Paleolítico?</w:t>
      </w:r>
    </w:p>
    <w:p>
      <w:pPr>
        <w:pStyle w:val="Choice"/>
      </w:pPr>
      <w:r>
        <w:t>a)</w:t>
        <w:tab/>
        <w:t>Permitía establecer comunidades agrícolas.</w:t>
      </w:r>
    </w:p>
    <w:p>
      <w:pPr>
        <w:pStyle w:val="Choice"/>
      </w:pPr>
      <w:r>
        <w:t>b)</w:t>
        <w:tab/>
        <w:t>Promovía la construcción de viviendas permanentes.</w:t>
      </w:r>
    </w:p>
    <w:p>
      <w:pPr>
        <w:pStyle w:val="Choice"/>
      </w:pPr>
      <w:r>
        <w:t>c)</w:t>
        <w:tab/>
        <w:t>Favorecía el desarrollo de herramientas avanzadas.</w:t>
      </w:r>
    </w:p>
    <w:p>
      <w:pPr>
        <w:pStyle w:val="Choice"/>
      </w:pPr>
      <w:r>
        <w:t>d)</w:t>
        <w:tab/>
        <w:t>Limitaba las posesiones y objetos técnicos debido a los desplazamientos.</w:t>
      </w:r>
    </w:p>
    <w:p>
      <w:pPr>
        <w:pStyle w:val="ListNumber"/>
      </w:pPr>
      <w:r>
        <w:t>¿Qué se busca con el ahorro de energía según el texto?</w:t>
      </w:r>
    </w:p>
    <w:p>
      <w:pPr>
        <w:pStyle w:val="Choice"/>
      </w:pPr>
      <w:r>
        <w:t>a)</w:t>
        <w:tab/>
        <w:t>Incrementar el consumo de energía.</w:t>
      </w:r>
    </w:p>
    <w:p>
      <w:pPr>
        <w:pStyle w:val="Choice"/>
      </w:pPr>
      <w:r>
        <w:t>b)</w:t>
        <w:tab/>
        <w:t>Aumentar el impacto ambiental.</w:t>
      </w:r>
    </w:p>
    <w:p>
      <w:pPr>
        <w:pStyle w:val="Choice"/>
      </w:pPr>
      <w:r>
        <w:t>c)</w:t>
        <w:tab/>
        <w:t>Promover la dependencia de máquinas.</w:t>
      </w:r>
    </w:p>
    <w:p>
      <w:pPr>
        <w:pStyle w:val="Choice"/>
      </w:pPr>
      <w:r>
        <w:t>d)</w:t>
        <w:tab/>
        <w:t>Impedir el despilfarro de recursos naturales.</w:t>
      </w:r>
    </w:p>
    <w:p>
      <w:pPr>
        <w:pStyle w:val="ListNumber"/>
      </w:pPr>
      <w:r>
        <w:t>¿Qué revolución en las comunicaciones fue posible gracias a la invención de la imprenta durante la Edad Moderna?</w:t>
      </w:r>
    </w:p>
    <w:p>
      <w:pPr>
        <w:pStyle w:val="Choice"/>
      </w:pPr>
      <w:r>
        <w:t>a)</w:t>
        <w:tab/>
        <w:t>El desarrollo de las telecomunicaciones.</w:t>
      </w:r>
    </w:p>
    <w:p>
      <w:pPr>
        <w:pStyle w:val="Choice"/>
      </w:pPr>
      <w:r>
        <w:t>b)</w:t>
        <w:tab/>
        <w:t>La invención del telégrafo eléctrico.</w:t>
      </w:r>
    </w:p>
    <w:p>
      <w:pPr>
        <w:pStyle w:val="Choice"/>
      </w:pPr>
      <w:r>
        <w:t>c)</w:t>
        <w:tab/>
        <w:t>La capacidad de enviar información a grandes distancias.</w:t>
      </w:r>
    </w:p>
    <w:p>
      <w:pPr>
        <w:pStyle w:val="Choice"/>
      </w:pPr>
      <w:r>
        <w:t>d)</w:t>
        <w:tab/>
        <w:t>La capacidad de fabricar libros en grandes cantidades.</w:t>
      </w:r>
    </w:p>
    <w:p>
      <w:pPr>
        <w:pStyle w:val="ListNumber"/>
      </w:pPr>
      <w:r>
        <w:t>¿Qué hito tecnológico ocurrió en el año 1967?</w:t>
      </w:r>
    </w:p>
    <w:p>
      <w:pPr>
        <w:pStyle w:val="Choice"/>
      </w:pPr>
      <w:r>
        <w:t>a)</w:t>
        <w:tab/>
        <w:t>El desarrollo de los primeros ordenadores personales.</w:t>
      </w:r>
    </w:p>
    <w:p>
      <w:pPr>
        <w:pStyle w:val="Choice"/>
      </w:pPr>
      <w:r>
        <w:t>b)</w:t>
        <w:tab/>
        <w:t>El nacimiento de la electrónica.</w:t>
      </w:r>
    </w:p>
    <w:p>
      <w:pPr>
        <w:pStyle w:val="Choice"/>
      </w:pPr>
      <w:r>
        <w:t>c)</w:t>
        <w:tab/>
        <w:t>La aparición de Internet.</w:t>
      </w:r>
    </w:p>
    <w:p>
      <w:pPr>
        <w:pStyle w:val="Choice"/>
      </w:pPr>
      <w:r>
        <w:t>d)</w:t>
        <w:tab/>
        <w:t>El lanzamiento de los primeros satélites artificiales.</w:t>
      </w:r>
    </w:p>
    <w:p>
      <w:pPr>
        <w:pStyle w:val="ListNumber"/>
      </w:pPr>
      <w:r>
        <w:t>¿Cómo influyó el crecimiento de las ciudades en el desarrollo del comercio en la Edad Antigua?</w:t>
      </w:r>
    </w:p>
    <w:p>
      <w:pPr>
        <w:pStyle w:val="Choice"/>
      </w:pPr>
      <w:r>
        <w:t>a)</w:t>
        <w:tab/>
        <w:t>Impulsó la necesidad de intercambio de productos y el comercio.</w:t>
      </w:r>
    </w:p>
    <w:p>
      <w:pPr>
        <w:pStyle w:val="Choice"/>
      </w:pPr>
      <w:r>
        <w:t>b)</w:t>
        <w:tab/>
        <w:t>Fomentó solo el comercio local de proximidad.</w:t>
      </w:r>
    </w:p>
    <w:p>
      <w:pPr>
        <w:pStyle w:val="Choice"/>
      </w:pPr>
      <w:r>
        <w:t>c)</w:t>
        <w:tab/>
        <w:t>Aumentó la caza y la pesca en los alrededores.</w:t>
      </w:r>
    </w:p>
    <w:p>
      <w:pPr>
        <w:pStyle w:val="Choice"/>
      </w:pPr>
      <w:r>
        <w:t>d)</w:t>
        <w:tab/>
        <w:t>Disminuyó la necesidad de intercambio de productos.</w:t>
      </w:r>
    </w:p>
    <w:p>
      <w:pPr>
        <w:pStyle w:val="ListNumber"/>
      </w:pPr>
      <w:r>
        <w:t>¿Cuál es una de las innovaciones tecnológicas más destacadas del Neolítico?</w:t>
      </w:r>
    </w:p>
    <w:p>
      <w:pPr>
        <w:pStyle w:val="Choice"/>
      </w:pPr>
      <w:r>
        <w:t>a)</w:t>
        <w:tab/>
        <w:t>Invención de la rueda.</w:t>
      </w:r>
    </w:p>
    <w:p>
      <w:pPr>
        <w:pStyle w:val="Choice"/>
      </w:pPr>
      <w:r>
        <w:t>b)</w:t>
        <w:tab/>
        <w:t>Creación de armas de caza.</w:t>
      </w:r>
    </w:p>
    <w:p>
      <w:pPr>
        <w:pStyle w:val="Choice"/>
      </w:pPr>
      <w:r>
        <w:t>c)</w:t>
        <w:tab/>
        <w:t>Desarrollo de la escritura.</w:t>
      </w:r>
    </w:p>
    <w:p>
      <w:pPr>
        <w:pStyle w:val="Choice"/>
      </w:pPr>
      <w:r>
        <w:t>d)</w:t>
        <w:tab/>
        <w:t>Descubrimiento del fuego.</w:t>
      </w:r>
    </w:p>
    <w:p>
      <w:pPr>
        <w:pStyle w:val="ListNumber"/>
      </w:pPr>
      <w:r>
        <w:t>¿En qué año se lanzaron los primeros satélites artificiales?</w:t>
      </w:r>
    </w:p>
    <w:p>
      <w:pPr>
        <w:pStyle w:val="Choice"/>
      </w:pPr>
      <w:r>
        <w:t>a)</w:t>
        <w:tab/>
        <w:t>1975</w:t>
      </w:r>
    </w:p>
    <w:p>
      <w:pPr>
        <w:pStyle w:val="Choice"/>
      </w:pPr>
      <w:r>
        <w:t>b)</w:t>
        <w:tab/>
        <w:t>1967</w:t>
      </w:r>
    </w:p>
    <w:p>
      <w:pPr>
        <w:pStyle w:val="Choice"/>
      </w:pPr>
      <w:r>
        <w:t>c)</w:t>
        <w:tab/>
        <w:t>1969</w:t>
      </w:r>
    </w:p>
    <w:p>
      <w:pPr>
        <w:pStyle w:val="Choice"/>
      </w:pPr>
      <w:r>
        <w:t>d)</w:t>
        <w:tab/>
        <w:t>1957</w:t>
      </w:r>
    </w:p>
    <w:p>
      <w:pPr>
        <w:pStyle w:val="ListNumber"/>
      </w:pPr>
      <w:r>
        <w:t>¿Por qué fue necesario buscar nuevas tierras durante la Edad Moderna?</w:t>
      </w:r>
    </w:p>
    <w:p>
      <w:pPr>
        <w:pStyle w:val="Choice"/>
      </w:pPr>
      <w:r>
        <w:t>a)</w:t>
        <w:tab/>
        <w:t>Para establecer colonias en otros continentes.</w:t>
      </w:r>
    </w:p>
    <w:p>
      <w:pPr>
        <w:pStyle w:val="Choice"/>
      </w:pPr>
      <w:r>
        <w:t>b)</w:t>
        <w:tab/>
        <w:t>Para escapar de las epidemias.</w:t>
      </w:r>
    </w:p>
    <w:p>
      <w:pPr>
        <w:pStyle w:val="Choice"/>
      </w:pPr>
      <w:r>
        <w:t>c)</w:t>
        <w:tab/>
        <w:t>Para reducir la población en las ciudades.</w:t>
      </w:r>
    </w:p>
    <w:p>
      <w:pPr>
        <w:pStyle w:val="Choice"/>
      </w:pPr>
      <w:r>
        <w:t>d)</w:t>
        <w:tab/>
        <w:t>Para conseguir materias primas.</w:t>
      </w:r>
    </w:p>
    <w:p>
      <w:pPr>
        <w:pStyle w:val="ListNumber"/>
      </w:pPr>
      <w:r>
        <w:t>¿Qué materiales permitieron la expansión de la sociedad de consumo en el Siglo XX?</w:t>
      </w:r>
    </w:p>
    <w:p>
      <w:pPr>
        <w:pStyle w:val="Choice"/>
      </w:pPr>
      <w:r>
        <w:t>a)</w:t>
        <w:tab/>
        <w:t>Metales y vidrio.</w:t>
      </w:r>
    </w:p>
    <w:p>
      <w:pPr>
        <w:pStyle w:val="Choice"/>
      </w:pPr>
      <w:r>
        <w:t>b)</w:t>
        <w:tab/>
        <w:t>Semiconductores y plásticos.</w:t>
      </w:r>
    </w:p>
    <w:p>
      <w:pPr>
        <w:pStyle w:val="Choice"/>
      </w:pPr>
      <w:r>
        <w:t>c)</w:t>
        <w:tab/>
        <w:t>Tela y cerámica.</w:t>
      </w:r>
    </w:p>
    <w:p>
      <w:pPr>
        <w:pStyle w:val="Choice"/>
      </w:pPr>
      <w:r>
        <w:t>d)</w:t>
        <w:tab/>
        <w:t>Madera y papel.</w:t>
      </w:r>
    </w:p>
    <w:p>
      <w:pPr>
        <w:pStyle w:val="ListNumber"/>
      </w:pPr>
      <w:r>
        <w:t>¿Qué permitió la expansión de los territorios dominados por los estados europeos durante la Edad Moderna?</w:t>
      </w:r>
    </w:p>
    <w:p>
      <w:pPr>
        <w:pStyle w:val="Choice"/>
      </w:pPr>
      <w:r>
        <w:t>a)</w:t>
        <w:tab/>
        <w:t>La intervención de dioses y seres mitológicos.</w:t>
      </w:r>
    </w:p>
    <w:p>
      <w:pPr>
        <w:pStyle w:val="Choice"/>
      </w:pPr>
      <w:r>
        <w:t>b)</w:t>
        <w:tab/>
        <w:t>La magia y la brujería.</w:t>
      </w:r>
    </w:p>
    <w:p>
      <w:pPr>
        <w:pStyle w:val="Choice"/>
      </w:pPr>
      <w:r>
        <w:t>c)</w:t>
        <w:tab/>
        <w:t>La falta de resistencia de las poblaciones locales.</w:t>
      </w:r>
    </w:p>
    <w:p>
      <w:pPr>
        <w:pStyle w:val="Choice"/>
      </w:pPr>
      <w:r>
        <w:t>d)</w:t>
        <w:tab/>
        <w:t>Avances en transporte y comunicaciones.</w:t>
      </w:r>
    </w:p>
    <w:p>
      <w:pPr>
        <w:pStyle w:val="ListNumber"/>
      </w:pPr>
      <w:r>
        <w:t>¿Cuál era el impacto ambiental del ser humano en el Paleolítico?</w:t>
      </w:r>
    </w:p>
    <w:p>
      <w:pPr>
        <w:pStyle w:val="Choice"/>
      </w:pPr>
      <w:r>
        <w:t>a)</w:t>
        <w:tab/>
        <w:t>Deforestación</w:t>
      </w:r>
    </w:p>
    <w:p>
      <w:pPr>
        <w:pStyle w:val="Choice"/>
      </w:pPr>
      <w:r>
        <w:t>b)</w:t>
        <w:tab/>
        <w:t>Contaminación y explotación de recursos.</w:t>
      </w:r>
    </w:p>
    <w:p>
      <w:pPr>
        <w:pStyle w:val="Choice"/>
      </w:pPr>
      <w:r>
        <w:t>c)</w:t>
        <w:tab/>
        <w:t>Prácticamente inexistente.</w:t>
      </w:r>
    </w:p>
    <w:p>
      <w:pPr>
        <w:pStyle w:val="Choice"/>
      </w:pPr>
      <w:r>
        <w:t>d)</w:t>
        <w:tab/>
        <w:t>Sobreexplotación y escasez de recursos.</w:t>
      </w:r>
    </w:p>
    <w:p>
      <w:pPr>
        <w:pStyle w:val="ListNumber"/>
      </w:pPr>
      <w:r>
        <w:t>¿Cuál fue la primera revolución tecnológica que marcó un cambio en el estilo de vida de los seres humanos?</w:t>
      </w:r>
    </w:p>
    <w:p>
      <w:pPr>
        <w:pStyle w:val="Choice"/>
      </w:pPr>
      <w:r>
        <w:t>a)</w:t>
        <w:tab/>
        <w:t>La invención de la agricultura.</w:t>
      </w:r>
    </w:p>
    <w:p>
      <w:pPr>
        <w:pStyle w:val="Choice"/>
      </w:pPr>
      <w:r>
        <w:t>b)</w:t>
        <w:tab/>
        <w:t>La creación de viviendas permanentes.</w:t>
      </w:r>
    </w:p>
    <w:p>
      <w:pPr>
        <w:pStyle w:val="Choice"/>
      </w:pPr>
      <w:r>
        <w:t>c)</w:t>
        <w:tab/>
        <w:t>El desarrollo de la metalurgia.</w:t>
      </w:r>
    </w:p>
    <w:p>
      <w:pPr>
        <w:pStyle w:val="Choice"/>
      </w:pPr>
      <w:r>
        <w:t>d)</w:t>
        <w:tab/>
        <w:t>La invención del fuego.</w:t>
      </w:r>
    </w:p>
    <w:p>
      <w:pPr>
        <w:pStyle w:val="ListNumber"/>
      </w:pPr>
      <w:r>
        <w:t>¿Qué innovación tecnológica permitió la transmisión del saber y la formación de trabajadores especializados en la Edad Antigua?</w:t>
      </w:r>
    </w:p>
    <w:p>
      <w:pPr>
        <w:pStyle w:val="Choice"/>
      </w:pPr>
      <w:r>
        <w:t>a)</w:t>
        <w:tab/>
        <w:t>Desarrollo de la agricultura.</w:t>
      </w:r>
    </w:p>
    <w:p>
      <w:pPr>
        <w:pStyle w:val="Choice"/>
      </w:pPr>
      <w:r>
        <w:t>b)</w:t>
        <w:tab/>
        <w:t>Creación del comercio.</w:t>
      </w:r>
    </w:p>
    <w:p>
      <w:pPr>
        <w:pStyle w:val="Choice"/>
      </w:pPr>
      <w:r>
        <w:t>c)</w:t>
        <w:tab/>
        <w:t>Alfabeto y escritura.</w:t>
      </w:r>
    </w:p>
    <w:p>
      <w:pPr>
        <w:pStyle w:val="Choice"/>
      </w:pPr>
      <w:r>
        <w:t>d)</w:t>
        <w:tab/>
        <w:t>Invención de la palanca.</w:t>
      </w:r>
    </w:p>
    <w:p>
      <w:pPr>
        <w:pStyle w:val="ListNumber"/>
      </w:pPr>
      <w:r>
        <w:t>¿Cuál es uno de los resultados notables de la Segunda Revolución Industrial mencionado en el texto?</w:t>
      </w:r>
    </w:p>
    <w:p>
      <w:pPr>
        <w:pStyle w:val="Choice"/>
      </w:pPr>
      <w:r>
        <w:t>a)</w:t>
        <w:tab/>
        <w:t>La falta de acceso a la educación de gran parte de la población.</w:t>
      </w:r>
    </w:p>
    <w:p>
      <w:pPr>
        <w:pStyle w:val="Choice"/>
      </w:pPr>
      <w:r>
        <w:t>b)</w:t>
        <w:tab/>
        <w:t>La expansión del conocimiento científico-tecnológico.</w:t>
      </w:r>
    </w:p>
    <w:p>
      <w:pPr>
        <w:pStyle w:val="Choice"/>
      </w:pPr>
      <w:r>
        <w:t>c)</w:t>
        <w:tab/>
        <w:t>El declive de la industria.</w:t>
      </w:r>
    </w:p>
    <w:p>
      <w:pPr>
        <w:pStyle w:val="Choice"/>
      </w:pPr>
      <w:r>
        <w:t>d)</w:t>
        <w:tab/>
        <w:t>La disminución de la urbanización de las ciudades.</w:t>
      </w:r>
    </w:p>
    <w:p>
      <w:pPr>
        <w:pStyle w:val="ListNumber"/>
      </w:pPr>
      <w:r>
        <w:t>¿Qué ha modificado la vida del hombre a lo largo de la historia según el texto?</w:t>
      </w:r>
    </w:p>
    <w:p>
      <w:pPr>
        <w:pStyle w:val="Choice"/>
      </w:pPr>
      <w:r>
        <w:t>a)</w:t>
        <w:tab/>
        <w:t>Las innovaciones tecnológicas.</w:t>
      </w:r>
    </w:p>
    <w:p>
      <w:pPr>
        <w:pStyle w:val="Choice"/>
      </w:pPr>
      <w:r>
        <w:t>b)</w:t>
        <w:tab/>
        <w:t>La escritura.</w:t>
      </w:r>
    </w:p>
    <w:p>
      <w:pPr>
        <w:pStyle w:val="Choice"/>
      </w:pPr>
      <w:r>
        <w:t>c)</w:t>
        <w:tab/>
        <w:t>La medicina.</w:t>
      </w:r>
    </w:p>
    <w:p>
      <w:pPr>
        <w:pStyle w:val="Choice"/>
      </w:pPr>
      <w:r>
        <w:t>d)</w:t>
        <w:tab/>
        <w:t>La agricultura.</w:t>
      </w:r>
    </w:p>
    <w:p>
      <w:pPr>
        <w:pStyle w:val="ListNumber"/>
      </w:pPr>
      <w:r>
        <w:t>¿Cómo cambió la estructura de los grupos humanos en el Neolítico en comparación con el Paleolítico?</w:t>
      </w:r>
    </w:p>
    <w:p>
      <w:pPr>
        <w:pStyle w:val="Choice"/>
      </w:pPr>
      <w:r>
        <w:t>a)</w:t>
        <w:tab/>
        <w:t>Todos los miembros se dedicaban a todas las actividades por igual.</w:t>
      </w:r>
    </w:p>
    <w:p>
      <w:pPr>
        <w:pStyle w:val="Choice"/>
      </w:pPr>
      <w:r>
        <w:t>b)</w:t>
        <w:tab/>
        <w:t>Se volvieron más nómadas.</w:t>
      </w:r>
    </w:p>
    <w:p>
      <w:pPr>
        <w:pStyle w:val="Choice"/>
      </w:pPr>
      <w:r>
        <w:t>c)</w:t>
        <w:tab/>
        <w:t>Los grupos se volvieron más pequeños y aislados.</w:t>
      </w:r>
    </w:p>
    <w:p>
      <w:pPr>
        <w:pStyle w:val="Choice"/>
      </w:pPr>
      <w:r>
        <w:t>d)</w:t>
        <w:tab/>
        <w:t>Los grupos dejaron de ser igualitarios y surgieron los oficios.</w:t>
      </w:r>
    </w:p>
    <w:p>
      <w:pPr>
        <w:pStyle w:val="ListNumber"/>
      </w:pPr>
      <w:r>
        <w:t>¿Qué problema ambiental comenzó a surgir como resultado del uso generalizado del carbón durante la Primera Revolución Industrial?</w:t>
      </w:r>
    </w:p>
    <w:p>
      <w:pPr>
        <w:pStyle w:val="Choice"/>
      </w:pPr>
      <w:r>
        <w:t>a)</w:t>
        <w:tab/>
        <w:t>Reforestación de los bosques.</w:t>
      </w:r>
    </w:p>
    <w:p>
      <w:pPr>
        <w:pStyle w:val="Choice"/>
      </w:pPr>
      <w:r>
        <w:t>b)</w:t>
        <w:tab/>
        <w:t>Contaminación ambiental.</w:t>
      </w:r>
    </w:p>
    <w:p>
      <w:pPr>
        <w:pStyle w:val="Choice"/>
      </w:pPr>
      <w:r>
        <w:t>c)</w:t>
        <w:tab/>
        <w:t>Conservación de los recursos naturales</w:t>
      </w:r>
    </w:p>
    <w:p>
      <w:pPr>
        <w:pStyle w:val="Choice"/>
      </w:pPr>
      <w:r>
        <w:t>d)</w:t>
        <w:tab/>
        <w:t>Aumento de la biodiversidad.</w:t>
      </w:r>
    </w:p>
    <w:p>
      <w:pPr>
        <w:pStyle w:val="ListNumber"/>
      </w:pPr>
      <w:r>
        <w:t>¿Qué ha posibilitado la escritura, la imprenta e Internet según el texto?</w:t>
      </w:r>
    </w:p>
    <w:p>
      <w:pPr>
        <w:pStyle w:val="Choice"/>
      </w:pPr>
      <w:r>
        <w:t>a)</w:t>
        <w:tab/>
        <w:t>Dependencia del medio natural.</w:t>
      </w:r>
    </w:p>
    <w:p>
      <w:pPr>
        <w:pStyle w:val="Choice"/>
      </w:pPr>
      <w:r>
        <w:t>b)</w:t>
        <w:tab/>
        <w:t>Viajar más lentamente por el planeta.</w:t>
      </w:r>
    </w:p>
    <w:p>
      <w:pPr>
        <w:pStyle w:val="Choice"/>
      </w:pPr>
      <w:r>
        <w:t>c)</w:t>
        <w:tab/>
        <w:t>Adquirir mayores conocimientos y mayor información.</w:t>
      </w:r>
    </w:p>
    <w:p>
      <w:pPr>
        <w:pStyle w:val="Choice"/>
      </w:pPr>
      <w:r>
        <w:t>d)</w:t>
        <w:tab/>
        <w:t>Estar aislados de la sociedad.</w:t>
      </w:r>
    </w:p>
    <w:p>
      <w:pPr>
        <w:pStyle w:val="ListNumber"/>
      </w:pPr>
      <w:r>
        <w:t>¿Cuál es uno de los principales desafíos de la actividad tecnológica mencionado en el texto?</w:t>
      </w:r>
    </w:p>
    <w:p>
      <w:pPr>
        <w:pStyle w:val="Choice"/>
      </w:pPr>
      <w:r>
        <w:t>a)</w:t>
        <w:tab/>
        <w:t>Incrementar la dependencia de máquinas.</w:t>
      </w:r>
    </w:p>
    <w:p>
      <w:pPr>
        <w:pStyle w:val="Choice"/>
      </w:pPr>
      <w:r>
        <w:t>b)</w:t>
        <w:tab/>
        <w:t>Minimizar el impacto ambiental.</w:t>
      </w:r>
    </w:p>
    <w:p>
      <w:pPr>
        <w:pStyle w:val="Choice"/>
      </w:pPr>
      <w:r>
        <w:t>c)</w:t>
        <w:tab/>
        <w:t>Aumentar el consumo de recursos naturales.</w:t>
      </w:r>
    </w:p>
    <w:p>
      <w:pPr>
        <w:pStyle w:val="Choice"/>
      </w:pPr>
      <w:r>
        <w:t>d)</w:t>
        <w:tab/>
        <w:t>Reducir la eficiencia energética.</w:t>
      </w:r>
    </w:p>
    <w:p>
      <w:pPr>
        <w:pStyle w:val="ListNumber"/>
      </w:pPr>
      <w:r>
        <w:t>¿Cómo afectó la vida sedentaria al entorno natural en el Neolítico?</w:t>
      </w:r>
    </w:p>
    <w:p>
      <w:pPr>
        <w:pStyle w:val="Choice"/>
      </w:pPr>
      <w:r>
        <w:t>a)</w:t>
        <w:tab/>
        <w:t>Se fortaleció la biodiversidad en la región.</w:t>
      </w:r>
    </w:p>
    <w:p>
      <w:pPr>
        <w:pStyle w:val="Choice"/>
      </w:pPr>
      <w:r>
        <w:t>b)</w:t>
        <w:tab/>
        <w:t>Se redujo la población humana para conservar los recursos.</w:t>
      </w:r>
    </w:p>
    <w:p>
      <w:pPr>
        <w:pStyle w:val="Choice"/>
      </w:pPr>
      <w:r>
        <w:t>c)</w:t>
        <w:tab/>
        <w:t>No hubo impacto ambiental.</w:t>
      </w:r>
    </w:p>
    <w:p>
      <w:pPr>
        <w:pStyle w:val="Choice"/>
      </w:pPr>
      <w:r>
        <w:t>d)</w:t>
        <w:tab/>
        <w:t>Se empobreció la tierra de cultivo y escasearon las especies de caza.</w:t>
      </w:r>
    </w:p>
    <w:p>
      <w:pPr>
        <w:pStyle w:val="ListNumber"/>
      </w:pPr>
      <w:r>
        <w:t>¿Qué cambios se producen en la educación como resultado de los avances en la Segunda Revolución Industrial?</w:t>
      </w:r>
    </w:p>
    <w:p>
      <w:pPr>
        <w:pStyle w:val="Choice"/>
      </w:pPr>
      <w:r>
        <w:t>a)</w:t>
        <w:tab/>
        <w:t>El cierre de las escuelas.</w:t>
      </w:r>
    </w:p>
    <w:p>
      <w:pPr>
        <w:pStyle w:val="Choice"/>
      </w:pPr>
      <w:r>
        <w:t>b)</w:t>
        <w:tab/>
        <w:t>La reducción de la educación en todos los países.</w:t>
      </w:r>
    </w:p>
    <w:p>
      <w:pPr>
        <w:pStyle w:val="Choice"/>
      </w:pPr>
      <w:r>
        <w:t>c)</w:t>
        <w:tab/>
        <w:t>La escolarización obligatoria en los países desarrollados.</w:t>
      </w:r>
    </w:p>
    <w:p>
      <w:pPr>
        <w:pStyle w:val="Choice"/>
      </w:pPr>
      <w:r>
        <w:t>d)</w:t>
        <w:tab/>
        <w:t>La desaparición de la educación formal.</w:t>
      </w:r>
    </w:p>
    <w:p>
      <w:pPr>
        <w:pStyle w:val="ListNumber"/>
      </w:pPr>
      <w:r>
        <w:t>¿Qué medio de comunicación apareció en el Siglo XX junto con la radio y la televisión?</w:t>
      </w:r>
    </w:p>
    <w:p>
      <w:pPr>
        <w:pStyle w:val="Choice"/>
      </w:pPr>
      <w:r>
        <w:t>a)</w:t>
        <w:tab/>
        <w:t>Los electrodomésticos.</w:t>
      </w:r>
    </w:p>
    <w:p>
      <w:pPr>
        <w:pStyle w:val="Choice"/>
      </w:pPr>
      <w:r>
        <w:t>b)</w:t>
        <w:tab/>
        <w:t>El teléfono móvil.</w:t>
      </w:r>
    </w:p>
    <w:p>
      <w:pPr>
        <w:pStyle w:val="Choice"/>
      </w:pPr>
      <w:r>
        <w:t>c)</w:t>
        <w:tab/>
        <w:t>El cine.</w:t>
      </w:r>
    </w:p>
    <w:p>
      <w:pPr>
        <w:pStyle w:val="Choice"/>
      </w:pPr>
      <w:r>
        <w:t>d)</w:t>
        <w:tab/>
        <w:t>Las centrales nucleares.</w:t>
      </w:r>
    </w:p>
    <w:p>
      <w:pPr>
        <w:pStyle w:val="ListNumber"/>
      </w:pPr>
      <w:r>
        <w:t>¿Qué beneficio menciona el texto como resultado del avance de la aviación civil?</w:t>
      </w:r>
    </w:p>
    <w:p>
      <w:pPr>
        <w:pStyle w:val="Choice"/>
      </w:pPr>
      <w:r>
        <w:t>a)</w:t>
        <w:tab/>
        <w:t>Mayor cantidad de mano de obra cualificada.</w:t>
      </w:r>
    </w:p>
    <w:p>
      <w:pPr>
        <w:pStyle w:val="Choice"/>
      </w:pPr>
      <w:r>
        <w:t>b)</w:t>
        <w:tab/>
        <w:t>Aumento de la agricultura.</w:t>
      </w:r>
    </w:p>
    <w:p>
      <w:pPr>
        <w:pStyle w:val="Choice"/>
      </w:pPr>
      <w:r>
        <w:t>c)</w:t>
        <w:tab/>
        <w:t>Reducción de empleos en oficinas.</w:t>
      </w:r>
    </w:p>
    <w:p>
      <w:pPr>
        <w:pStyle w:val="Choice"/>
      </w:pPr>
      <w:r>
        <w:t>d)</w:t>
        <w:tab/>
        <w:t>Posibilidad de viajar por todo el mundo.</w:t>
      </w:r>
    </w:p>
    <w:p>
      <w:pPr>
        <w:pStyle w:val="ListNumber"/>
      </w:pPr>
      <w:r>
        <w:t>¿Qué tecnología dominó la tercera revolución industrial según el texto?</w:t>
      </w:r>
    </w:p>
    <w:p>
      <w:pPr>
        <w:pStyle w:val="Choice"/>
      </w:pPr>
      <w:r>
        <w:t>a)</w:t>
        <w:tab/>
        <w:t>La hidráulica.</w:t>
      </w:r>
    </w:p>
    <w:p>
      <w:pPr>
        <w:pStyle w:val="Choice"/>
      </w:pPr>
      <w:r>
        <w:t>b)</w:t>
        <w:tab/>
        <w:t>La mecánica.</w:t>
      </w:r>
    </w:p>
    <w:p>
      <w:pPr>
        <w:pStyle w:val="Choice"/>
      </w:pPr>
      <w:r>
        <w:t>c)</w:t>
        <w:tab/>
        <w:t>El petróleo.</w:t>
      </w:r>
    </w:p>
    <w:p>
      <w:pPr>
        <w:pStyle w:val="Choice"/>
      </w:pPr>
      <w:r>
        <w:t>d)</w:t>
        <w:tab/>
        <w:t>La electrónica.</w:t>
      </w:r>
    </w:p>
    <w:p>
      <w:pPr>
        <w:pStyle w:val="ListNumber"/>
      </w:pPr>
      <w:r>
        <w:t>¿Cómo se consiguió abrir nuevos mercados en la Edad Moderna?</w:t>
      </w:r>
    </w:p>
    <w:p>
      <w:pPr>
        <w:pStyle w:val="Choice"/>
      </w:pPr>
      <w:r>
        <w:t>a)</w:t>
        <w:tab/>
        <w:t>Gracias al aumento de población en las ciudades.</w:t>
      </w:r>
    </w:p>
    <w:p>
      <w:pPr>
        <w:pStyle w:val="Choice"/>
      </w:pPr>
      <w:r>
        <w:t>b)</w:t>
        <w:tab/>
        <w:t>Gracias a la disminución de la población debido a las epidemias.</w:t>
      </w:r>
    </w:p>
    <w:p>
      <w:pPr>
        <w:pStyle w:val="Choice"/>
      </w:pPr>
      <w:r>
        <w:t>c)</w:t>
        <w:tab/>
        <w:t>Gracias al descubrimiento y colonización de nuevas tierras.</w:t>
      </w:r>
    </w:p>
    <w:p>
      <w:pPr>
        <w:pStyle w:val="Choice"/>
      </w:pPr>
      <w:r>
        <w:t>d)</w:t>
        <w:tab/>
        <w:t>Gracias al descubrimiento de nuevos yacimientos de materias primas.</w:t>
      </w:r>
    </w:p>
    <w:p>
      <w:pPr>
        <w:pStyle w:val="ListNumber"/>
      </w:pPr>
      <w:r>
        <w:t>¿Qué cultura desarrolló multitud de éxitos tecnológicos desde el año 2000 a.C. hasta el siglo XV?</w:t>
      </w:r>
    </w:p>
    <w:p>
      <w:pPr>
        <w:pStyle w:val="Choice"/>
      </w:pPr>
      <w:r>
        <w:t>a)</w:t>
        <w:tab/>
        <w:t>Las culturas Babilónica y persa.</w:t>
      </w:r>
    </w:p>
    <w:p>
      <w:pPr>
        <w:pStyle w:val="Choice"/>
      </w:pPr>
      <w:r>
        <w:t>b)</w:t>
        <w:tab/>
        <w:t>La cultura China.</w:t>
      </w:r>
    </w:p>
    <w:p>
      <w:pPr>
        <w:pStyle w:val="Choice"/>
      </w:pPr>
      <w:r>
        <w:t>c)</w:t>
        <w:tab/>
        <w:t>La cultura Árabe.</w:t>
      </w:r>
    </w:p>
    <w:p>
      <w:pPr>
        <w:pStyle w:val="Choice"/>
      </w:pPr>
      <w:r>
        <w:t>d)</w:t>
        <w:tab/>
        <w:t>La cultura Maya.</w:t>
      </w:r>
    </w:p>
    <w:p>
      <w:pPr>
        <w:pStyle w:val="ListNumber"/>
      </w:pPr>
      <w:r>
        <w:t>¿Qué tipo de trabajadores se necesita en mayor cantidad debido a la creciente complejidad de las máquinas?</w:t>
      </w:r>
    </w:p>
    <w:p>
      <w:pPr>
        <w:pStyle w:val="Choice"/>
      </w:pPr>
      <w:r>
        <w:t>a)</w:t>
        <w:tab/>
        <w:t>Comerciantes.</w:t>
      </w:r>
    </w:p>
    <w:p>
      <w:pPr>
        <w:pStyle w:val="Choice"/>
      </w:pPr>
      <w:r>
        <w:t>b)</w:t>
        <w:tab/>
        <w:t>Técnicos especializados.</w:t>
      </w:r>
    </w:p>
    <w:p>
      <w:pPr>
        <w:pStyle w:val="Choice"/>
      </w:pPr>
      <w:r>
        <w:t>c)</w:t>
        <w:tab/>
        <w:t>Agricultores.</w:t>
      </w:r>
    </w:p>
    <w:p>
      <w:pPr>
        <w:pStyle w:val="Choice"/>
      </w:pPr>
      <w:r>
        <w:t>d)</w:t>
        <w:tab/>
        <w:t>Mano de obra no cualificada.</w:t>
      </w:r>
    </w:p>
    <w:p>
      <w:pPr>
        <w:pStyle w:val="ListNumber"/>
      </w:pPr>
      <w:r>
        <w:t>¿Qué permitió la invención de la rueda en el Neolítico?</w:t>
      </w:r>
    </w:p>
    <w:p>
      <w:pPr>
        <w:pStyle w:val="Choice"/>
      </w:pPr>
      <w:r>
        <w:t>a)</w:t>
        <w:tab/>
        <w:t>Transporte eficiente con carros.</w:t>
      </w:r>
    </w:p>
    <w:p>
      <w:pPr>
        <w:pStyle w:val="Choice"/>
      </w:pPr>
      <w:r>
        <w:t>b)</w:t>
        <w:tab/>
        <w:t>Producción de alimentos en exceso.</w:t>
      </w:r>
    </w:p>
    <w:p>
      <w:pPr>
        <w:pStyle w:val="Choice"/>
      </w:pPr>
      <w:r>
        <w:t>c)</w:t>
        <w:tab/>
        <w:t>Desarrollo de la tecnología de caza.</w:t>
      </w:r>
    </w:p>
    <w:p>
      <w:pPr>
        <w:pStyle w:val="Choice"/>
      </w:pPr>
      <w:r>
        <w:t>d)</w:t>
        <w:tab/>
        <w:t>Mejora en la escritura.</w:t>
      </w:r>
    </w:p>
    <w:p>
      <w:pPr>
        <w:pStyle w:val="ListNumber"/>
      </w:pPr>
      <w:r>
        <w:t>¿Qué máquinas simples permiten desarrollar grandes obras de arquitectura y de obra civil en la Edad Antigua?</w:t>
      </w:r>
    </w:p>
    <w:p>
      <w:pPr>
        <w:pStyle w:val="Choice"/>
      </w:pPr>
      <w:r>
        <w:t>a)</w:t>
        <w:tab/>
        <w:t>La palanca, la polea y el plano inclinado.</w:t>
      </w:r>
    </w:p>
    <w:p>
      <w:pPr>
        <w:pStyle w:val="Choice"/>
      </w:pPr>
      <w:r>
        <w:t>b)</w:t>
        <w:tab/>
        <w:t>La polea, el plano inclinado y los pistones.</w:t>
      </w:r>
    </w:p>
    <w:p>
      <w:pPr>
        <w:pStyle w:val="Choice"/>
      </w:pPr>
      <w:r>
        <w:t>c)</w:t>
        <w:tab/>
        <w:t>Los engranajes, el tornillo y la palanca.</w:t>
      </w:r>
    </w:p>
    <w:p>
      <w:pPr>
        <w:pStyle w:val="Choice"/>
      </w:pPr>
      <w:r>
        <w:t>d)</w:t>
        <w:tab/>
        <w:t>La rueda, los engranajes y el tornillo.</w:t>
      </w:r>
    </w:p>
    <w:p>
      <w:pPr>
        <w:pStyle w:val="ListNumber"/>
      </w:pPr>
      <w:r>
        <w:t>¿Qué tipo de sociedad se originó como resultado de la necesidad de vender productos de las fábricas durante la Primera Revolución Industrial?</w:t>
      </w:r>
    </w:p>
    <w:p>
      <w:pPr>
        <w:pStyle w:val="Choice"/>
      </w:pPr>
      <w:r>
        <w:t>a)</w:t>
        <w:tab/>
        <w:t>La sociedad feudal.</w:t>
      </w:r>
    </w:p>
    <w:p>
      <w:pPr>
        <w:pStyle w:val="Choice"/>
      </w:pPr>
      <w:r>
        <w:t>b)</w:t>
        <w:tab/>
        <w:t>La sociedad artesanal.</w:t>
      </w:r>
    </w:p>
    <w:p>
      <w:pPr>
        <w:pStyle w:val="Choice"/>
      </w:pPr>
      <w:r>
        <w:t>c)</w:t>
        <w:tab/>
        <w:t>La sociedad de consumo.</w:t>
      </w:r>
    </w:p>
    <w:p>
      <w:pPr>
        <w:pStyle w:val="Choice"/>
      </w:pPr>
      <w:r>
        <w:t>d)</w:t>
        <w:tab/>
        <w:t>La sociedad agrícola.</w:t>
      </w:r>
    </w:p>
    <w:p>
      <w:pPr>
        <w:pStyle w:val="ListNumber"/>
      </w:pPr>
      <w:r>
        <w:t>¿Qué permite obtener plásticos en un laboratorio?</w:t>
      </w:r>
    </w:p>
    <w:p>
      <w:pPr>
        <w:pStyle w:val="Choice"/>
      </w:pPr>
      <w:r>
        <w:t>a)</w:t>
        <w:tab/>
        <w:t>Escoger sus propiedades casi a la carta.</w:t>
      </w:r>
    </w:p>
    <w:p>
      <w:pPr>
        <w:pStyle w:val="Choice"/>
      </w:pPr>
      <w:r>
        <w:t>b)</w:t>
        <w:tab/>
        <w:t>Reducir mucho sus costes de fabricación.</w:t>
      </w:r>
    </w:p>
    <w:p>
      <w:pPr>
        <w:pStyle w:val="Choice"/>
      </w:pPr>
      <w:r>
        <w:t>c)</w:t>
        <w:tab/>
        <w:t>Conseguir que tengan mucha fragilidad.</w:t>
      </w:r>
    </w:p>
    <w:p>
      <w:pPr>
        <w:pStyle w:val="Choice"/>
      </w:pPr>
      <w:r>
        <w:t>d)</w:t>
        <w:tab/>
        <w:t>Conseguir que tengan origen natural.</w:t>
      </w:r>
    </w:p>
    <w:p>
      <w:pPr>
        <w:pStyle w:val="ListNumber"/>
      </w:pPr>
      <w:r>
        <w:t>¿Cuál es una afirmación correcta sobre la relación entre la Tecnología y la humanidad?</w:t>
      </w:r>
    </w:p>
    <w:p>
      <w:pPr>
        <w:pStyle w:val="Choice"/>
      </w:pPr>
      <w:r>
        <w:t>a)</w:t>
        <w:tab/>
        <w:t>La Tecnología no tiene impacto en nuestras condiciones de vida.</w:t>
      </w:r>
    </w:p>
    <w:p>
      <w:pPr>
        <w:pStyle w:val="Choice"/>
      </w:pPr>
      <w:r>
        <w:t>b)</w:t>
        <w:tab/>
        <w:t>La Tecnología solo se refiere a objetos grandes y costosos.</w:t>
      </w:r>
    </w:p>
    <w:p>
      <w:pPr>
        <w:pStyle w:val="Choice"/>
      </w:pPr>
      <w:r>
        <w:t>c)</w:t>
        <w:tab/>
        <w:t>La actividad tecnológica es algo tan viejo como la humanidad.</w:t>
      </w:r>
    </w:p>
    <w:p>
      <w:pPr>
        <w:pStyle w:val="Choice"/>
      </w:pPr>
      <w:r>
        <w:t>d)</w:t>
        <w:tab/>
        <w:t>Los libros y la ropa son ejemplos de Tecnología antigua.</w:t>
      </w:r>
    </w:p>
    <w:p>
      <w:pPr>
        <w:pStyle w:val="ListNumber"/>
      </w:pPr>
      <w:r>
        <w:t>La necesidad de comunicaciones a distancia en la Edad Antigua fomenta la creación de...</w:t>
      </w:r>
    </w:p>
    <w:p>
      <w:pPr>
        <w:pStyle w:val="Choice"/>
      </w:pPr>
      <w:r>
        <w:t>a)</w:t>
        <w:tab/>
        <w:t>El correo.</w:t>
      </w:r>
    </w:p>
    <w:p>
      <w:pPr>
        <w:pStyle w:val="Choice"/>
      </w:pPr>
      <w:r>
        <w:t>b)</w:t>
        <w:tab/>
        <w:t>El telégrafo.</w:t>
      </w:r>
    </w:p>
    <w:p>
      <w:pPr>
        <w:pStyle w:val="Choice"/>
      </w:pPr>
      <w:r>
        <w:t>c)</w:t>
        <w:tab/>
        <w:t>La imprenta.</w:t>
      </w:r>
    </w:p>
    <w:p>
      <w:pPr>
        <w:pStyle w:val="Choice"/>
      </w:pPr>
      <w:r>
        <w:t>d)</w:t>
        <w:tab/>
        <w:t>El teléfono.</w:t>
      </w:r>
    </w:p>
    <w:p>
      <w:pPr>
        <w:pStyle w:val="ListNumber"/>
      </w:pPr>
      <w:r>
        <w:t>¿Cómo vivían las primeras tribus o comunidades humanas durante el Paleolítico?</w:t>
      </w:r>
    </w:p>
    <w:p>
      <w:pPr>
        <w:pStyle w:val="Choice"/>
      </w:pPr>
      <w:r>
        <w:t>a)</w:t>
        <w:tab/>
        <w:t>Eran sedentarios y cultivaban la tierra.</w:t>
      </w:r>
    </w:p>
    <w:p>
      <w:pPr>
        <w:pStyle w:val="Choice"/>
      </w:pPr>
      <w:r>
        <w:t>b)</w:t>
        <w:tab/>
        <w:t>Vivían de la caza y recolección, eran nómadas.</w:t>
      </w:r>
    </w:p>
    <w:p>
      <w:pPr>
        <w:pStyle w:val="Choice"/>
      </w:pPr>
      <w:r>
        <w:t>c)</w:t>
        <w:tab/>
        <w:t>Vivían en viviendas de piedra muy rudimentarias.</w:t>
      </w:r>
    </w:p>
    <w:p>
      <w:pPr>
        <w:pStyle w:val="Choice"/>
      </w:pPr>
      <w:r>
        <w:t>d)</w:t>
        <w:tab/>
        <w:t>Vivían en ciudades fortificadas.</w:t>
      </w:r>
    </w:p>
    <w:p>
      <w:pPr>
        <w:pStyle w:val="ListNumber"/>
      </w:pPr>
      <w:r>
        <w:t>¿Por qué se convirtieron en polémicas las centrales nucleares según el texto?</w:t>
      </w:r>
    </w:p>
    <w:p>
      <w:pPr>
        <w:pStyle w:val="Choice"/>
      </w:pPr>
      <w:r>
        <w:t>a)</w:t>
        <w:tab/>
        <w:t>Por su baja contaminación.</w:t>
      </w:r>
    </w:p>
    <w:p>
      <w:pPr>
        <w:pStyle w:val="Choice"/>
      </w:pPr>
      <w:r>
        <w:t>b)</w:t>
        <w:tab/>
        <w:t>Por la peligrosidad de sus residuos.</w:t>
      </w:r>
    </w:p>
    <w:p>
      <w:pPr>
        <w:pStyle w:val="Choice"/>
      </w:pPr>
      <w:r>
        <w:t>c)</w:t>
        <w:tab/>
        <w:t>Por su eficiencia en la producción de energía.</w:t>
      </w:r>
    </w:p>
    <w:p>
      <w:pPr>
        <w:pStyle w:val="Choice"/>
      </w:pPr>
      <w:r>
        <w:t>d)</w:t>
        <w:tab/>
        <w:t>Por ser una fuente de energía no renovable.</w:t>
      </w:r>
    </w:p>
    <w:p>
      <w:pPr>
        <w:pStyle w:val="ListNumber"/>
      </w:pPr>
      <w:r>
        <w:t>Con el desarrollo del comercio en la Edad Antigua se impulsa enormemente...</w:t>
      </w:r>
    </w:p>
    <w:p>
      <w:pPr>
        <w:pStyle w:val="Choice"/>
      </w:pPr>
      <w:r>
        <w:t>a)</w:t>
        <w:tab/>
        <w:t>El correo.</w:t>
      </w:r>
    </w:p>
    <w:p>
      <w:pPr>
        <w:pStyle w:val="Choice"/>
      </w:pPr>
      <w:r>
        <w:t>b)</w:t>
        <w:tab/>
        <w:t>El transporte por tierra y mar.</w:t>
      </w:r>
    </w:p>
    <w:p>
      <w:pPr>
        <w:pStyle w:val="Choice"/>
      </w:pPr>
      <w:r>
        <w:t>c)</w:t>
        <w:tab/>
        <w:t>La deforestación de los bosques.</w:t>
      </w:r>
    </w:p>
    <w:p>
      <w:pPr>
        <w:pStyle w:val="Choice"/>
      </w:pPr>
      <w:r>
        <w:t>d)</w:t>
        <w:tab/>
        <w:t>La creación de ejércitos.</w:t>
      </w:r>
    </w:p>
    <w:p>
      <w:pPr>
        <w:pStyle w:val="ListNumber"/>
      </w:pPr>
      <w:r>
        <w:t>¿Qué se necesita en las empresas debido a su mayor complejidad durante la Segunda Revolución Industrial?</w:t>
      </w:r>
    </w:p>
    <w:p>
      <w:pPr>
        <w:pStyle w:val="Choice"/>
      </w:pPr>
      <w:r>
        <w:t>a)</w:t>
        <w:tab/>
        <w:t>Menos formación en los empleados para poder ahorrar costes de mano de obra.</w:t>
      </w:r>
    </w:p>
    <w:p>
      <w:pPr>
        <w:pStyle w:val="Choice"/>
      </w:pPr>
      <w:r>
        <w:t>b)</w:t>
        <w:tab/>
        <w:t>Menos Tecnología.</w:t>
      </w:r>
    </w:p>
    <w:p>
      <w:pPr>
        <w:pStyle w:val="Choice"/>
      </w:pPr>
      <w:r>
        <w:t>c)</w:t>
        <w:tab/>
        <w:t>Un mayor número de burócratas, administrativos y obreros especializados.</w:t>
      </w:r>
    </w:p>
    <w:p>
      <w:pPr>
        <w:pStyle w:val="Choice"/>
      </w:pPr>
      <w:r>
        <w:t>d)</w:t>
        <w:tab/>
        <w:t>Un menor número de trabajadores.</w:t>
      </w:r>
    </w:p>
    <w:p>
      <w:pPr>
        <w:pStyle w:val="ListNumber"/>
      </w:pPr>
      <w:r>
        <w:t>¿Cuáles fueron las dos tecnologías estrella de la Segunda Revolución Industrial mencionadas en el texto?</w:t>
      </w:r>
    </w:p>
    <w:p>
      <w:pPr>
        <w:pStyle w:val="Choice"/>
      </w:pPr>
      <w:r>
        <w:t>a)</w:t>
        <w:tab/>
        <w:t>Carbón y gas natural.</w:t>
      </w:r>
    </w:p>
    <w:p>
      <w:pPr>
        <w:pStyle w:val="Choice"/>
      </w:pPr>
      <w:r>
        <w:t>b)</w:t>
        <w:tab/>
        <w:t>Petróleo y electricidad.</w:t>
      </w:r>
    </w:p>
    <w:p>
      <w:pPr>
        <w:pStyle w:val="Choice"/>
      </w:pPr>
      <w:r>
        <w:t>c)</w:t>
        <w:tab/>
        <w:t>Ferrocarril y telégrafo.</w:t>
      </w:r>
    </w:p>
    <w:p>
      <w:pPr>
        <w:pStyle w:val="Choice"/>
      </w:pPr>
      <w:r>
        <w:t>d)</w:t>
        <w:tab/>
        <w:t>Locomotora de vapor y vela.</w:t>
      </w:r>
    </w:p>
    <w:p>
      <w:pPr>
        <w:pStyle w:val="ListNumber"/>
      </w:pPr>
      <w:r>
        <w:t>¿Qué tendencia se observó en las ciudades y el comercio durante los últimos siglos de la Edad Media?</w:t>
      </w:r>
    </w:p>
    <w:p>
      <w:pPr>
        <w:pStyle w:val="Choice"/>
      </w:pPr>
      <w:r>
        <w:t>a)</w:t>
        <w:tab/>
        <w:t>Se convirtieron en centros industriales.</w:t>
      </w:r>
    </w:p>
    <w:p>
      <w:pPr>
        <w:pStyle w:val="Choice"/>
      </w:pPr>
      <w:r>
        <w:t>b)</w:t>
        <w:tab/>
        <w:t>Se volvieron nómadas y migraron constantemente.</w:t>
      </w:r>
    </w:p>
    <w:p>
      <w:pPr>
        <w:pStyle w:val="Choice"/>
      </w:pPr>
      <w:r>
        <w:t>c)</w:t>
        <w:tab/>
        <w:t>Comenzaron a expandirse nuevamente.</w:t>
      </w:r>
    </w:p>
    <w:p>
      <w:pPr>
        <w:pStyle w:val="Choice"/>
      </w:pPr>
      <w:r>
        <w:t>d)</w:t>
        <w:tab/>
        <w:t>Desaparecieron por completo.</w:t>
      </w:r>
    </w:p>
    <w:p>
      <w:pPr>
        <w:pStyle w:val="ListNumber"/>
      </w:pPr>
      <w:r>
        <w:t>¿Qué término se empieza a utilizar para describir el problema global en el Siglo XX?</w:t>
      </w:r>
    </w:p>
    <w:p>
      <w:pPr>
        <w:pStyle w:val="Choice"/>
      </w:pPr>
      <w:r>
        <w:t>a)</w:t>
        <w:tab/>
        <w:t>Contaminación atmosférica.</w:t>
      </w:r>
    </w:p>
    <w:p>
      <w:pPr>
        <w:pStyle w:val="Choice"/>
      </w:pPr>
      <w:r>
        <w:t>b)</w:t>
        <w:tab/>
        <w:t>Deforestación local.</w:t>
      </w:r>
    </w:p>
    <w:p>
      <w:pPr>
        <w:pStyle w:val="Choice"/>
      </w:pPr>
      <w:r>
        <w:t>c)</w:t>
        <w:tab/>
        <w:t>Calentamiento global.</w:t>
      </w:r>
    </w:p>
    <w:p>
      <w:pPr>
        <w:pStyle w:val="Choice"/>
      </w:pPr>
      <w:r>
        <w:t>d)</w:t>
        <w:tab/>
        <w:t>Crisis económica.</w:t>
      </w:r>
    </w:p>
    <w:p>
      <w:pPr>
        <w:pStyle w:val="ListNumber"/>
      </w:pPr>
      <w:r>
        <w:t>¿Qué caracteriza a la sociedad durante la Edad Moderna?</w:t>
      </w:r>
    </w:p>
    <w:p>
      <w:pPr>
        <w:pStyle w:val="Choice"/>
      </w:pPr>
      <w:r>
        <w:t>a)</w:t>
        <w:tab/>
        <w:t>Un enfoque en la vida rural.</w:t>
      </w:r>
    </w:p>
    <w:p>
      <w:pPr>
        <w:pStyle w:val="Choice"/>
      </w:pPr>
      <w:r>
        <w:t>b)</w:t>
        <w:tab/>
        <w:t>Un predominio de la economía agraria.</w:t>
      </w:r>
    </w:p>
    <w:p>
      <w:pPr>
        <w:pStyle w:val="Choice"/>
      </w:pPr>
      <w:r>
        <w:t>c)</w:t>
        <w:tab/>
        <w:t>Un énfasis en la vida monástica.</w:t>
      </w:r>
    </w:p>
    <w:p>
      <w:pPr>
        <w:pStyle w:val="Choice"/>
      </w:pPr>
      <w:r>
        <w:t>d)</w:t>
        <w:tab/>
        <w:t>Un crecimiento de las ciudades y estados en expansión.</w:t>
      </w:r>
    </w:p>
    <w:p>
      <w:pPr>
        <w:pStyle w:val="ListNumber"/>
      </w:pPr>
      <w:r>
        <w:t>¿Cuál fue una de las principales aplicaciones de la electricidad durante la Primera Revolución Industrial?</w:t>
      </w:r>
    </w:p>
    <w:p>
      <w:pPr>
        <w:pStyle w:val="Choice"/>
      </w:pPr>
      <w:r>
        <w:t>a)</w:t>
        <w:tab/>
        <w:t>El telégrafo.</w:t>
      </w:r>
    </w:p>
    <w:p>
      <w:pPr>
        <w:pStyle w:val="Choice"/>
      </w:pPr>
      <w:r>
        <w:t>b)</w:t>
        <w:tab/>
        <w:t>El transporte con trenes eléctricos.</w:t>
      </w:r>
    </w:p>
    <w:p>
      <w:pPr>
        <w:pStyle w:val="Choice"/>
      </w:pPr>
      <w:r>
        <w:t>c)</w:t>
        <w:tab/>
        <w:t>La calefacción eléctrica de los hogares.</w:t>
      </w:r>
    </w:p>
    <w:p>
      <w:pPr>
        <w:pStyle w:val="Choice"/>
      </w:pPr>
      <w:r>
        <w:t>d)</w:t>
        <w:tab/>
        <w:t>La iluminación de las calles.</w:t>
      </w:r>
    </w:p>
    <w:p>
      <w:pPr>
        <w:pStyle w:val="ListNumber"/>
      </w:pPr>
      <w:r>
        <w:t>¿Qué efecto tuvieron los transportes y las comunicaciones en el comercio según el texto?</w:t>
      </w:r>
    </w:p>
    <w:p>
      <w:pPr>
        <w:pStyle w:val="Choice"/>
      </w:pPr>
      <w:r>
        <w:t>a)</w:t>
        <w:tab/>
        <w:t>Lo desarrollaron.</w:t>
      </w:r>
    </w:p>
    <w:p>
      <w:pPr>
        <w:pStyle w:val="Choice"/>
      </w:pPr>
      <w:r>
        <w:t>b)</w:t>
        <w:tab/>
        <w:t>Lo redujeron.</w:t>
      </w:r>
    </w:p>
    <w:p>
      <w:pPr>
        <w:pStyle w:val="Choice"/>
      </w:pPr>
      <w:r>
        <w:t>c)</w:t>
        <w:tab/>
        <w:t>No tuvieron ningún impacto.</w:t>
      </w:r>
    </w:p>
    <w:p>
      <w:pPr>
        <w:pStyle w:val="Choice"/>
      </w:pPr>
      <w:r>
        <w:t>d)</w:t>
        <w:tab/>
        <w:t>Lo hicieron más costoso.</w:t>
      </w:r>
    </w:p>
    <w:p>
      <w:pPr>
        <w:pStyle w:val="ListNumber"/>
      </w:pPr>
      <w:r>
        <w:t>¿Qué avances contribuyeron al aumento del acceso al conocimiento durante la Segunda Revolución Industrial?</w:t>
      </w:r>
    </w:p>
    <w:p>
      <w:pPr>
        <w:pStyle w:val="Choice"/>
      </w:pPr>
      <w:r>
        <w:t>a)</w:t>
        <w:tab/>
        <w:t>La disminución de la educación.</w:t>
      </w:r>
    </w:p>
    <w:p>
      <w:pPr>
        <w:pStyle w:val="Choice"/>
      </w:pPr>
      <w:r>
        <w:t>b)</w:t>
        <w:tab/>
        <w:t>Avances en transportes y comunicaciones.</w:t>
      </w:r>
    </w:p>
    <w:p>
      <w:pPr>
        <w:pStyle w:val="Choice"/>
      </w:pPr>
      <w:r>
        <w:t>c)</w:t>
        <w:tab/>
        <w:t>La restricción del acceso a la información.</w:t>
      </w:r>
    </w:p>
    <w:p>
      <w:pPr>
        <w:pStyle w:val="Choice"/>
      </w:pPr>
      <w:r>
        <w:t>d)</w:t>
        <w:tab/>
        <w:t>La falta de interés en la educación.</w:t>
      </w:r>
    </w:p>
    <w:p>
      <w:pPr>
        <w:pStyle w:val="ListNumber"/>
      </w:pPr>
      <w:r>
        <w:t>¿Qué favorecen los grandes avances de la medicina en el Siglo XX?</w:t>
      </w:r>
    </w:p>
    <w:p>
      <w:pPr>
        <w:pStyle w:val="Choice"/>
      </w:pPr>
      <w:r>
        <w:t>a)</w:t>
        <w:tab/>
        <w:t>Prolongar la calidad de vida.</w:t>
      </w:r>
    </w:p>
    <w:p>
      <w:pPr>
        <w:pStyle w:val="Choice"/>
      </w:pPr>
      <w:r>
        <w:t>b)</w:t>
        <w:tab/>
        <w:t>Los viajes espaciales tripulados por humanos.</w:t>
      </w:r>
    </w:p>
    <w:p>
      <w:pPr>
        <w:pStyle w:val="Choice"/>
      </w:pPr>
      <w:r>
        <w:t>c)</w:t>
        <w:tab/>
        <w:t>El desarrollo de nuevas especies animales.</w:t>
      </w:r>
    </w:p>
    <w:p>
      <w:pPr>
        <w:pStyle w:val="Choice"/>
      </w:pPr>
      <w:r>
        <w:t>d)</w:t>
        <w:tab/>
        <w:t>Disminución de la esperanza de vida.</w:t>
      </w:r>
    </w:p>
    <w:p>
      <w:pPr>
        <w:pStyle w:val="ListNumber"/>
      </w:pPr>
      <w:r>
        <w:t>¿Qué cambio en el sistema económico ocurrió con el crecimiento de las ciudades durante la Edad Moderna?</w:t>
      </w:r>
    </w:p>
    <w:p>
      <w:pPr>
        <w:pStyle w:val="Choice"/>
      </w:pPr>
      <w:r>
        <w:t>a)</w:t>
        <w:tab/>
        <w:t>La economía feudal se fortaleció gracias al aumento del comercio.</w:t>
      </w:r>
    </w:p>
    <w:p>
      <w:pPr>
        <w:pStyle w:val="Choice"/>
      </w:pPr>
      <w:r>
        <w:t>b)</w:t>
        <w:tab/>
        <w:t>Se implementó un sistema comunista.</w:t>
      </w:r>
    </w:p>
    <w:p>
      <w:pPr>
        <w:pStyle w:val="Choice"/>
      </w:pPr>
      <w:r>
        <w:t>c)</w:t>
        <w:tab/>
        <w:t>Surgieron los primeros indicios del sistema capitalista.</w:t>
      </w:r>
    </w:p>
    <w:p>
      <w:pPr>
        <w:pStyle w:val="Choice"/>
      </w:pPr>
      <w:r>
        <w:t>d)</w:t>
        <w:tab/>
        <w:t>Se mantuvo el sistema económico feudal.</w:t>
      </w:r>
    </w:p>
    <w:p>
      <w:pPr>
        <w:pStyle w:val="ListNumber"/>
      </w:pPr>
      <w:r>
        <w:t>¿Por qué se vuelve mínima la innovación tecnológica en la sociedad de la Edad Media?</w:t>
      </w:r>
    </w:p>
    <w:p>
      <w:pPr>
        <w:pStyle w:val="Choice"/>
      </w:pPr>
      <w:r>
        <w:t>a)</w:t>
        <w:tab/>
        <w:t>Había un fuerte interés en el desarrollo del comercio.</w:t>
      </w:r>
    </w:p>
    <w:p>
      <w:pPr>
        <w:pStyle w:val="Choice"/>
      </w:pPr>
      <w:r>
        <w:t>b)</w:t>
        <w:tab/>
        <w:t>Se estaban produciendo avances científicos significativos.</w:t>
      </w:r>
    </w:p>
    <w:p>
      <w:pPr>
        <w:pStyle w:val="Choice"/>
      </w:pPr>
      <w:r>
        <w:t>c)</w:t>
        <w:tab/>
        <w:t>La Tecnología no estaba disponible en ese período.</w:t>
      </w:r>
    </w:p>
    <w:p>
      <w:pPr>
        <w:pStyle w:val="Choice"/>
      </w:pPr>
      <w:r>
        <w:t>d)</w:t>
        <w:tab/>
        <w:t>La sociedad estaba enfocada en asuntos religiosos y espirituales.</w:t>
      </w:r>
    </w:p>
    <w:p>
      <w:pPr>
        <w:pStyle w:val="ListNumber"/>
      </w:pPr>
      <w:r>
        <w:t>¿Cómo se relaciona la vida sedentaria con la acumulación de objetos tecnológicos?</w:t>
      </w:r>
    </w:p>
    <w:p>
      <w:pPr>
        <w:pStyle w:val="Choice"/>
      </w:pPr>
      <w:r>
        <w:t>a)</w:t>
        <w:tab/>
        <w:t>No hay relación entre ambos.</w:t>
      </w:r>
    </w:p>
    <w:p>
      <w:pPr>
        <w:pStyle w:val="Choice"/>
      </w:pPr>
      <w:r>
        <w:t>b)</w:t>
        <w:tab/>
        <w:t>La vida sedentaria no requiere objetos tecnológicos.</w:t>
      </w:r>
    </w:p>
    <w:p>
      <w:pPr>
        <w:pStyle w:val="Choice"/>
      </w:pPr>
      <w:r>
        <w:t>c)</w:t>
        <w:tab/>
        <w:t>La vida sedentaria limita la acumulación de objetos tecnológicos.</w:t>
      </w:r>
    </w:p>
    <w:p>
      <w:pPr>
        <w:pStyle w:val="Choice"/>
      </w:pPr>
      <w:r>
        <w:t>d)</w:t>
        <w:tab/>
        <w:t>La vida sedentaria permite acumular objetos en viviendas.</w:t>
      </w:r>
    </w:p>
    <w:p>
      <w:pPr>
        <w:pStyle w:val="ListNumber"/>
      </w:pPr>
      <w:r>
        <w:t>¿Qué permitió la domesticación de animales durante el Neolítico?</w:t>
      </w:r>
    </w:p>
    <w:p>
      <w:pPr>
        <w:pStyle w:val="Choice"/>
      </w:pPr>
      <w:r>
        <w:t>a)</w:t>
        <w:tab/>
        <w:t>Solo proporcionar alimento.</w:t>
      </w:r>
    </w:p>
    <w:p>
      <w:pPr>
        <w:pStyle w:val="Choice"/>
      </w:pPr>
      <w:r>
        <w:t>b)</w:t>
        <w:tab/>
        <w:t>Mejorar la tecnología de caza.</w:t>
      </w:r>
    </w:p>
    <w:p>
      <w:pPr>
        <w:pStyle w:val="Choice"/>
      </w:pPr>
      <w:r>
        <w:t>c)</w:t>
        <w:tab/>
        <w:t>Ayudar en la construcción de viviendas.</w:t>
      </w:r>
    </w:p>
    <w:p>
      <w:pPr>
        <w:pStyle w:val="Choice"/>
      </w:pPr>
      <w:r>
        <w:t>d)</w:t>
        <w:tab/>
        <w:t>Proporcionar alimento y transporte.</w:t>
      </w:r>
    </w:p>
    <w:p>
      <w:pPr>
        <w:pStyle w:val="ListNumber"/>
      </w:pPr>
      <w:r>
        <w:t>¿Qué tipo de tareas domésticas alivian las máquinas electrónicas en los hogares, según el texto?</w:t>
      </w:r>
    </w:p>
    <w:p>
      <w:pPr>
        <w:pStyle w:val="Choice"/>
      </w:pPr>
      <w:r>
        <w:t>a)</w:t>
        <w:tab/>
        <w:t>Reparación y mantenimiento.</w:t>
      </w:r>
    </w:p>
    <w:p>
      <w:pPr>
        <w:pStyle w:val="Choice"/>
      </w:pPr>
      <w:r>
        <w:t>b)</w:t>
        <w:tab/>
        <w:t>Limpieza y cocina.</w:t>
      </w:r>
    </w:p>
    <w:p>
      <w:pPr>
        <w:pStyle w:val="Choice"/>
      </w:pPr>
      <w:r>
        <w:t>c)</w:t>
        <w:tab/>
        <w:t>Jardinería y jardín.</w:t>
      </w:r>
    </w:p>
    <w:p>
      <w:pPr>
        <w:pStyle w:val="Choice"/>
      </w:pPr>
      <w:r>
        <w:t>d)</w:t>
        <w:tab/>
        <w:t>Compras y facturación.</w:t>
      </w:r>
    </w:p>
    <w:p>
      <w:pPr>
        <w:pStyle w:val="ListNumber"/>
      </w:pPr>
      <w:r>
        <w:t>¿Cuál es una consecuencia positiva del desarrollo tecnológico a finales del siglo XX?</w:t>
      </w:r>
    </w:p>
    <w:p>
      <w:pPr>
        <w:pStyle w:val="Choice"/>
      </w:pPr>
      <w:r>
        <w:t>a)</w:t>
        <w:tab/>
        <w:t>Mayor cantidad de información disponible.</w:t>
      </w:r>
    </w:p>
    <w:p>
      <w:pPr>
        <w:pStyle w:val="Choice"/>
      </w:pPr>
      <w:r>
        <w:t>b)</w:t>
        <w:tab/>
        <w:t>Reducción de la complejidad de las máquinas.</w:t>
      </w:r>
    </w:p>
    <w:p>
      <w:pPr>
        <w:pStyle w:val="Choice"/>
      </w:pPr>
      <w:r>
        <w:t>c)</w:t>
        <w:tab/>
        <w:t>Mayor cantidad de empleados en fábricas.</w:t>
      </w:r>
    </w:p>
    <w:p>
      <w:pPr>
        <w:pStyle w:val="Choice"/>
      </w:pPr>
      <w:r>
        <w:t>d)</w:t>
        <w:tab/>
        <w:t>Menos opciones de ocio.</w:t>
      </w:r>
    </w:p>
    <w:p>
      <w:pPr>
        <w:pStyle w:val="ListNumber"/>
      </w:pPr>
      <w:r>
        <w:t>¿Qué permitía a las máquinas fabricar grandes cantidades de objetos iguales a bajo costo?</w:t>
      </w:r>
    </w:p>
    <w:p>
      <w:pPr>
        <w:pStyle w:val="Choice"/>
      </w:pPr>
      <w:r>
        <w:t>a)</w:t>
        <w:tab/>
        <w:t>La falta de competencia entre empresas.</w:t>
      </w:r>
    </w:p>
    <w:p>
      <w:pPr>
        <w:pStyle w:val="Choice"/>
      </w:pPr>
      <w:r>
        <w:t>b)</w:t>
        <w:tab/>
        <w:t>La falta de Tecnología.</w:t>
      </w:r>
    </w:p>
    <w:p>
      <w:pPr>
        <w:pStyle w:val="Choice"/>
      </w:pPr>
      <w:r>
        <w:t>c)</w:t>
        <w:tab/>
        <w:t>La potencia de los motores de combustión.</w:t>
      </w:r>
    </w:p>
    <w:p>
      <w:pPr>
        <w:pStyle w:val="Choice"/>
      </w:pPr>
      <w:r>
        <w:t>d)</w:t>
        <w:tab/>
        <w:t>La habilidad de los trabajadores manuales.</w:t>
      </w:r>
    </w:p>
    <w:p>
      <w:pPr>
        <w:pStyle w:val="ListNumber"/>
      </w:pPr>
      <w:r>
        <w:t>¿Qué función cumplió el molino hidráulico en la Edad Media?</w:t>
      </w:r>
    </w:p>
    <w:p>
      <w:pPr>
        <w:pStyle w:val="Choice"/>
      </w:pPr>
      <w:r>
        <w:t>a)</w:t>
        <w:tab/>
        <w:t>Facilitar el proceso de molienda del grano.</w:t>
      </w:r>
    </w:p>
    <w:p>
      <w:pPr>
        <w:pStyle w:val="Choice"/>
      </w:pPr>
      <w:r>
        <w:t>b)</w:t>
        <w:tab/>
        <w:t>Mejorar el transporte en las ciudades.</w:t>
      </w:r>
    </w:p>
    <w:p>
      <w:pPr>
        <w:pStyle w:val="Choice"/>
      </w:pPr>
      <w:r>
        <w:t>c)</w:t>
        <w:tab/>
        <w:t>Impulsar la comunicación a larga distancia.</w:t>
      </w:r>
    </w:p>
    <w:p>
      <w:pPr>
        <w:pStyle w:val="Choice"/>
      </w:pPr>
      <w:r>
        <w:t>d)</w:t>
        <w:tab/>
        <w:t>Desarrollar la tecnología de la construcción.</w:t>
      </w:r>
    </w:p>
    <w:p>
      <w:pPr>
        <w:pStyle w:val="ListNumber"/>
      </w:pPr>
      <w:r>
        <w:t>¿Qué implica el modo de vida nómada durante el Paleolítico?</w:t>
      </w:r>
    </w:p>
    <w:p>
      <w:pPr>
        <w:pStyle w:val="Choice"/>
      </w:pPr>
      <w:r>
        <w:t>a)</w:t>
        <w:tab/>
        <w:t>Cultivo de la tierra y cría de animales domesticados.</w:t>
      </w:r>
    </w:p>
    <w:p>
      <w:pPr>
        <w:pStyle w:val="Choice"/>
      </w:pPr>
      <w:r>
        <w:t>b)</w:t>
        <w:tab/>
        <w:t>Creación de ciudades fortificadas.</w:t>
      </w:r>
    </w:p>
    <w:p>
      <w:pPr>
        <w:pStyle w:val="Choice"/>
      </w:pPr>
      <w:r>
        <w:t>c)</w:t>
        <w:tab/>
        <w:t>Reducir posesiones y objetos técnicos al mínimo.</w:t>
      </w:r>
    </w:p>
    <w:p>
      <w:pPr>
        <w:pStyle w:val="Choice"/>
      </w:pPr>
      <w:r>
        <w:t>d)</w:t>
        <w:tab/>
        <w:t>Uso de herramientas de caza y pesca a partir de materiales naturales.</w:t>
      </w:r>
    </w:p>
    <w:p>
      <w:pPr>
        <w:pStyle w:val="ListNumber"/>
      </w:pPr>
      <w:r>
        <w:t>¿Cuál es uno de los principales objetivos del desarrollo sostenible según el texto?</w:t>
      </w:r>
    </w:p>
    <w:p>
      <w:pPr>
        <w:pStyle w:val="Choice"/>
      </w:pPr>
      <w:r>
        <w:t>a)</w:t>
        <w:tab/>
        <w:t>Desarrollar tecnologías complejas.</w:t>
      </w:r>
    </w:p>
    <w:p>
      <w:pPr>
        <w:pStyle w:val="Choice"/>
      </w:pPr>
      <w:r>
        <w:t>b)</w:t>
        <w:tab/>
        <w:t>Reducir la eficiencia energética.</w:t>
      </w:r>
    </w:p>
    <w:p>
      <w:pPr>
        <w:pStyle w:val="Choice"/>
      </w:pPr>
      <w:r>
        <w:t>c)</w:t>
        <w:tab/>
        <w:t>Minimizar el impacto ambiental de la Tecnología.</w:t>
      </w:r>
    </w:p>
    <w:p>
      <w:pPr>
        <w:pStyle w:val="Choice"/>
      </w:pPr>
      <w:r>
        <w:t>d)</w:t>
        <w:tab/>
        <w:t>Aumentar el consumo de recursos naturales.</w:t>
      </w:r>
    </w:p>
    <w:p>
      <w:pPr>
        <w:pStyle w:val="ListNumber"/>
      </w:pPr>
      <w:r>
        <w:t>¿Cuál es una de las ventajas de las máquinas electrónicas mencionadas en el texto?</w:t>
      </w:r>
    </w:p>
    <w:p>
      <w:pPr>
        <w:pStyle w:val="Choice"/>
      </w:pPr>
      <w:r>
        <w:t>a)</w:t>
        <w:tab/>
        <w:t>Funcionan con gasolina.</w:t>
      </w:r>
    </w:p>
    <w:p>
      <w:pPr>
        <w:pStyle w:val="Choice"/>
      </w:pPr>
      <w:r>
        <w:t>b)</w:t>
        <w:tab/>
        <w:t>Reducen la necesidad de supervisión técnica.</w:t>
      </w:r>
    </w:p>
    <w:p>
      <w:pPr>
        <w:pStyle w:val="Choice"/>
      </w:pPr>
      <w:r>
        <w:t>c)</w:t>
        <w:tab/>
        <w:t>Son difíciles de manipular.</w:t>
      </w:r>
    </w:p>
    <w:p>
      <w:pPr>
        <w:pStyle w:val="Choice"/>
      </w:pPr>
      <w:r>
        <w:t>d)</w:t>
        <w:tab/>
        <w:t>No tienen aplicaciones domésticas.</w:t>
      </w:r>
    </w:p>
    <w:p>
      <w:pPr>
        <w:pStyle w:val="ListNumber"/>
      </w:pPr>
      <w:r>
        <w:t>¿Cuál de los materiales mencionados es la base de la electrónica?</w:t>
      </w:r>
    </w:p>
    <w:p>
      <w:pPr>
        <w:pStyle w:val="Choice"/>
      </w:pPr>
      <w:r>
        <w:t>a)</w:t>
        <w:tab/>
        <w:t>Semiconductores.</w:t>
      </w:r>
    </w:p>
    <w:p>
      <w:pPr>
        <w:pStyle w:val="Choice"/>
      </w:pPr>
      <w:r>
        <w:t>b)</w:t>
        <w:tab/>
        <w:t>Metales.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Plásticos.</w:t>
      </w:r>
    </w:p>
    <w:p>
      <w:pPr>
        <w:pStyle w:val="ListNumber"/>
      </w:pPr>
      <w:r>
        <w:t>¿Qué técnica permitió el desarrollo de la alfarería durante el Neolítico?</w:t>
      </w:r>
    </w:p>
    <w:p>
      <w:pPr>
        <w:pStyle w:val="Choice"/>
      </w:pPr>
      <w:r>
        <w:t>a)</w:t>
        <w:tab/>
        <w:t>La domesticación de animales.</w:t>
      </w:r>
    </w:p>
    <w:p>
      <w:pPr>
        <w:pStyle w:val="Choice"/>
      </w:pPr>
      <w:r>
        <w:t>b)</w:t>
        <w:tab/>
        <w:t>La tecnología de la fermentación del azúcar.</w:t>
      </w:r>
    </w:p>
    <w:p>
      <w:pPr>
        <w:pStyle w:val="Choice"/>
      </w:pPr>
      <w:r>
        <w:t>c)</w:t>
        <w:tab/>
        <w:t>La invención de la rueda y del torno.</w:t>
      </w:r>
    </w:p>
    <w:p>
      <w:pPr>
        <w:pStyle w:val="Choice"/>
      </w:pPr>
      <w:r>
        <w:t>d)</w:t>
        <w:tab/>
        <w:t>El uso de herramientas de caza.</w:t>
      </w:r>
    </w:p>
    <w:p>
      <w:pPr>
        <w:pStyle w:val="ListNumber"/>
      </w:pPr>
      <w:r>
        <w:t>¿Cuál es una de las consecuencias ambientales que afectan a las ciudades hasta la actualidad debido a los problemas de explotación de recursos naturales y contaminación?</w:t>
      </w:r>
    </w:p>
    <w:p>
      <w:pPr>
        <w:pStyle w:val="Choice"/>
      </w:pPr>
      <w:r>
        <w:t>a)</w:t>
        <w:tab/>
        <w:t>Restauración completa de los ecosistemas urbanos.</w:t>
      </w:r>
    </w:p>
    <w:p>
      <w:pPr>
        <w:pStyle w:val="Choice"/>
      </w:pPr>
      <w:r>
        <w:t>b)</w:t>
        <w:tab/>
        <w:t>Disminución de la demanda de recursos naturales.</w:t>
      </w:r>
    </w:p>
    <w:p>
      <w:pPr>
        <w:pStyle w:val="Choice"/>
      </w:pPr>
      <w:r>
        <w:t>c)</w:t>
        <w:tab/>
        <w:t>Desaparición de la contaminación ambiental.</w:t>
      </w:r>
    </w:p>
    <w:p>
      <w:pPr>
        <w:pStyle w:val="Choice"/>
      </w:pPr>
      <w:r>
        <w:t>d)</w:t>
        <w:tab/>
        <w:t>Producción de grandes cantidades de basura y residuos.</w:t>
      </w:r>
    </w:p>
    <w:p>
      <w:pPr>
        <w:pStyle w:val="ListNumber"/>
      </w:pPr>
      <w:r>
        <w:t>¿Qué tecnología permitió el envío de correos electrónicos a partir de 1971?</w:t>
      </w:r>
    </w:p>
    <w:p>
      <w:pPr>
        <w:pStyle w:val="Choice"/>
      </w:pPr>
      <w:r>
        <w:t>a)</w:t>
        <w:tab/>
        <w:t>La radio.</w:t>
      </w:r>
    </w:p>
    <w:p>
      <w:pPr>
        <w:pStyle w:val="Choice"/>
      </w:pPr>
      <w:r>
        <w:t>b)</w:t>
        <w:tab/>
        <w:t>Internet.</w:t>
      </w:r>
    </w:p>
    <w:p>
      <w:pPr>
        <w:pStyle w:val="Choice"/>
      </w:pPr>
      <w:r>
        <w:t>c)</w:t>
        <w:tab/>
        <w:t>El teléfono móvil.</w:t>
      </w:r>
    </w:p>
    <w:p>
      <w:pPr>
        <w:pStyle w:val="Choice"/>
      </w:pPr>
      <w:r>
        <w:t>d)</w:t>
        <w:tab/>
        <w:t>Los satélites artificiales.</w:t>
      </w:r>
    </w:p>
    <w:p>
      <w:pPr>
        <w:pStyle w:val="ListNumber"/>
      </w:pPr>
      <w:r>
        <w:t>¿Cuál fue el impacto de la invención de la brújula en la Edad Media?</w:t>
      </w:r>
    </w:p>
    <w:p>
      <w:pPr>
        <w:pStyle w:val="Choice"/>
      </w:pPr>
      <w:r>
        <w:t>a)</w:t>
        <w:tab/>
        <w:t>Permitió la creación de computadoras.</w:t>
      </w:r>
    </w:p>
    <w:p>
      <w:pPr>
        <w:pStyle w:val="Choice"/>
      </w:pPr>
      <w:r>
        <w:t>b)</w:t>
        <w:tab/>
        <w:t>Facilitó el desarrollo de la agricultura.</w:t>
      </w:r>
    </w:p>
    <w:p>
      <w:pPr>
        <w:pStyle w:val="Choice"/>
      </w:pPr>
      <w:r>
        <w:t>c)</w:t>
        <w:tab/>
        <w:t>Facilitó la navegación a larga distancia.</w:t>
      </w:r>
    </w:p>
    <w:p>
      <w:pPr>
        <w:pStyle w:val="Choice"/>
      </w:pPr>
      <w:r>
        <w:t>d)</w:t>
        <w:tab/>
        <w:t>Fomentó la escritura a mano.</w:t>
      </w:r>
    </w:p>
    <w:p>
      <w:pPr>
        <w:pStyle w:val="ListNumber"/>
      </w:pPr>
      <w:r>
        <w:t>¿Qué caracteriza al siglo XX según el texto?</w:t>
      </w:r>
    </w:p>
    <w:p>
      <w:pPr>
        <w:pStyle w:val="Choice"/>
      </w:pPr>
      <w:r>
        <w:t>a)</w:t>
        <w:tab/>
        <w:t>No hay tensiones sociopolíticas en la época.</w:t>
      </w:r>
    </w:p>
    <w:p>
      <w:pPr>
        <w:pStyle w:val="Choice"/>
      </w:pPr>
      <w:r>
        <w:t>b)</w:t>
        <w:tab/>
        <w:t>El planeta no enfrenta ningún peligro.</w:t>
      </w:r>
    </w:p>
    <w:p>
      <w:pPr>
        <w:pStyle w:val="Choice"/>
      </w:pPr>
      <w:r>
        <w:t>c)</w:t>
        <w:tab/>
        <w:t>La sociedad no se preocupa por el medio ambiente.</w:t>
      </w:r>
    </w:p>
    <w:p>
      <w:pPr>
        <w:pStyle w:val="Choice"/>
      </w:pPr>
      <w:r>
        <w:t>d)</w:t>
        <w:tab/>
        <w:t>El impacto ambiental comienza a ser visto como un problema.</w:t>
      </w:r>
    </w:p>
    <w:p>
      <w:pPr>
        <w:pStyle w:val="ListNumber"/>
      </w:pPr>
      <w:r>
        <w:t>¿Qué papel desempeña el conocimiento científico-tecnológico en la Segunda Revolución Industrial?</w:t>
      </w:r>
    </w:p>
    <w:p>
      <w:pPr>
        <w:pStyle w:val="Choice"/>
      </w:pPr>
      <w:r>
        <w:t>a)</w:t>
        <w:tab/>
        <w:t>Limita la innovación en los productos de consumo.</w:t>
      </w:r>
    </w:p>
    <w:p>
      <w:pPr>
        <w:pStyle w:val="Choice"/>
      </w:pPr>
      <w:r>
        <w:t>b)</w:t>
        <w:tab/>
        <w:t>Vive un enorme desarrollo y se utiliza para mejorar o innovar en los productos de consumo.</w:t>
      </w:r>
    </w:p>
    <w:p>
      <w:pPr>
        <w:pStyle w:val="Choice"/>
      </w:pPr>
      <w:r>
        <w:t>c)</w:t>
        <w:tab/>
        <w:t>Se reduce en importancia.</w:t>
      </w:r>
    </w:p>
    <w:p>
      <w:pPr>
        <w:pStyle w:val="Choice"/>
      </w:pPr>
      <w:r>
        <w:t>d)</w:t>
        <w:tab/>
        <w:t>No tiene influencia en el desarrollo de la época.</w:t>
      </w:r>
    </w:p>
    <w:p>
      <w:pPr>
        <w:pStyle w:val="ListNumber"/>
      </w:pPr>
      <w:r>
        <w:t>En la Edad Antigua los poblados neolíticos crecen y se convierten en las primeras ciudades, surgidas alrededor de...</w:t>
      </w:r>
    </w:p>
    <w:p>
      <w:pPr>
        <w:pStyle w:val="Choice"/>
      </w:pPr>
      <w:r>
        <w:t>a)</w:t>
        <w:tab/>
        <w:t>África subsahariana.</w:t>
      </w:r>
    </w:p>
    <w:p>
      <w:pPr>
        <w:pStyle w:val="Choice"/>
      </w:pPr>
      <w:r>
        <w:t>b)</w:t>
        <w:tab/>
        <w:t>El lejano Oriente (China).</w:t>
      </w:r>
    </w:p>
    <w:p>
      <w:pPr>
        <w:pStyle w:val="Choice"/>
      </w:pPr>
      <w:r>
        <w:t>c)</w:t>
        <w:tab/>
        <w:t>El Mediterráneo y Oriente Medio.</w:t>
      </w:r>
    </w:p>
    <w:p>
      <w:pPr>
        <w:pStyle w:val="Choice"/>
      </w:pPr>
      <w:r>
        <w:t>d)</w:t>
        <w:tab/>
        <w:t>Europa del norte.</w:t>
      </w:r>
    </w:p>
    <w:p>
      <w:pPr>
        <w:pStyle w:val="ListNumber"/>
      </w:pPr>
      <w:r>
        <w:t>¿En qué sector se basa principalmente la actividad en las ciudades a finales del Siglo XX?</w:t>
      </w:r>
    </w:p>
    <w:p>
      <w:pPr>
        <w:pStyle w:val="Choice"/>
      </w:pPr>
      <w:r>
        <w:t>a)</w:t>
        <w:tab/>
        <w:t>Sector terciario.</w:t>
      </w:r>
    </w:p>
    <w:p>
      <w:pPr>
        <w:pStyle w:val="Choice"/>
      </w:pPr>
      <w:r>
        <w:t>b)</w:t>
        <w:tab/>
        <w:t>Sector secundario.</w:t>
      </w:r>
    </w:p>
    <w:p>
      <w:pPr>
        <w:pStyle w:val="Choice"/>
      </w:pPr>
      <w:r>
        <w:t>c)</w:t>
        <w:tab/>
        <w:t>Sector primario</w:t>
      </w:r>
    </w:p>
    <w:p>
      <w:pPr>
        <w:pStyle w:val="Choice"/>
      </w:pPr>
      <w:r>
        <w:t>d)</w:t>
        <w:tab/>
        <w:t>La Agricultura.</w:t>
      </w:r>
    </w:p>
    <w:p>
      <w:pPr>
        <w:pStyle w:val="ListNumber"/>
      </w:pPr>
      <w:r>
        <w:t>¿Qué etapas conforman la prehistoria?</w:t>
      </w:r>
    </w:p>
    <w:p>
      <w:pPr>
        <w:pStyle w:val="Choice"/>
      </w:pPr>
      <w:r>
        <w:t>a)</w:t>
        <w:tab/>
        <w:t>Invasiones bárbaras, Renacimiento y Revolución Industrial.</w:t>
      </w:r>
    </w:p>
    <w:p>
      <w:pPr>
        <w:pStyle w:val="Choice"/>
      </w:pPr>
      <w:r>
        <w:t>b)</w:t>
        <w:tab/>
        <w:t>Civilizaciones antiguas, Imperios y Reinos.</w:t>
      </w:r>
    </w:p>
    <w:p>
      <w:pPr>
        <w:pStyle w:val="Choice"/>
      </w:pPr>
      <w:r>
        <w:t>c)</w:t>
        <w:tab/>
        <w:t>Edad Antigua, Edad Media y Edad Moderna.</w:t>
      </w:r>
    </w:p>
    <w:p>
      <w:pPr>
        <w:pStyle w:val="Choice"/>
      </w:pPr>
      <w:r>
        <w:t>d)</w:t>
        <w:tab/>
        <w:t>Paleolítico, Mesolítico y Neolítico.</w:t>
      </w:r>
    </w:p>
    <w:p>
      <w:pPr>
        <w:pStyle w:val="ListNumber"/>
      </w:pPr>
      <w:r>
        <w:t>¿Por qué se produjo una migración masiva del campo a las ciudades durante la Primera Revolución Industrial?</w:t>
      </w:r>
    </w:p>
    <w:p>
      <w:pPr>
        <w:pStyle w:val="Choice"/>
      </w:pPr>
      <w:r>
        <w:t>a)</w:t>
        <w:tab/>
        <w:t>Porque el campo ofrecía mejores oportunidades de empleo.</w:t>
      </w:r>
    </w:p>
    <w:p>
      <w:pPr>
        <w:pStyle w:val="Choice"/>
      </w:pPr>
      <w:r>
        <w:t>b)</w:t>
        <w:tab/>
        <w:t>Porque la vida en el campo era más cómoda</w:t>
      </w:r>
    </w:p>
    <w:p>
      <w:pPr>
        <w:pStyle w:val="Choice"/>
      </w:pPr>
      <w:r>
        <w:t>c)</w:t>
        <w:tab/>
        <w:t>Porque la industria se desarrolló en áreas rurales.</w:t>
      </w:r>
    </w:p>
    <w:p>
      <w:pPr>
        <w:pStyle w:val="Choice"/>
      </w:pPr>
      <w:r>
        <w:t>d)</w:t>
        <w:tab/>
        <w:t>Porque las fábricas estaban en las ciudades.</w:t>
      </w:r>
    </w:p>
    <w:p>
      <w:pPr>
        <w:pStyle w:val="ListNumber"/>
      </w:pPr>
      <w:r>
        <w:t>¿Qué actividad técnica era una prioridad durante la Edad Media?</w:t>
      </w:r>
    </w:p>
    <w:p>
      <w:pPr>
        <w:pStyle w:val="Choice"/>
      </w:pPr>
      <w:r>
        <w:t>a)</w:t>
        <w:tab/>
        <w:t>El desarrollo de rutas de comercio.</w:t>
      </w:r>
    </w:p>
    <w:p>
      <w:pPr>
        <w:pStyle w:val="Choice"/>
      </w:pPr>
      <w:r>
        <w:t>b)</w:t>
        <w:tab/>
        <w:t>La creación de imperios expansionistas.</w:t>
      </w:r>
    </w:p>
    <w:p>
      <w:pPr>
        <w:pStyle w:val="Choice"/>
      </w:pPr>
      <w:r>
        <w:t>c)</w:t>
        <w:tab/>
        <w:t>La construcción de grandes catedrales y monasterios.</w:t>
      </w:r>
    </w:p>
    <w:p>
      <w:pPr>
        <w:pStyle w:val="Choice"/>
      </w:pPr>
      <w:r>
        <w:t>d)</w:t>
        <w:tab/>
        <w:t>Los avances en la navegación marítima.</w:t>
      </w:r>
    </w:p>
    <w:p>
      <w:pPr>
        <w:pStyle w:val="ListNumber"/>
      </w:pPr>
      <w:r>
        <w:t>¿Qué tecnología permitió iluminar y mantener la actividad en las ciudades de manera eficiente, limpia y segura durante la Segunda Revolución Industrial?</w:t>
      </w:r>
    </w:p>
    <w:p>
      <w:pPr>
        <w:pStyle w:val="Choice"/>
      </w:pPr>
      <w:r>
        <w:t>a)</w:t>
        <w:tab/>
        <w:t>La linterna de aceite.</w:t>
      </w:r>
    </w:p>
    <w:p>
      <w:pPr>
        <w:pStyle w:val="Choice"/>
      </w:pPr>
      <w:r>
        <w:t>b)</w:t>
        <w:tab/>
        <w:t>La vela de cera.</w:t>
      </w:r>
    </w:p>
    <w:p>
      <w:pPr>
        <w:pStyle w:val="Choice"/>
      </w:pPr>
      <w:r>
        <w:t>c)</w:t>
        <w:tab/>
        <w:t>La bombilla eléctrica.</w:t>
      </w:r>
    </w:p>
    <w:p>
      <w:pPr>
        <w:pStyle w:val="Choice"/>
      </w:pPr>
      <w:r>
        <w:t>d)</w:t>
        <w:tab/>
        <w:t>La lámpara de gas natural.</w:t>
      </w:r>
    </w:p>
    <w:p>
      <w:pPr>
        <w:pStyle w:val="ListNumber"/>
      </w:pPr>
      <w:r>
        <w:t>¿Cuál es uno de los principales cambios que ocurrieron durante la época de la Primera Revolución Industrial?</w:t>
      </w:r>
    </w:p>
    <w:p>
      <w:pPr>
        <w:pStyle w:val="Choice"/>
      </w:pPr>
      <w:r>
        <w:t>a)</w:t>
        <w:tab/>
        <w:t>El auge de la agricultura de subsistencia.</w:t>
      </w:r>
    </w:p>
    <w:p>
      <w:pPr>
        <w:pStyle w:val="Choice"/>
      </w:pPr>
      <w:r>
        <w:t>b)</w:t>
        <w:tab/>
        <w:t>La gran producción de artículos en fábricas mecanizadas.</w:t>
      </w:r>
    </w:p>
    <w:p>
      <w:pPr>
        <w:pStyle w:val="Choice"/>
      </w:pPr>
      <w:r>
        <w:t>c)</w:t>
        <w:tab/>
        <w:t>La disminución de la sociedad urbana.</w:t>
      </w:r>
    </w:p>
    <w:p>
      <w:pPr>
        <w:pStyle w:val="Choice"/>
      </w:pPr>
      <w:r>
        <w:t>d)</w:t>
        <w:tab/>
        <w:t>La expansión de las zonas rurales.</w:t>
      </w:r>
    </w:p>
    <w:p>
      <w:pPr>
        <w:pStyle w:val="ListNumber"/>
      </w:pPr>
      <w:r>
        <w:t>¿Qué caracterizó a Europa después de la caída del Imperio Romano?</w:t>
      </w:r>
    </w:p>
    <w:p>
      <w:pPr>
        <w:pStyle w:val="Choice"/>
      </w:pPr>
      <w:r>
        <w:t>a)</w:t>
        <w:tab/>
        <w:t>Un renacimiento cultural y artístico.</w:t>
      </w:r>
    </w:p>
    <w:p>
      <w:pPr>
        <w:pStyle w:val="Choice"/>
      </w:pPr>
      <w:r>
        <w:t>b)</w:t>
        <w:tab/>
        <w:t>Un predominio del entorno rural y el pensamiento religioso.</w:t>
      </w:r>
    </w:p>
    <w:p>
      <w:pPr>
        <w:pStyle w:val="Choice"/>
      </w:pPr>
      <w:r>
        <w:t>c)</w:t>
        <w:tab/>
        <w:t>Un rápido crecimiento de las ciudades y el comercio.</w:t>
      </w:r>
    </w:p>
    <w:p>
      <w:pPr>
        <w:pStyle w:val="Choice"/>
      </w:pPr>
      <w:r>
        <w:t>d)</w:t>
        <w:tab/>
        <w:t>Un auge en la exploración y el descubrimiento.</w:t>
      </w:r>
    </w:p>
    <w:p>
      <w:pPr>
        <w:pStyle w:val="ListNumber"/>
      </w:pPr>
      <w:r>
        <w:t>En la Edad Antigua se forman los primeros estados e imperios como son ...</w:t>
      </w:r>
    </w:p>
    <w:p>
      <w:pPr>
        <w:pStyle w:val="Choice"/>
      </w:pPr>
      <w:r>
        <w:t>a)</w:t>
        <w:tab/>
        <w:t>Solo el imperio Romano.</w:t>
      </w:r>
    </w:p>
    <w:p>
      <w:pPr>
        <w:pStyle w:val="Choice"/>
      </w:pPr>
      <w:r>
        <w:t>b)</w:t>
        <w:tab/>
        <w:t>Babilonia y el imperio Inca.</w:t>
      </w:r>
    </w:p>
    <w:p>
      <w:pPr>
        <w:pStyle w:val="Choice"/>
      </w:pPr>
      <w:r>
        <w:t>c)</w:t>
        <w:tab/>
        <w:t>Solo el imperio Griego.</w:t>
      </w:r>
    </w:p>
    <w:p>
      <w:pPr>
        <w:pStyle w:val="Choice"/>
      </w:pPr>
      <w:r>
        <w:t>d)</w:t>
        <w:tab/>
        <w:t>Babilonia y Egipto.</w:t>
      </w:r>
    </w:p>
    <w:p>
      <w:pPr>
        <w:pStyle w:val="ListNumber"/>
      </w:pPr>
      <w:r>
        <w:t>¿Cómo se logró la comunicación a larga distancia de forma inmediata al final de la Primera Revolución Industrial?</w:t>
      </w:r>
    </w:p>
    <w:p>
      <w:pPr>
        <w:pStyle w:val="Choice"/>
      </w:pPr>
      <w:r>
        <w:t>a)</w:t>
        <w:tab/>
        <w:t>Mediante el telégrafo eléctrico.</w:t>
      </w:r>
    </w:p>
    <w:p>
      <w:pPr>
        <w:pStyle w:val="Choice"/>
      </w:pPr>
      <w:r>
        <w:t>b)</w:t>
        <w:tab/>
        <w:t>Usando telégrafos de luz.</w:t>
      </w:r>
    </w:p>
    <w:p>
      <w:pPr>
        <w:pStyle w:val="Choice"/>
      </w:pPr>
      <w:r>
        <w:t>c)</w:t>
        <w:tab/>
        <w:t>A través del correo postal.</w:t>
      </w:r>
    </w:p>
    <w:p>
      <w:pPr>
        <w:pStyle w:val="Choice"/>
      </w:pPr>
      <w:r>
        <w:t>d)</w:t>
        <w:tab/>
        <w:t>Con palomas mensajeras.</w:t>
      </w:r>
    </w:p>
    <w:p>
      <w:pPr>
        <w:pStyle w:val="ListNumber"/>
      </w:pPr>
      <w:r>
        <w:t>¿Qué busca el desarrollo sostenible según el texto?</w:t>
      </w:r>
    </w:p>
    <w:p>
      <w:pPr>
        <w:pStyle w:val="Choice"/>
      </w:pPr>
      <w:r>
        <w:t>a)</w:t>
        <w:tab/>
        <w:t>Desarrollar tecnologías complejas.</w:t>
      </w:r>
    </w:p>
    <w:p>
      <w:pPr>
        <w:pStyle w:val="Choice"/>
      </w:pPr>
      <w:r>
        <w:t>b)</w:t>
        <w:tab/>
        <w:t>Impedir el despilfarro de recursos naturales.</w:t>
      </w:r>
    </w:p>
    <w:p>
      <w:pPr>
        <w:pStyle w:val="Choice"/>
      </w:pPr>
      <w:r>
        <w:t>c)</w:t>
        <w:tab/>
        <w:t>Promover la dependencia de la Tecnología.</w:t>
      </w:r>
    </w:p>
    <w:p>
      <w:pPr>
        <w:pStyle w:val="Choice"/>
      </w:pPr>
      <w:r>
        <w:t>d)</w:t>
        <w:tab/>
        <w:t>Hacer compatible la calidad de vida con el respeto al medio ambiente.</w:t>
      </w:r>
    </w:p>
    <w:p>
      <w:pPr>
        <w:pStyle w:val="ListNumber"/>
      </w:pPr>
      <w:r>
        <w:t>¿Qué grupo social comenzó a emerger como resultado de la Primera Revolución Industrial?</w:t>
      </w:r>
    </w:p>
    <w:p>
      <w:pPr>
        <w:pStyle w:val="Choice"/>
      </w:pPr>
      <w:r>
        <w:t>a)</w:t>
        <w:tab/>
        <w:t>La clase alta.</w:t>
      </w:r>
    </w:p>
    <w:p>
      <w:pPr>
        <w:pStyle w:val="Choice"/>
      </w:pPr>
      <w:r>
        <w:t>b)</w:t>
        <w:tab/>
        <w:t>Los campesinos.</w:t>
      </w:r>
    </w:p>
    <w:p>
      <w:pPr>
        <w:pStyle w:val="Choice"/>
      </w:pPr>
      <w:r>
        <w:t>c)</w:t>
        <w:tab/>
        <w:t>Los aristócratas.</w:t>
      </w:r>
    </w:p>
    <w:p>
      <w:pPr>
        <w:pStyle w:val="Choice"/>
      </w:pPr>
      <w:r>
        <w:t>d)</w:t>
        <w:tab/>
        <w:t>La clase obrera.</w:t>
      </w:r>
    </w:p>
    <w:p>
      <w:pPr>
        <w:pStyle w:val="ListNumber"/>
      </w:pPr>
      <w:r>
        <w:t>¿Qué importancia tuvieron los nuevos mercados en la Edad Moderna?</w:t>
      </w:r>
    </w:p>
    <w:p>
      <w:pPr>
        <w:pStyle w:val="Choice"/>
      </w:pPr>
      <w:r>
        <w:t>a)</w:t>
        <w:tab/>
        <w:t>Los nuevos mercados no tenían relevancia.</w:t>
      </w:r>
    </w:p>
    <w:p>
      <w:pPr>
        <w:pStyle w:val="Choice"/>
      </w:pPr>
      <w:r>
        <w:t>b)</w:t>
        <w:tab/>
        <w:t>Los nuevos mercados contribuyeron a la apertura de oportunidades económicas.</w:t>
      </w:r>
    </w:p>
    <w:p>
      <w:pPr>
        <w:pStyle w:val="Choice"/>
      </w:pPr>
      <w:r>
        <w:t>c)</w:t>
        <w:tab/>
        <w:t>Los nuevos mercados causaron la disminución de la producción.</w:t>
      </w:r>
    </w:p>
    <w:p>
      <w:pPr>
        <w:pStyle w:val="Choice"/>
      </w:pPr>
      <w:r>
        <w:t>d)</w:t>
        <w:tab/>
        <w:t>Los nuevos mercados permitieron el comercio local.</w:t>
      </w:r>
    </w:p>
    <w:p>
      <w:pPr>
        <w:pStyle w:val="ListNumber"/>
      </w:pPr>
      <w:r>
        <w:t>¿Cómo es el impacto ambiental de los humanos en la edad media?</w:t>
      </w:r>
    </w:p>
    <w:p>
      <w:pPr>
        <w:pStyle w:val="Choice"/>
      </w:pPr>
      <w:r>
        <w:t>a)</w:t>
        <w:tab/>
        <w:t>Al aumentar la actividad tecnológica, disminuye el impacto ambiental de la misma.</w:t>
      </w:r>
    </w:p>
    <w:p>
      <w:pPr>
        <w:pStyle w:val="Choice"/>
      </w:pPr>
      <w:r>
        <w:t>b)</w:t>
        <w:tab/>
        <w:t>Al aumentar la actividad tecnológica, aumenta también el impacto ambiental de la misma.</w:t>
      </w:r>
    </w:p>
    <w:p>
      <w:pPr>
        <w:pStyle w:val="Choice"/>
      </w:pPr>
      <w:r>
        <w:t>c)</w:t>
        <w:tab/>
        <w:t>Al disminuir la actividad tecnológica, aumenta el impacto ambiental de la misma.</w:t>
      </w:r>
    </w:p>
    <w:p>
      <w:pPr>
        <w:pStyle w:val="Choice"/>
      </w:pPr>
      <w:r>
        <w:t>d)</w:t>
        <w:tab/>
        <w:t>Al disminuir la actividad tecnológica, disminuye también el impacto ambiental de la misma.</w:t>
      </w:r>
    </w:p>
    <w:p>
      <w:pPr>
        <w:pStyle w:val="ListNumber"/>
      </w:pPr>
      <w:r>
        <w:t>¿Dónde nació la Primera revolución industrial a finales del siglo XVIII?</w:t>
      </w:r>
    </w:p>
    <w:p>
      <w:pPr>
        <w:pStyle w:val="Choice"/>
      </w:pPr>
      <w:r>
        <w:t>a)</w:t>
        <w:tab/>
        <w:t>Alemania.</w:t>
      </w:r>
    </w:p>
    <w:p>
      <w:pPr>
        <w:pStyle w:val="Choice"/>
      </w:pPr>
      <w:r>
        <w:t>b)</w:t>
        <w:tab/>
        <w:t>Inglaterra.</w:t>
      </w:r>
    </w:p>
    <w:p>
      <w:pPr>
        <w:pStyle w:val="Choice"/>
      </w:pPr>
      <w:r>
        <w:t>c)</w:t>
        <w:tab/>
        <w:t>Francia.</w:t>
      </w:r>
    </w:p>
    <w:p>
      <w:pPr>
        <w:pStyle w:val="Choice"/>
      </w:pPr>
      <w:r>
        <w:t>d)</w:t>
        <w:tab/>
        <w:t>Estados Unidos.</w:t>
      </w:r>
    </w:p>
    <w:p>
      <w:pPr>
        <w:pStyle w:val="ListNumber"/>
      </w:pPr>
      <w:r>
        <w:t>¿Qué recurso energético fue reemplazado en la Segunda Revolución Industrial?</w:t>
      </w:r>
    </w:p>
    <w:p>
      <w:pPr>
        <w:pStyle w:val="Choice"/>
      </w:pPr>
      <w:r>
        <w:t>a)</w:t>
        <w:tab/>
        <w:t>El carbón fue reemplazado por los derivados del petróleo.</w:t>
      </w:r>
    </w:p>
    <w:p>
      <w:pPr>
        <w:pStyle w:val="Choice"/>
      </w:pPr>
      <w:r>
        <w:t>b)</w:t>
        <w:tab/>
        <w:t>El carbón fue reemplazado por la energía eólica y la energía solar.</w:t>
      </w:r>
    </w:p>
    <w:p>
      <w:pPr>
        <w:pStyle w:val="Choice"/>
      </w:pPr>
      <w:r>
        <w:t>c)</w:t>
        <w:tab/>
        <w:t>El viento y el agua fueron reemplazados por el carbón.</w:t>
      </w:r>
    </w:p>
    <w:p>
      <w:pPr>
        <w:pStyle w:val="Choice"/>
      </w:pPr>
      <w:r>
        <w:t>d)</w:t>
        <w:tab/>
        <w:t>Los derivados del petróleo fueron reemplazados por el gas natural.</w:t>
      </w:r>
    </w:p>
    <w:p>
      <w:pPr>
        <w:pStyle w:val="ListNumber"/>
      </w:pPr>
      <w:r>
        <w:t>¿En qué año se llegó a pisar la luna?</w:t>
      </w:r>
    </w:p>
    <w:p>
      <w:pPr>
        <w:pStyle w:val="Choice"/>
      </w:pPr>
      <w:r>
        <w:t>a)</w:t>
        <w:tab/>
        <w:t>1967</w:t>
      </w:r>
    </w:p>
    <w:p>
      <w:pPr>
        <w:pStyle w:val="Choice"/>
      </w:pPr>
      <w:r>
        <w:t>b)</w:t>
        <w:tab/>
        <w:t>1969</w:t>
      </w:r>
    </w:p>
    <w:p>
      <w:pPr>
        <w:pStyle w:val="Choice"/>
      </w:pPr>
      <w:r>
        <w:t>c)</w:t>
        <w:tab/>
        <w:t>1971</w:t>
      </w:r>
    </w:p>
    <w:p>
      <w:pPr>
        <w:pStyle w:val="Choice"/>
      </w:pPr>
      <w:r>
        <w:t>d)</w:t>
        <w:tab/>
        <w:t>1957</w:t>
      </w:r>
    </w:p>
    <w:p>
      <w:pPr>
        <w:pStyle w:val="ListNumber"/>
      </w:pPr>
      <w:r>
        <w:t>Durante la Primera Revolución Industrial, ¿qué recurso energético se utilizaba ampliamente para hacer funcionar las fábricas y medios de transporte?</w:t>
      </w:r>
    </w:p>
    <w:p>
      <w:pPr>
        <w:pStyle w:val="Choice"/>
      </w:pPr>
      <w:r>
        <w:t>a)</w:t>
        <w:tab/>
        <w:t>El petróleo.</w:t>
      </w:r>
    </w:p>
    <w:p>
      <w:pPr>
        <w:pStyle w:val="Choice"/>
      </w:pPr>
      <w:r>
        <w:t>b)</w:t>
        <w:tab/>
        <w:t>La energía hidráulica.</w:t>
      </w:r>
    </w:p>
    <w:p>
      <w:pPr>
        <w:pStyle w:val="Choice"/>
      </w:pPr>
      <w:r>
        <w:t>c)</w:t>
        <w:tab/>
        <w:t>El carbón.</w:t>
      </w:r>
    </w:p>
    <w:p>
      <w:pPr>
        <w:pStyle w:val="Choice"/>
      </w:pPr>
      <w:r>
        <w:t>d)</w:t>
        <w:tab/>
        <w:t>El gas natural.</w:t>
      </w:r>
    </w:p>
    <w:p>
      <w:pPr>
        <w:pStyle w:val="ListNumber"/>
      </w:pPr>
      <w:r>
        <w:t>¿Qué metales se utilizaban en la Edad Antigua y facilitaron la fabricación de herramientas y armas militares?</w:t>
      </w:r>
    </w:p>
    <w:p>
      <w:pPr>
        <w:pStyle w:val="Choice"/>
      </w:pPr>
      <w:r>
        <w:t>a)</w:t>
        <w:tab/>
        <w:t>Aluminio, cobre y bronce.</w:t>
      </w:r>
    </w:p>
    <w:p>
      <w:pPr>
        <w:pStyle w:val="Choice"/>
      </w:pPr>
      <w:r>
        <w:t>b)</w:t>
        <w:tab/>
        <w:t>Hierro, cobre y bronce.</w:t>
      </w:r>
    </w:p>
    <w:p>
      <w:pPr>
        <w:pStyle w:val="Choice"/>
      </w:pPr>
      <w:r>
        <w:t>c)</w:t>
        <w:tab/>
        <w:t>Bronce, litio y magnesio</w:t>
      </w:r>
    </w:p>
    <w:p>
      <w:pPr>
        <w:pStyle w:val="Choice"/>
      </w:pPr>
      <w:r>
        <w:t>d)</w:t>
        <w:tab/>
        <w:t>Hierro y aluminio.</w:t>
      </w:r>
    </w:p>
    <w:p>
      <w:pPr>
        <w:pStyle w:val="ListNumber"/>
      </w:pPr>
      <w:r>
        <w:t>¿Cuál fue una de las consecuencias laborales más comunes para los primeros trabajadores durante la Primera revolución industrial?</w:t>
      </w:r>
    </w:p>
    <w:p>
      <w:pPr>
        <w:pStyle w:val="Choice"/>
      </w:pPr>
      <w:r>
        <w:t>a)</w:t>
        <w:tab/>
        <w:t>Trabajar en condiciones seguras y cómodas.</w:t>
      </w:r>
    </w:p>
    <w:p>
      <w:pPr>
        <w:pStyle w:val="Choice"/>
      </w:pPr>
      <w:r>
        <w:t>b)</w:t>
        <w:tab/>
        <w:t>Cumplir largas jornadas de trabajo con pocos descansos.</w:t>
      </w:r>
    </w:p>
    <w:p>
      <w:pPr>
        <w:pStyle w:val="Choice"/>
      </w:pPr>
      <w:r>
        <w:t>c)</w:t>
        <w:tab/>
        <w:t>Recibir un salario elevado sin esfuerzo.</w:t>
      </w:r>
    </w:p>
    <w:p>
      <w:pPr>
        <w:pStyle w:val="Choice"/>
      </w:pPr>
      <w:r>
        <w:t>d)</w:t>
        <w:tab/>
        <w:t>Tener muchas vacaciones pagadas.</w:t>
      </w:r>
    </w:p>
    <w:p>
      <w:pPr>
        <w:pStyle w:val="ListNumber"/>
      </w:pPr>
      <w:r>
        <w:t>¿Qué impacto ambiental producen los grandes núcleos de población de la Edad Antigua?</w:t>
      </w:r>
    </w:p>
    <w:p>
      <w:pPr>
        <w:pStyle w:val="Choice"/>
      </w:pPr>
      <w:r>
        <w:t>a)</w:t>
        <w:tab/>
        <w:t>Crecimiento de nuevos bosques y desarrollo de las especies animales y vegetales.</w:t>
      </w:r>
    </w:p>
    <w:p>
      <w:pPr>
        <w:pStyle w:val="Choice"/>
      </w:pPr>
      <w:r>
        <w:t>b)</w:t>
        <w:tab/>
        <w:t>Sobreexplotación de recursos, pero sin efectos sobre fauna y flora.</w:t>
      </w:r>
    </w:p>
    <w:p>
      <w:pPr>
        <w:pStyle w:val="Choice"/>
      </w:pPr>
      <w:r>
        <w:t>c)</w:t>
        <w:tab/>
        <w:t>Sobreexplotación de recursos y deforestación.</w:t>
      </w:r>
    </w:p>
    <w:p>
      <w:pPr>
        <w:pStyle w:val="Choice"/>
      </w:pPr>
      <w:r>
        <w:t>d)</w:t>
        <w:tab/>
        <w:t>Deforestación muy limitada al entorno de las ciudades más grandes.</w:t>
      </w:r>
    </w:p>
    <w:p>
      <w:pPr>
        <w:pStyle w:val="ListNumber"/>
      </w:pPr>
      <w:r>
        <w:t>Durante la Segunda Revolución Industrial, ¿qué fenómeno contribuyó al aumento de los problemas de contaminación y generación de residuos?</w:t>
      </w:r>
    </w:p>
    <w:p>
      <w:pPr>
        <w:pStyle w:val="Choice"/>
      </w:pPr>
      <w:r>
        <w:t>a)</w:t>
        <w:tab/>
        <w:t>La proliferación de los automóviles.</w:t>
      </w:r>
    </w:p>
    <w:p>
      <w:pPr>
        <w:pStyle w:val="Choice"/>
      </w:pPr>
      <w:r>
        <w:t>b)</w:t>
        <w:tab/>
        <w:t>El aumento de la agricultura.</w:t>
      </w:r>
    </w:p>
    <w:p>
      <w:pPr>
        <w:pStyle w:val="Choice"/>
      </w:pPr>
      <w:r>
        <w:t>c)</w:t>
        <w:tab/>
        <w:t>La reducción del uso de vehículos.</w:t>
      </w:r>
    </w:p>
    <w:p>
      <w:pPr>
        <w:pStyle w:val="Choice"/>
      </w:pPr>
      <w:r>
        <w:t>d)</w:t>
        <w:tab/>
        <w:t>La disminución de la industrialización.</w:t>
      </w:r>
    </w:p>
    <w:p>
      <w:pPr>
        <w:pStyle w:val="ListNumber"/>
      </w:pPr>
      <w:r>
        <w:t>¿Qué innovación tecnológica cambió radicalmente el aspecto de las ciudades al permitirles crecer en altura durante la Segunda Revolución Industrial?</w:t>
      </w:r>
    </w:p>
    <w:p>
      <w:pPr>
        <w:pStyle w:val="Choice"/>
      </w:pPr>
      <w:r>
        <w:t>a)</w:t>
        <w:tab/>
        <w:t>El ascensor.</w:t>
      </w:r>
    </w:p>
    <w:p>
      <w:pPr>
        <w:pStyle w:val="Choice"/>
      </w:pPr>
      <w:r>
        <w:t>b)</w:t>
        <w:tab/>
        <w:t>El ferrocarril.</w:t>
      </w:r>
    </w:p>
    <w:p>
      <w:pPr>
        <w:pStyle w:val="Choice"/>
      </w:pPr>
      <w:r>
        <w:t>c)</w:t>
        <w:tab/>
        <w:t>La radio.</w:t>
      </w:r>
    </w:p>
    <w:p>
      <w:pPr>
        <w:pStyle w:val="Choice"/>
      </w:pPr>
      <w:r>
        <w:t>d)</w:t>
        <w:tab/>
        <w:t>El teléfono.</w:t>
      </w:r>
    </w:p>
    <w:p>
      <w:pPr>
        <w:pStyle w:val="ListNumber"/>
      </w:pPr>
      <w:r>
        <w:t>¿Qué invención tecnológica cambió de manera irreversible la vida en la ciudad durante la Segunda Revolución Industrial?</w:t>
      </w:r>
    </w:p>
    <w:p>
      <w:pPr>
        <w:pStyle w:val="Choice"/>
      </w:pPr>
      <w:r>
        <w:t>a)</w:t>
        <w:tab/>
        <w:t>El tranvía eléctrico.</w:t>
      </w:r>
    </w:p>
    <w:p>
      <w:pPr>
        <w:pStyle w:val="Choice"/>
      </w:pPr>
      <w:r>
        <w:t>b)</w:t>
        <w:tab/>
        <w:t>El tren eléctrico.</w:t>
      </w:r>
    </w:p>
    <w:p>
      <w:pPr>
        <w:pStyle w:val="Choice"/>
      </w:pPr>
      <w:r>
        <w:t>c)</w:t>
        <w:tab/>
        <w:t>El barco de vapor.</w:t>
      </w:r>
    </w:p>
    <w:p>
      <w:pPr>
        <w:pStyle w:val="Choice"/>
      </w:pPr>
      <w:r>
        <w:t>d)</w:t>
        <w:tab/>
        <w:t>El automóvil.</w:t>
      </w:r>
    </w:p>
    <w:p>
      <w:pPr>
        <w:pStyle w:val="ListNumber"/>
      </w:pPr>
      <w:r>
        <w:t>¿Cuáles de las siguientes innovaciones tecnológicas destacaron en la Edad Moderna?</w:t>
      </w:r>
    </w:p>
    <w:p>
      <w:pPr>
        <w:pStyle w:val="Choice"/>
      </w:pPr>
      <w:r>
        <w:t>a)</w:t>
        <w:tab/>
        <w:t>El papel, los mapas y el telescopio.</w:t>
      </w:r>
    </w:p>
    <w:p>
      <w:pPr>
        <w:pStyle w:val="Choice"/>
      </w:pPr>
      <w:r>
        <w:t>b)</w:t>
        <w:tab/>
        <w:t>El ferrocarril, la imprenta y el barco a vapor.</w:t>
      </w:r>
    </w:p>
    <w:p>
      <w:pPr>
        <w:pStyle w:val="Choice"/>
      </w:pPr>
      <w:r>
        <w:t>c)</w:t>
        <w:tab/>
        <w:t>La brújula, la cartografía y las armas de fuego.</w:t>
      </w:r>
    </w:p>
    <w:p>
      <w:pPr>
        <w:pStyle w:val="Choice"/>
      </w:pPr>
      <w:r>
        <w:t>d)</w:t>
        <w:tab/>
        <w:t>El teléfono, la televisión y el avión.</w:t>
      </w:r>
    </w:p>
    <w:p>
      <w:pPr>
        <w:pStyle w:val="ListNumber"/>
      </w:pPr>
      <w:r>
        <w:t>¿Qué tecnología se menciona como parte de la aplicación de la electricidad y la electrónica a las comunicaciones en la Segunda Revolución Industrial?</w:t>
      </w:r>
    </w:p>
    <w:p>
      <w:pPr>
        <w:pStyle w:val="Choice"/>
      </w:pPr>
      <w:r>
        <w:t>a)</w:t>
        <w:tab/>
        <w:t>El automóvil eléctrico.</w:t>
      </w:r>
    </w:p>
    <w:p>
      <w:pPr>
        <w:pStyle w:val="Choice"/>
      </w:pPr>
      <w:r>
        <w:t>b)</w:t>
        <w:tab/>
        <w:t>El teléfono.</w:t>
      </w:r>
    </w:p>
    <w:p>
      <w:pPr>
        <w:pStyle w:val="Choice"/>
      </w:pPr>
      <w:r>
        <w:t>c)</w:t>
        <w:tab/>
        <w:t>El telégrafo.</w:t>
      </w:r>
    </w:p>
    <w:p>
      <w:pPr>
        <w:pStyle w:val="Choice"/>
      </w:pPr>
      <w:r>
        <w:t>d)</w:t>
        <w:tab/>
        <w:t>El avión.</w:t>
      </w:r>
    </w:p>
    <w:p>
      <w:pPr>
        <w:pStyle w:val="ListNumber"/>
      </w:pPr>
      <w:r>
        <w:t>¿Qué tipo de máquinas llenas de chips de silicio dominan tanto las grandes máquinas de fabricación como los aparatos domésticos?</w:t>
      </w:r>
    </w:p>
    <w:p>
      <w:pPr>
        <w:pStyle w:val="Choice"/>
      </w:pPr>
      <w:r>
        <w:t>a)</w:t>
        <w:tab/>
        <w:t>Mecánicas.</w:t>
      </w:r>
    </w:p>
    <w:p>
      <w:pPr>
        <w:pStyle w:val="Choice"/>
      </w:pPr>
      <w:r>
        <w:t>b)</w:t>
        <w:tab/>
        <w:t>Electrónicas.</w:t>
      </w:r>
    </w:p>
    <w:p>
      <w:pPr>
        <w:pStyle w:val="Choice"/>
      </w:pPr>
      <w:r>
        <w:t>c)</w:t>
        <w:tab/>
        <w:t>Neumáticas.</w:t>
      </w:r>
    </w:p>
    <w:p>
      <w:pPr>
        <w:pStyle w:val="Choice"/>
      </w:pPr>
      <w:r>
        <w:t>d)</w:t>
        <w:tab/>
        <w:t>Hidráulicas.</w:t>
      </w:r>
    </w:p>
    <w:p>
      <w:pPr>
        <w:pStyle w:val="ListNumber"/>
      </w:pPr>
      <w:r>
        <w:t>¿Cuál es uno de los nuevos materiales que aparecieron en la Edad Antigua debido a la búsqueda de soportes para la información escrita?</w:t>
      </w:r>
    </w:p>
    <w:p>
      <w:pPr>
        <w:pStyle w:val="Choice"/>
      </w:pPr>
      <w:r>
        <w:t>a)</w:t>
        <w:tab/>
        <w:t>El papiro y el pergamino.</w:t>
      </w:r>
    </w:p>
    <w:p>
      <w:pPr>
        <w:pStyle w:val="Choice"/>
      </w:pPr>
      <w:r>
        <w:t>b)</w:t>
        <w:tab/>
        <w:t>La madera.</w:t>
      </w:r>
    </w:p>
    <w:p>
      <w:pPr>
        <w:pStyle w:val="Choice"/>
      </w:pPr>
      <w:r>
        <w:t>c)</w:t>
        <w:tab/>
        <w:t>El hierro.</w:t>
      </w:r>
    </w:p>
    <w:p>
      <w:pPr>
        <w:pStyle w:val="Choice"/>
      </w:pPr>
      <w:r>
        <w:t>d)</w:t>
        <w:tab/>
        <w:t>La arcilla.</w:t>
      </w:r>
    </w:p>
    <w:p>
      <w:pPr>
        <w:pStyle w:val="ListNumber"/>
      </w:pPr>
      <w:r>
        <w:t>¿Qué innovaciones tecnológicas de la Edad Media destacan sobre las demás?</w:t>
      </w:r>
    </w:p>
    <w:p>
      <w:pPr>
        <w:pStyle w:val="Choice"/>
      </w:pPr>
      <w:r>
        <w:t>a)</w:t>
        <w:tab/>
        <w:t>El papel, el telégrafo y la dinamita.</w:t>
      </w:r>
    </w:p>
    <w:p>
      <w:pPr>
        <w:pStyle w:val="Choice"/>
      </w:pPr>
      <w:r>
        <w:t>b)</w:t>
        <w:tab/>
        <w:t>El papel, la imprenta y la dinamita.</w:t>
      </w:r>
    </w:p>
    <w:p>
      <w:pPr>
        <w:pStyle w:val="Choice"/>
      </w:pPr>
      <w:r>
        <w:t>c)</w:t>
        <w:tab/>
        <w:t>El papiro, la imprenta y la dinamita.</w:t>
      </w:r>
    </w:p>
    <w:p>
      <w:pPr>
        <w:pStyle w:val="Choice"/>
      </w:pPr>
      <w:r>
        <w:t>d)</w:t>
        <w:tab/>
        <w:t>El papel, la imprenta y la pólvora.</w:t>
      </w:r>
    </w:p>
    <w:p>
      <w:pPr>
        <w:pStyle w:val="ListNumber"/>
      </w:pPr>
      <w:r>
        <w:t>¿Cuál fue una de las principales características de las fábricas durante la Primera Revolución Industrial?</w:t>
      </w:r>
    </w:p>
    <w:p>
      <w:pPr>
        <w:pStyle w:val="Choice"/>
      </w:pPr>
      <w:r>
        <w:t>a)</w:t>
        <w:tab/>
        <w:t>La ubicación de las fábricas en zonas rurales.</w:t>
      </w:r>
    </w:p>
    <w:p>
      <w:pPr>
        <w:pStyle w:val="Choice"/>
      </w:pPr>
      <w:r>
        <w:t>b)</w:t>
        <w:tab/>
        <w:t>La producción manual de productos.</w:t>
      </w:r>
    </w:p>
    <w:p>
      <w:pPr>
        <w:pStyle w:val="Choice"/>
      </w:pPr>
      <w:r>
        <w:t>c)</w:t>
        <w:tab/>
        <w:t>La mecanización de la producción.</w:t>
      </w:r>
    </w:p>
    <w:p>
      <w:pPr>
        <w:pStyle w:val="Choice"/>
      </w:pPr>
      <w:r>
        <w:t>d)</w:t>
        <w:tab/>
        <w:t>La falta de competencia entre empresas.</w:t>
      </w:r>
    </w:p>
    <w:p>
      <w:pPr>
        <w:pStyle w:val="ListNumber"/>
      </w:pPr>
      <w:r>
        <w:t>¿Cuál fue uno de los beneficios de la bombilla eléctrica en comparación con otras fuentes de iluminación de la época?</w:t>
      </w:r>
    </w:p>
    <w:p>
      <w:pPr>
        <w:pStyle w:val="Choice"/>
      </w:pPr>
      <w:r>
        <w:t>a)</w:t>
        <w:tab/>
        <w:t>Mayor fragilidad de las bombillas de vidrio.</w:t>
      </w:r>
    </w:p>
    <w:p>
      <w:pPr>
        <w:pStyle w:val="Choice"/>
      </w:pPr>
      <w:r>
        <w:t>b)</w:t>
        <w:tab/>
        <w:t>Eficiencia, limpieza y seguridad.</w:t>
      </w:r>
    </w:p>
    <w:p>
      <w:pPr>
        <w:pStyle w:val="Choice"/>
      </w:pPr>
      <w:r>
        <w:t>c)</w:t>
        <w:tab/>
        <w:t>Mayor contaminación.</w:t>
      </w:r>
    </w:p>
    <w:p>
      <w:pPr>
        <w:pStyle w:val="Choice"/>
      </w:pPr>
      <w:r>
        <w:t>d)</w:t>
        <w:tab/>
        <w:t>Mayor costo de operación.</w:t>
      </w:r>
    </w:p>
    <w:p>
      <w:pPr>
        <w:pStyle w:val="ListNumber"/>
      </w:pPr>
      <w:r>
        <w:t>¿Qué invención permitió una mejora significativa en la navegación marítima en los últimos siglos de la Edad Media?</w:t>
      </w:r>
    </w:p>
    <w:p>
      <w:pPr>
        <w:pStyle w:val="Choice"/>
      </w:pPr>
      <w:r>
        <w:t>a)</w:t>
        <w:tab/>
        <w:t>La brújula.</w:t>
      </w:r>
    </w:p>
    <w:p>
      <w:pPr>
        <w:pStyle w:val="Choice"/>
      </w:pPr>
      <w:r>
        <w:t>b)</w:t>
        <w:tab/>
        <w:t>El reloj de sol.</w:t>
      </w:r>
    </w:p>
    <w:p>
      <w:pPr>
        <w:pStyle w:val="Choice"/>
      </w:pPr>
      <w:r>
        <w:t>c)</w:t>
        <w:tab/>
        <w:t>El molino hidráulico.</w:t>
      </w:r>
    </w:p>
    <w:p>
      <w:pPr>
        <w:pStyle w:val="Choice"/>
      </w:pPr>
      <w:r>
        <w:t>d)</w:t>
        <w:tab/>
        <w:t>La pólvora.</w:t>
      </w:r>
    </w:p>
    <w:p>
      <w:pPr>
        <w:pStyle w:val="ListNumber"/>
      </w:pPr>
      <w:r>
        <w:t>¿Qué tecnologías se mencionan como ejemplos de energías alternativas y renovables en el texto?</w:t>
      </w:r>
    </w:p>
    <w:p>
      <w:pPr>
        <w:pStyle w:val="Choice"/>
      </w:pPr>
      <w:r>
        <w:t>a)</w:t>
        <w:tab/>
        <w:t>Gas natural y nuclear.</w:t>
      </w:r>
    </w:p>
    <w:p>
      <w:pPr>
        <w:pStyle w:val="Choice"/>
      </w:pPr>
      <w:r>
        <w:t>b)</w:t>
        <w:tab/>
        <w:t>Solar, eólica y biomasa.</w:t>
      </w:r>
    </w:p>
    <w:p>
      <w:pPr>
        <w:pStyle w:val="Choice"/>
      </w:pPr>
      <w:r>
        <w:t>c)</w:t>
        <w:tab/>
        <w:t>Carbón y gasolina.</w:t>
      </w:r>
    </w:p>
    <w:p>
      <w:pPr>
        <w:pStyle w:val="Choice"/>
      </w:pPr>
      <w:r>
        <w:t>d)</w:t>
        <w:tab/>
        <w:t>Carbón y petróleo.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