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blandos de origen natural.</w:t>
      </w:r>
    </w:p>
    <w:p>
      <w:pPr>
        <w:pStyle w:val="Choice"/>
      </w:pPr>
      <w:r>
        <w:t>b)</w:t>
        <w:tab/>
        <w:t>Materiales que provienen de piedras o arenas de la naturaleza.</w:t>
      </w:r>
    </w:p>
    <w:p>
      <w:pPr>
        <w:pStyle w:val="Choice"/>
      </w:pPr>
      <w:r>
        <w:t>c)</w:t>
        <w:tab/>
        <w:t>Materiales provenientes de plantas.</w:t>
      </w:r>
    </w:p>
    <w:p>
      <w:pPr>
        <w:pStyle w:val="Choice"/>
      </w:pPr>
      <w:r>
        <w:t>d)</w:t>
        <w:tab/>
        <w:t>Materiales derivados de minerales metálicos.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Transparentes y sólidos.</w:t>
      </w:r>
    </w:p>
    <w:p>
      <w:pPr>
        <w:pStyle w:val="Choice"/>
      </w:pPr>
      <w:r>
        <w:t>b)</w:t>
        <w:tab/>
        <w:t>Ligeros y maleables.</w:t>
      </w:r>
    </w:p>
    <w:p>
      <w:pPr>
        <w:pStyle w:val="Choice"/>
      </w:pPr>
      <w:r>
        <w:t>c)</w:t>
        <w:tab/>
        <w:t>Blandos y flexibles.</w:t>
      </w:r>
    </w:p>
    <w:p>
      <w:pPr>
        <w:pStyle w:val="Choice"/>
      </w:pPr>
      <w:r>
        <w:t>d)</w:t>
        <w:tab/>
        <w:t>Duros, frágiles y con resistencia mecánica.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Siempre es mayor que la del agua.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Siempre es menor que la del agua.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Arena y cuarzo.</w:t>
      </w:r>
    </w:p>
    <w:p>
      <w:pPr>
        <w:pStyle w:val="Choice"/>
      </w:pPr>
      <w:r>
        <w:t>b)</w:t>
        <w:tab/>
        <w:t>Mármol y granito.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Porcelana y vidrio.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Traslúcidos y opacos.</w:t>
      </w:r>
    </w:p>
    <w:p>
      <w:pPr>
        <w:pStyle w:val="Choice"/>
      </w:pPr>
      <w:r>
        <w:t>b)</w:t>
        <w:tab/>
        <w:t>Opacos y sin resistencia a la radiación solar.</w:t>
      </w:r>
    </w:p>
    <w:p>
      <w:pPr>
        <w:pStyle w:val="Choice"/>
      </w:pPr>
      <w:r>
        <w:t>c)</w:t>
        <w:tab/>
        <w:t>Todos son transparentes.</w:t>
      </w:r>
    </w:p>
    <w:p>
      <w:pPr>
        <w:pStyle w:val="Choice"/>
      </w:pPr>
      <w:r>
        <w:t>d)</w:t>
        <w:tab/>
        <w:t>Opacos y resistentes la luz del sol.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Vidrio, cuarzo y zafiro.</w:t>
      </w:r>
    </w:p>
    <w:p>
      <w:pPr>
        <w:pStyle w:val="Choice"/>
      </w:pPr>
      <w:r>
        <w:t>d)</w:t>
        <w:tab/>
        <w:t>Mármol y granito.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Son opacos.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No tienen resistencia.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Porcelana.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Son maleables y dúctiles.</w:t>
      </w:r>
    </w:p>
    <w:p>
      <w:pPr>
        <w:pStyle w:val="Choice"/>
      </w:pPr>
      <w:r>
        <w:t>b)</w:t>
        <w:tab/>
        <w:t>Pueden ser cortados y pulidos para producir láminas y bloques.</w:t>
      </w:r>
    </w:p>
    <w:p>
      <w:pPr>
        <w:pStyle w:val="Choice"/>
      </w:pPr>
      <w:r>
        <w:t>c)</w:t>
        <w:tab/>
        <w:t>No son maleables ni dúctiles, pero se funden con facilidad.</w:t>
      </w:r>
    </w:p>
    <w:p>
      <w:pPr>
        <w:pStyle w:val="Choice"/>
      </w:pPr>
      <w:r>
        <w:t>d)</w:t>
        <w:tab/>
        <w:t>Son líquidos cuando se mezclan con agua.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líquidos y fácilmente moldeables.</w:t>
      </w:r>
    </w:p>
    <w:p>
      <w:pPr>
        <w:pStyle w:val="Choice"/>
      </w:pPr>
      <w:r>
        <w:t>b)</w:t>
        <w:tab/>
        <w:t>Tienen pocas propiedades de fabricación.</w:t>
      </w:r>
    </w:p>
    <w:p>
      <w:pPr>
        <w:pStyle w:val="Choice"/>
      </w:pPr>
      <w:r>
        <w:t>c)</w:t>
        <w:tab/>
        <w:t>Son pastosos y muy dúctiles.</w:t>
      </w:r>
    </w:p>
    <w:p>
      <w:pPr>
        <w:pStyle w:val="Choice"/>
      </w:pPr>
      <w:r>
        <w:t>d)</w:t>
        <w:tab/>
        <w:t>Son sólidos y fácilmente maleables.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y poco dúctil.</w:t>
      </w:r>
    </w:p>
    <w:p>
      <w:pPr>
        <w:pStyle w:val="Choice"/>
      </w:pPr>
      <w:r>
        <w:t>b)</w:t>
        <w:tab/>
        <w:t>Poco maleable pero muy dúctil.</w:t>
      </w:r>
    </w:p>
    <w:p>
      <w:pPr>
        <w:pStyle w:val="Choice"/>
      </w:pPr>
      <w:r>
        <w:t>c)</w:t>
        <w:tab/>
        <w:t>Muy maleable pero poco dúctil.</w:t>
      </w:r>
    </w:p>
    <w:p>
      <w:pPr>
        <w:pStyle w:val="Choice"/>
      </w:pPr>
      <w:r>
        <w:t>d)</w:t>
        <w:tab/>
        <w:t>Muy maleable y muy dúctil.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muy maleable pero poco dúctil.</w:t>
      </w:r>
    </w:p>
    <w:p>
      <w:pPr>
        <w:pStyle w:val="Choice"/>
      </w:pPr>
      <w:r>
        <w:t>b)</w:t>
        <w:tab/>
        <w:t>Es poco maleable y poco dúctil.</w:t>
      </w:r>
    </w:p>
    <w:p>
      <w:pPr>
        <w:pStyle w:val="Choice"/>
      </w:pPr>
      <w:r>
        <w:t>c)</w:t>
        <w:tab/>
        <w:t>Es poco maleable pero muy dúctil.</w:t>
      </w:r>
    </w:p>
    <w:p>
      <w:pPr>
        <w:pStyle w:val="Choice"/>
      </w:pPr>
      <w:r>
        <w:t>d)</w:t>
        <w:tab/>
        <w:t>Es muy maleable y muy dúctil.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láminas finas, transparentes y resistentes para las ventanas.</w:t>
      </w:r>
    </w:p>
    <w:p>
      <w:pPr>
        <w:pStyle w:val="Choice"/>
      </w:pPr>
      <w:r>
        <w:t>b)</w:t>
        <w:tab/>
        <w:t>Crear hilos finos y muy resistentes que refuerzan otros materiales.</w:t>
      </w:r>
    </w:p>
    <w:p>
      <w:pPr>
        <w:pStyle w:val="Choice"/>
      </w:pPr>
      <w:r>
        <w:t>c)</w:t>
        <w:tab/>
        <w:t>Moldear con facilidad el vidrio en cualquier forma.</w:t>
      </w:r>
    </w:p>
    <w:p>
      <w:pPr>
        <w:pStyle w:val="Choice"/>
      </w:pPr>
      <w:r>
        <w:t>d)</w:t>
        <w:tab/>
        <w:t>El vidrio no es dúctil.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son maleables y dúctiles.</w:t>
      </w:r>
    </w:p>
    <w:p>
      <w:pPr>
        <w:pStyle w:val="Choice"/>
      </w:pPr>
      <w:r>
        <w:t>c)</w:t>
        <w:tab/>
        <w:t>Porque tienen alta conductividad térmica y eléctrica.</w:t>
      </w:r>
    </w:p>
    <w:p>
      <w:pPr>
        <w:pStyle w:val="Choice"/>
      </w:pPr>
      <w:r>
        <w:t>d)</w:t>
        <w:tab/>
        <w:t>Porque se funden con facilidad.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y eléctrica.</w:t>
      </w:r>
    </w:p>
    <w:p>
      <w:pPr>
        <w:pStyle w:val="Choice"/>
      </w:pPr>
      <w:r>
        <w:t>b)</w:t>
        <w:tab/>
        <w:t>Tienen mucha conductividad térmica y eléctrica.</w:t>
      </w:r>
    </w:p>
    <w:p>
      <w:pPr>
        <w:pStyle w:val="Choice"/>
      </w:pPr>
      <w:r>
        <w:t>c)</w:t>
        <w:tab/>
        <w:t>Tienen mucha conductividad térmica pero poca conductividad eléctrica.</w:t>
      </w:r>
    </w:p>
    <w:p>
      <w:pPr>
        <w:pStyle w:val="Choice"/>
      </w:pPr>
      <w:r>
        <w:t>d)</w:t>
        <w:tab/>
        <w:t>Tienen poca conductividad térmica pero mucha conductividad eléctrica.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temperaturas.</w:t>
      </w:r>
    </w:p>
    <w:p>
      <w:pPr>
        <w:pStyle w:val="Choice"/>
      </w:pPr>
      <w:r>
        <w:t>b)</w:t>
        <w:tab/>
        <w:t>Resisten bien las altas tensiones y mal las altas temperaturas.</w:t>
      </w:r>
    </w:p>
    <w:p>
      <w:pPr>
        <w:pStyle w:val="Choice"/>
      </w:pPr>
      <w:r>
        <w:t>c)</w:t>
        <w:tab/>
        <w:t>Resisten mal las altas tensiones y bien las altas temperaturas.</w:t>
      </w:r>
    </w:p>
    <w:p>
      <w:pPr>
        <w:pStyle w:val="Choice"/>
      </w:pPr>
      <w:r>
        <w:t>d)</w:t>
        <w:tab/>
        <w:t>Resisten bien las altas tensiones y temperaturas.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sensibles a la radiación solar.</w:t>
      </w:r>
    </w:p>
    <w:p>
      <w:pPr>
        <w:pStyle w:val="Choice"/>
      </w:pPr>
      <w:r>
        <w:t>b)</w:t>
        <w:tab/>
        <w:t>Se oxidan con facilidad.</w:t>
      </w:r>
    </w:p>
    <w:p>
      <w:pPr>
        <w:pStyle w:val="Choice"/>
      </w:pPr>
      <w:r>
        <w:t>c)</w:t>
        <w:tab/>
        <w:t>Son inestables y se descomponen fácilmente.</w:t>
      </w:r>
    </w:p>
    <w:p>
      <w:pPr>
        <w:pStyle w:val="Choice"/>
      </w:pPr>
      <w:r>
        <w:t>d)</w:t>
        <w:tab/>
        <w:t>Son muy estables y suelen resistir bien a ácidos y cáusticos.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Cemento y aglomerantes.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Granito y pizarra.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asbesto.</w:t>
      </w:r>
    </w:p>
    <w:p>
      <w:pPr>
        <w:pStyle w:val="Choice"/>
      </w:pPr>
      <w:r>
        <w:t>b)</w:t>
        <w:tab/>
        <w:t>El granito.</w:t>
      </w:r>
    </w:p>
    <w:p>
      <w:pPr>
        <w:pStyle w:val="Choice"/>
      </w:pPr>
      <w:r>
        <w:t>c)</w:t>
        <w:tab/>
        <w:t>El cemento.</w:t>
      </w:r>
    </w:p>
    <w:p>
      <w:pPr>
        <w:pStyle w:val="Choice"/>
      </w:pPr>
      <w:r>
        <w:t>d)</w:t>
        <w:tab/>
        <w:t>El vidrio.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poco reciclables.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Suelen ser muy reciclables, pero un número pequeño de veces.</w:t>
      </w:r>
    </w:p>
    <w:p>
      <w:pPr>
        <w:pStyle w:val="Choice"/>
      </w:pPr>
      <w:r>
        <w:t>d)</w:t>
        <w:tab/>
        <w:t>No se sabe.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Solo el vidrio es no tóxico.</w:t>
      </w:r>
    </w:p>
    <w:p>
      <w:pPr>
        <w:pStyle w:val="Choice"/>
      </w:pPr>
      <w:r>
        <w:t>b)</w:t>
        <w:tab/>
        <w:t>Son altamente tóxicos.</w:t>
      </w:r>
    </w:p>
    <w:p>
      <w:pPr>
        <w:pStyle w:val="Choice"/>
      </w:pPr>
      <w:r>
        <w:t>c)</w:t>
        <w:tab/>
        <w:t>El granito y el asbesto son tóxicos.</w:t>
      </w:r>
    </w:p>
    <w:p>
      <w:pPr>
        <w:pStyle w:val="Choice"/>
      </w:pPr>
      <w:r>
        <w:t>d)</w:t>
        <w:tab/>
        <w:t>No son tóxicos.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No tiene impacto ambiental.</w:t>
      </w:r>
    </w:p>
    <w:p>
      <w:pPr>
        <w:pStyle w:val="Choice"/>
      </w:pPr>
      <w:r>
        <w:t>b)</w:t>
        <w:tab/>
        <w:t>Es completamente ecológico.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Produce muchos gases de efecto invernadero.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Es un material seguro y no causa problemas de salud.</w:t>
      </w:r>
    </w:p>
    <w:p>
      <w:pPr>
        <w:pStyle w:val="Choice"/>
      </w:pPr>
      <w:r>
        <w:t>b)</w:t>
        <w:tab/>
        <w:t>Es altamente cancerígeno y su uso está prohibido en países occidentales.</w:t>
      </w:r>
    </w:p>
    <w:p>
      <w:pPr>
        <w:pStyle w:val="Choice"/>
      </w:pPr>
      <w:r>
        <w:t>c)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d)</w:t>
        <w:tab/>
        <w:t>No tiene impacto en la salud humana.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Generación de radón, un gas radiactivo y cancerígeno.</w:t>
      </w:r>
    </w:p>
    <w:p>
      <w:pPr>
        <w:pStyle w:val="Choice"/>
      </w:pPr>
      <w:r>
        <w:t>c)</w:t>
        <w:tab/>
        <w:t>Pérdida de calidad durante el reciclaje.</w:t>
      </w:r>
    </w:p>
    <w:p>
      <w:pPr>
        <w:pStyle w:val="Choice"/>
      </w:pPr>
      <w:r>
        <w:t>d)</w:t>
        <w:tab/>
        <w:t>Producción de gases de efecto invernadero.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2%.</w:t>
      </w:r>
    </w:p>
    <w:p>
      <w:pPr>
        <w:pStyle w:val="Choice"/>
      </w:pPr>
      <w:r>
        <w:t>b)</w:t>
        <w:tab/>
        <w:t>8%.</w:t>
      </w:r>
    </w:p>
    <w:p>
      <w:pPr>
        <w:pStyle w:val="Choice"/>
      </w:pPr>
      <w:r>
        <w:t>c)</w:t>
        <w:tab/>
        <w:t>20%.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Produce gases de efecto invernadero.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Es reciclable muchas veces sin pérdida de calidad.</w:t>
      </w:r>
    </w:p>
    <w:p>
      <w:pPr>
        <w:pStyle w:val="Choice"/>
      </w:pPr>
      <w:r>
        <w:t>d)</w:t>
        <w:tab/>
        <w:t>Contiene radón.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Usar buenos sistemas de ventilación, debido al radón.</w:t>
      </w:r>
    </w:p>
    <w:p>
      <w:pPr>
        <w:pStyle w:val="Choice"/>
      </w:pPr>
      <w:r>
        <w:t>b)</w:t>
        <w:tab/>
        <w:t>Ignorar el impacto del granito en la salud.</w:t>
      </w:r>
    </w:p>
    <w:p>
      <w:pPr>
        <w:pStyle w:val="Choice"/>
      </w:pPr>
      <w:r>
        <w:t>c)</w:t>
        <w:tab/>
        <w:t>Evitar la construcción de viviendas en esas zonas.</w:t>
      </w:r>
    </w:p>
    <w:p>
      <w:pPr>
        <w:pStyle w:val="Choice"/>
      </w:pPr>
      <w:r>
        <w:t>d)</w:t>
        <w:tab/>
        <w:t>No se requieren precauciones específicas.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