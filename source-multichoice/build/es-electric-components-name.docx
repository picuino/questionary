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Toma de 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ern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Alternador</w:t>
      </w:r>
    </w:p>
    <w:p>
      <w:pPr>
        <w:pStyle w:val="Choice"/>
      </w:pPr>
      <w:r>
        <w:t>b)</w:t>
        <w:tab/>
        <w:t>Motor eléctrico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Batería o 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 n.a.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Interruptor n.a.</w:t>
      </w:r>
    </w:p>
    <w:p>
      <w:pPr>
        <w:pStyle w:val="Choice"/>
      </w:pPr>
      <w:r>
        <w:t>d)</w:t>
        <w:tab/>
        <w:t>Pulsador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Botón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Conmutador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Altavoz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Diodo LED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Componente X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Alternador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Alternador</w:t>
      </w:r>
    </w:p>
    <w:p>
      <w:pPr>
        <w:pStyle w:val="Choice"/>
      </w:pPr>
      <w:r>
        <w:t>b)</w:t>
        <w:tab/>
        <w:t>Condensador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Zumbador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Vatímetro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Tierra</w:t>
      </w:r>
    </w:p>
    <w:p>
      <w:pPr>
        <w:pStyle w:val="Choice"/>
      </w:pPr>
      <w:r>
        <w:t>c)</w:t>
        <w:tab/>
        <w:t>Antena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Diodo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Relé</w:t>
      </w:r>
    </w:p>
    <w:p>
      <w:pPr>
        <w:pStyle w:val="Choice"/>
      </w:pPr>
      <w:r>
        <w:t>b)</w:t>
        <w:tab/>
        <w:t>Resistencia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Alternador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 n.c.</w:t>
      </w:r>
    </w:p>
    <w:p>
      <w:pPr>
        <w:pStyle w:val="Choice"/>
      </w:pPr>
      <w:r>
        <w:t>b)</w:t>
        <w:tab/>
        <w:t>Pulsador n.c.</w:t>
      </w:r>
    </w:p>
    <w:p>
      <w:pPr>
        <w:pStyle w:val="Choice"/>
      </w:pPr>
      <w:r>
        <w:t>c)</w:t>
        <w:tab/>
        <w:t>Distribuidor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Voltímetro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Alternador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Amperímetro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Alternador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Doble conductor</w:t>
      </w:r>
    </w:p>
    <w:p>
      <w:pPr>
        <w:pStyle w:val="Choice"/>
      </w:pPr>
      <w:r>
        <w:t>d)</w:t>
        <w:tab/>
        <w:t>Transistor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de masa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Cepillo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Transformador PNP</w:t>
      </w:r>
    </w:p>
    <w:p>
      <w:pPr>
        <w:pStyle w:val="Choice"/>
      </w:pPr>
      <w:r>
        <w:t>d)</w:t>
        <w:tab/>
        <w:t>Transistor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 NPN</w:t>
      </w:r>
    </w:p>
    <w:p>
      <w:pPr>
        <w:pStyle w:val="Choice"/>
      </w:pPr>
      <w:r>
        <w:t>b)</w:t>
        <w:tab/>
        <w:t>Transformador PNP</w:t>
      </w:r>
    </w:p>
    <w:p>
      <w:pPr>
        <w:pStyle w:val="Choice"/>
      </w:pPr>
      <w:r>
        <w:t>c)</w:t>
        <w:tab/>
        <w:t>Transistor PNP</w:t>
      </w:r>
    </w:p>
    <w:p>
      <w:pPr>
        <w:pStyle w:val="Choice"/>
      </w:pPr>
      <w:r>
        <w:t>d)</w:t>
        <w:tab/>
        <w:t>Transistor NPN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Pulsador doble</w:t>
      </w:r>
    </w:p>
    <w:p>
      <w:pPr>
        <w:pStyle w:val="Choice"/>
      </w:pPr>
      <w:r>
        <w:t>c)</w:t>
        <w:tab/>
        <w:t>Relé</w:t>
      </w:r>
    </w:p>
    <w:p>
      <w:pPr>
        <w:pStyle w:val="Choice"/>
      </w:pPr>
      <w:r>
        <w:t>d)</w:t>
        <w:tab/>
        <w:t>Interruptor doble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Pulsador redondo</w:t>
      </w:r>
    </w:p>
    <w:p>
      <w:pPr>
        <w:pStyle w:val="Choice"/>
      </w:pPr>
      <w:r>
        <w:t>d)</w:t>
        <w:tab/>
        <w:t>Nudillos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Congregador</w:t>
      </w:r>
    </w:p>
    <w:p>
      <w:pPr>
        <w:pStyle w:val="Choice"/>
      </w:pPr>
      <w:r>
        <w:t>c)</w:t>
        <w:tab/>
        <w:t>Pila pequeña</w:t>
      </w:r>
    </w:p>
    <w:p>
      <w:pPr>
        <w:pStyle w:val="Choice"/>
      </w:pPr>
      <w:r>
        <w:t>d)</w:t>
        <w:tab/>
        <w:t>Condensador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variable</w:t>
      </w:r>
    </w:p>
    <w:p>
      <w:pPr>
        <w:pStyle w:val="Choice"/>
      </w:pPr>
      <w:r>
        <w:t>b)</w:t>
        <w:tab/>
        <w:t>Resistencia LDR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Resistencia LDR</w:t>
      </w:r>
    </w:p>
    <w:p>
      <w:pPr>
        <w:pStyle w:val="Choice"/>
      </w:pPr>
      <w:r>
        <w:t>c)</w:t>
        <w:tab/>
        <w:t>Resistencia NTC</w:t>
      </w:r>
    </w:p>
    <w:p>
      <w:pPr>
        <w:pStyle w:val="Choice"/>
      </w:pPr>
      <w:r>
        <w:t>d)</w:t>
        <w:tab/>
        <w:t>Resistencia variable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Potenciómetro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Final de carrera</w:t>
      </w:r>
    </w:p>
    <w:p>
      <w:pPr>
        <w:pStyle w:val="Choice"/>
      </w:pPr>
      <w:r>
        <w:t>b)</w:t>
        <w:tab/>
        <w:t>Pulsador n.a.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cruzados sin conectar</w:t>
      </w:r>
    </w:p>
    <w:p>
      <w:pPr>
        <w:pStyle w:val="Choice"/>
      </w:pPr>
      <w:r>
        <w:t>b)</w:t>
        <w:tab/>
        <w:t>Cables conectados</w:t>
      </w:r>
    </w:p>
    <w:p>
      <w:pPr>
        <w:pStyle w:val="Choice"/>
      </w:pPr>
      <w:r>
        <w:t>c)</w:t>
        <w:tab/>
        <w:t>Cables cruzados conectados</w:t>
      </w:r>
    </w:p>
    <w:p>
      <w:pPr>
        <w:pStyle w:val="Choice"/>
      </w:pPr>
      <w:r>
        <w:t>d)</w:t>
        <w:tab/>
        <w:t>Cruz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de masa</w:t>
      </w:r>
    </w:p>
    <w:p>
      <w:pPr>
        <w:pStyle w:val="Choice"/>
      </w:pPr>
      <w:r>
        <w:t>b)</w:t>
        <w:tab/>
        <w:t>Cables conectados</w:t>
      </w:r>
    </w:p>
    <w:p>
      <w:pPr>
        <w:pStyle w:val="Choice"/>
      </w:pPr>
      <w:r>
        <w:t>c)</w:t>
        <w:tab/>
        <w:t>Cables conectados y sin conectar</w:t>
      </w:r>
    </w:p>
    <w:p>
      <w:pPr>
        <w:pStyle w:val="Choice"/>
      </w:pPr>
      <w:r>
        <w:t>d)</w:t>
        <w:tab/>
        <w:t>Cables sin conectar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Conector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Cuadradillo</w:t>
      </w:r>
    </w:p>
    <w:p>
      <w:pPr>
        <w:pStyle w:val="Choice"/>
      </w:pPr>
      <w:r>
        <w:t>d)</w:t>
        <w:tab/>
        <w:t>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Condensador polarizado</w:t>
      </w:r>
    </w:p>
    <w:p>
      <w:pPr>
        <w:pStyle w:val="Choice"/>
      </w:pPr>
      <w:r>
        <w:t>c)</w:t>
        <w:tab/>
        <w:t>Pila pequeña</w:t>
      </w:r>
    </w:p>
    <w:p>
      <w:pPr>
        <w:pStyle w:val="Choice"/>
      </w:pPr>
      <w:r>
        <w:t>d)</w:t>
        <w:tab/>
        <w:t>Condensador sin polarizar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Sumador restador integrado</w:t>
      </w:r>
    </w:p>
    <w:p>
      <w:pPr>
        <w:pStyle w:val="Choice"/>
      </w:pPr>
      <w:r>
        <w:t>b)</w:t>
        <w:tab/>
        <w:t>Triángulo de potencia</w:t>
      </w:r>
    </w:p>
    <w:p>
      <w:pPr>
        <w:pStyle w:val="Choice"/>
      </w:pPr>
      <w:r>
        <w:t>c)</w:t>
        <w:tab/>
        <w:t>Amplificador triangular</w:t>
      </w:r>
    </w:p>
    <w:p>
      <w:pPr>
        <w:pStyle w:val="Choice"/>
      </w:pPr>
      <w:r>
        <w:t>d)</w:t>
        <w:tab/>
        <w:t>Amplificador operacional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