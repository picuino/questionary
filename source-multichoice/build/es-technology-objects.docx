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Test global.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Elaborar normas técnicas españolas y certificar productos, servicios y empresas.</w:t>
      </w:r>
    </w:p>
    <w:p>
      <w:pPr>
        <w:pStyle w:val="Choice"/>
      </w:pPr>
      <w:r>
        <w:t>c)</w:t>
        <w:tab/>
        <w:t>Promover el uso de normas internacionales.</w:t>
      </w:r>
    </w:p>
    <w:p>
      <w:pPr>
        <w:pStyle w:val="Choice"/>
      </w:pPr>
      <w:r>
        <w:t>d)</w:t>
        <w:tab/>
        <w:t>Elaborar normas técnicas europeas.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mejora de los ecosistemas.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Multinacional para la Estandarización.</w:t>
      </w:r>
    </w:p>
    <w:p>
      <w:pPr>
        <w:pStyle w:val="Choice"/>
      </w:pPr>
      <w:r>
        <w:t>b)</w:t>
        <w:tab/>
        <w:t>Organización Internacional para la Estabilización.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Organismo Internacional para la Estandarización.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Negar el calentamiento climático y los problemas medioambientales.</w:t>
      </w:r>
    </w:p>
    <w:p>
      <w:pPr>
        <w:pStyle w:val="Choice"/>
      </w:pPr>
      <w:r>
        <w:t>b)</w:t>
        <w:tab/>
        <w:t>Promover el aumento del despilfarro de recursos naturales.</w:t>
      </w:r>
    </w:p>
    <w:p>
      <w:pPr>
        <w:pStyle w:val="Choice"/>
      </w:pPr>
      <w:r>
        <w:t>c)</w:t>
        <w:tab/>
        <w:t>Adoptar medidas que favorezcan el medio ambiente.</w:t>
      </w:r>
    </w:p>
    <w:p>
      <w:pPr>
        <w:pStyle w:val="Choice"/>
      </w:pPr>
      <w:r>
        <w:t>d)</w:t>
        <w:tab/>
        <w:t>Ignorar completamente la cuestión medioambiental.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Internet y la imprenta.</w:t>
      </w:r>
    </w:p>
    <w:p>
      <w:pPr>
        <w:pStyle w:val="Choice"/>
      </w:pPr>
      <w:r>
        <w:t>b)</w:t>
        <w:tab/>
        <w:t>Transportes y comunicaciones.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tienen alturas diferentes.</w:t>
      </w:r>
    </w:p>
    <w:p>
      <w:pPr>
        <w:pStyle w:val="Choice"/>
      </w:pPr>
      <w:r>
        <w:t>b)</w:t>
        <w:tab/>
        <w:t>Porque son objetos exclusivos.</w:t>
      </w:r>
    </w:p>
    <w:p>
      <w:pPr>
        <w:pStyle w:val="Choice"/>
      </w:pPr>
      <w:r>
        <w:t>c)</w:t>
        <w:tab/>
        <w:t>Porque son difíciles de encontrar.</w:t>
      </w:r>
    </w:p>
    <w:p>
      <w:pPr>
        <w:pStyle w:val="Choice"/>
      </w:pPr>
      <w:r>
        <w:t>d)</w:t>
        <w:tab/>
        <w:t>Porque son objetos antiguos.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Ocultar su existencia.</w:t>
      </w:r>
    </w:p>
    <w:p>
      <w:pPr>
        <w:pStyle w:val="Choice"/>
      </w:pPr>
      <w:r>
        <w:t>b)</w:t>
        <w:tab/>
        <w:t>Verificar que realmente se cumple.</w:t>
      </w:r>
    </w:p>
    <w:p>
      <w:pPr>
        <w:pStyle w:val="Choice"/>
      </w:pPr>
      <w:r>
        <w:t>c)</w:t>
        <w:tab/>
        <w:t>Modificarla inmediatamente.</w:t>
      </w:r>
    </w:p>
    <w:p>
      <w:pPr>
        <w:pStyle w:val="Choice"/>
      </w:pPr>
      <w:r>
        <w:t>d)</w:t>
        <w:tab/>
        <w:t>Ignorar su cumplimiento.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Añadir luces intermitentes.</w:t>
      </w:r>
    </w:p>
    <w:p>
      <w:pPr>
        <w:pStyle w:val="Choice"/>
      </w:pPr>
      <w:r>
        <w:t>b)</w:t>
        <w:tab/>
        <w:t>Reducir el tamaño de los objetos.</w:t>
      </w:r>
    </w:p>
    <w:p>
      <w:pPr>
        <w:pStyle w:val="Choice"/>
      </w:pPr>
      <w:r>
        <w:t>c)</w:t>
        <w:tab/>
        <w:t>Cambiar el color del objeto.</w:t>
      </w:r>
    </w:p>
    <w:p>
      <w:pPr>
        <w:pStyle w:val="Choice"/>
      </w:pPr>
      <w:r>
        <w:t>d)</w:t>
        <w:tab/>
        <w:t>Airbag en automóviles.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impacto medioambiental.</w:t>
      </w:r>
    </w:p>
    <w:p>
      <w:pPr>
        <w:pStyle w:val="Choice"/>
      </w:pPr>
      <w:r>
        <w:t>b)</w:t>
        <w:tab/>
        <w:t>Buscar la mayor eficacia.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conocimiento médico.</w:t>
      </w:r>
    </w:p>
    <w:p>
      <w:pPr>
        <w:pStyle w:val="Choice"/>
      </w:pPr>
      <w:r>
        <w:t>b)</w:t>
        <w:tab/>
        <w:t>Menos accidentes en el trabajo.</w:t>
      </w:r>
    </w:p>
    <w:p>
      <w:pPr>
        <w:pStyle w:val="Choice"/>
      </w:pPr>
      <w:r>
        <w:t>c)</w:t>
        <w:tab/>
        <w:t>Accidentes de tráfico, accidentes de trabajo y enfermedades debidas a la contaminación.</w:t>
      </w:r>
    </w:p>
    <w:p>
      <w:pPr>
        <w:pStyle w:val="Choice"/>
      </w:pPr>
      <w:r>
        <w:t>d)</w:t>
        <w:tab/>
        <w:t>Mayor comodidad y seguridad.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recomendadas.</w:t>
      </w:r>
    </w:p>
    <w:p>
      <w:pPr>
        <w:pStyle w:val="Choice"/>
      </w:pPr>
      <w:r>
        <w:t>b)</w:t>
        <w:tab/>
        <w:t>Normas de obligado cumplimiento.</w:t>
      </w:r>
    </w:p>
    <w:p>
      <w:pPr>
        <w:pStyle w:val="Choice"/>
      </w:pPr>
      <w:r>
        <w:t>c)</w:t>
        <w:tab/>
        <w:t>Normas técnicas europeas.</w:t>
      </w:r>
    </w:p>
    <w:p>
      <w:pPr>
        <w:pStyle w:val="Choice"/>
      </w:pPr>
      <w:r>
        <w:t>d)</w:t>
        <w:tab/>
        <w:t>Normas internacionales.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Priorizar el beneficio de unos pocos.</w:t>
      </w:r>
    </w:p>
    <w:p>
      <w:pPr>
        <w:pStyle w:val="Choice"/>
      </w:pPr>
      <w:r>
        <w:t>b)</w:t>
        <w:tab/>
        <w:t>No promover el reciclaje ni la reutilización.</w:t>
      </w:r>
    </w:p>
    <w:p>
      <w:pPr>
        <w:pStyle w:val="Choice"/>
      </w:pPr>
      <w:r>
        <w:t>c)</w:t>
        <w:tab/>
        <w:t>Agotar los recursos naturales de manera rápida.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Desarrollar tecnologías contaminantes.</w:t>
      </w:r>
    </w:p>
    <w:p>
      <w:pPr>
        <w:pStyle w:val="Choice"/>
      </w:pPr>
      <w:r>
        <w:t>b)</w:t>
        <w:tab/>
        <w:t>Priorizar el bienestar de unos pocos.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Ignorar la importancia de la naturaleza.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un solo estado puede lograr el desarrollo sostenible sin la cooperación de otros.</w:t>
      </w:r>
    </w:p>
    <w:p>
      <w:pPr>
        <w:pStyle w:val="Choice"/>
      </w:pPr>
      <w:r>
        <w:t>b)</w:t>
        <w:tab/>
        <w:t>Porque la economía globalizada no afecta al desarrollo sostenible.</w:t>
      </w:r>
    </w:p>
    <w:p>
      <w:pPr>
        <w:pStyle w:val="Choice"/>
      </w:pPr>
      <w:r>
        <w:t>c)</w:t>
        <w:tab/>
        <w:t>Porque los esfuerzos de un solo estado pueden tener resultados limitados si otros no actúan.</w:t>
      </w:r>
    </w:p>
    <w:p>
      <w:pPr>
        <w:pStyle w:val="Choice"/>
      </w:pPr>
      <w:r>
        <w:t>d)</w:t>
        <w:tab/>
        <w:t>Porque la cuestión medioambiental es irrelevante en una economía globalizada.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El aumento del despilfarro de recursos naturales.</w:t>
      </w:r>
    </w:p>
    <w:p>
      <w:pPr>
        <w:pStyle w:val="Choice"/>
      </w:pPr>
      <w:r>
        <w:t>b)</w:t>
        <w:tab/>
        <w:t>La eficiencia energética y el ahorro de energía.</w:t>
      </w:r>
    </w:p>
    <w:p>
      <w:pPr>
        <w:pStyle w:val="Choice"/>
      </w:pPr>
      <w:r>
        <w:t>c)</w:t>
        <w:tab/>
        <w:t>La utilización del transporte público.</w:t>
      </w:r>
    </w:p>
    <w:p>
      <w:pPr>
        <w:pStyle w:val="Choice"/>
      </w:pPr>
      <w:r>
        <w:t>d)</w:t>
        <w:tab/>
        <w:t>La compra de productos con grandes envases.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b)</w:t>
        <w:tab/>
        <w:t>Dificultar la difusión y el intercambio de productos.</w:t>
      </w:r>
    </w:p>
    <w:p>
      <w:pPr>
        <w:pStyle w:val="Choice"/>
      </w:pPr>
      <w:r>
        <w:t>c)</w:t>
        <w:tab/>
        <w:t>Reducir la calidad de los materiales empleados en la elaboración de productos.</w:t>
      </w:r>
    </w:p>
    <w:p>
      <w:pPr>
        <w:pStyle w:val="Choice"/>
      </w:pPr>
      <w:r>
        <w:t>d)</w:t>
        <w:tab/>
        <w:t>Aumentar los costes de producción de productos.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Aumentar los costes de producción.</w:t>
      </w:r>
    </w:p>
    <w:p>
      <w:pPr>
        <w:pStyle w:val="Choice"/>
      </w:pPr>
      <w:r>
        <w:t>b)</w:t>
        <w:tab/>
        <w:t>Garantizar la calidad de los materiales empleados en la elaboración del producto.</w:t>
      </w:r>
    </w:p>
    <w:p>
      <w:pPr>
        <w:pStyle w:val="Choice"/>
      </w:pPr>
      <w:r>
        <w:t>c)</w:t>
        <w:tab/>
        <w:t>Facilitar la producción de productos de baja calidad.</w:t>
      </w:r>
    </w:p>
    <w:p>
      <w:pPr>
        <w:pStyle w:val="Choice"/>
      </w:pPr>
      <w:r>
        <w:t>d)</w:t>
        <w:tab/>
        <w:t>Restringir la difusión de productos.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libertad empresarial debe ser el principio fundamental de la sociedad.</w:t>
      </w:r>
    </w:p>
    <w:p>
      <w:pPr>
        <w:pStyle w:val="Choice"/>
      </w:pPr>
      <w:r>
        <w:t>b)</w:t>
        <w:tab/>
        <w:t>Que el desarrollo tecnológico debe ser frenado por completo.</w:t>
      </w:r>
    </w:p>
    <w:p>
      <w:pPr>
        <w:pStyle w:val="Choice"/>
      </w:pPr>
      <w:r>
        <w:t>c)</w:t>
        <w:tab/>
        <w:t>Que el planeta está en grave peligro.</w:t>
      </w:r>
    </w:p>
    <w:p>
      <w:pPr>
        <w:pStyle w:val="Choice"/>
      </w:pPr>
      <w:r>
        <w:t>d)</w:t>
        <w:tab/>
        <w:t>Que la ecología debe ser la principal preocupación de la sociedad.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térmica.</w:t>
      </w:r>
    </w:p>
    <w:p>
      <w:pPr>
        <w:pStyle w:val="Choice"/>
      </w:pPr>
      <w:r>
        <w:t>b)</w:t>
        <w:tab/>
        <w:t>La lumínica.</w:t>
      </w:r>
    </w:p>
    <w:p>
      <w:pPr>
        <w:pStyle w:val="Choice"/>
      </w:pPr>
      <w:r>
        <w:t>c)</w:t>
        <w:tab/>
        <w:t>La radiactiva.</w:t>
      </w:r>
    </w:p>
    <w:p>
      <w:pPr>
        <w:pStyle w:val="Choice"/>
      </w:pPr>
      <w:r>
        <w:t>d)</w:t>
        <w:tab/>
        <w:t>La acústica.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Utilizar el transporte público.</w:t>
      </w:r>
    </w:p>
    <w:p>
      <w:pPr>
        <w:pStyle w:val="Choice"/>
      </w:pPr>
      <w:r>
        <w:t>b)</w:t>
        <w:tab/>
        <w:t>Dejar los grifos abiertos mientras se conduce.</w:t>
      </w:r>
    </w:p>
    <w:p>
      <w:pPr>
        <w:pStyle w:val="Choice"/>
      </w:pPr>
      <w:r>
        <w:t>c)</w:t>
        <w:tab/>
        <w:t>Comprar coches con menor consumo de energía.</w:t>
      </w:r>
    </w:p>
    <w:p>
      <w:pPr>
        <w:pStyle w:val="Choice"/>
      </w:pPr>
      <w:r>
        <w:t>d)</w:t>
        <w:tab/>
        <w:t>Ignorar por completo el transporte público.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Electronical Communications).</w:t>
      </w:r>
    </w:p>
    <w:p>
      <w:pPr>
        <w:pStyle w:val="Choice"/>
      </w:pPr>
      <w:r>
        <w:t>b)</w:t>
        <w:tab/>
        <w:t>IEC (International Electrotechnical Commission).</w:t>
      </w:r>
    </w:p>
    <w:p>
      <w:pPr>
        <w:pStyle w:val="Choice"/>
      </w:pPr>
      <w:r>
        <w:t>c)</w:t>
        <w:tab/>
        <w:t>IEC (International Electronical Commission).</w:t>
      </w:r>
    </w:p>
    <w:p>
      <w:pPr>
        <w:pStyle w:val="Choice"/>
      </w:pPr>
      <w:r>
        <w:t>d)</w:t>
        <w:tab/>
        <w:t>IEC (International Electrotechnical Communications).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Aumentar el daño medioambiental.</w:t>
      </w:r>
    </w:p>
    <w:p>
      <w:pPr>
        <w:pStyle w:val="Choice"/>
      </w:pPr>
      <w:r>
        <w:t>b)</w:t>
        <w:tab/>
        <w:t>Ignorar por completo la cuestión medioambiental.</w:t>
      </w:r>
    </w:p>
    <w:p>
      <w:pPr>
        <w:pStyle w:val="Choice"/>
      </w:pPr>
      <w:r>
        <w:t>c)</w:t>
        <w:tab/>
        <w:t>La adquisición de productos innecesarios.</w:t>
      </w:r>
    </w:p>
    <w:p>
      <w:pPr>
        <w:pStyle w:val="Choice"/>
      </w:pPr>
      <w:r>
        <w:t>d)</w:t>
        <w:tab/>
        <w:t>La concienciación de la población.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Requieren adaptadores adicionales.</w:t>
      </w:r>
    </w:p>
    <w:p>
      <w:pPr>
        <w:pStyle w:val="Choice"/>
      </w:pPr>
      <w:r>
        <w:t>b)</w:t>
        <w:tab/>
        <w:t>Complican la conexión de dispositivos.</w:t>
      </w:r>
    </w:p>
    <w:p>
      <w:pPr>
        <w:pStyle w:val="Choice"/>
      </w:pPr>
      <w:r>
        <w:t>c)</w:t>
        <w:tab/>
        <w:t>Son exclusivos para ciertos dispositivos.</w:t>
      </w:r>
    </w:p>
    <w:p>
      <w:pPr>
        <w:pStyle w:val="Choice"/>
      </w:pPr>
      <w:r>
        <w:t>d)</w:t>
        <w:tab/>
        <w:t>Simplifican la variedad de puertos.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no afecta a ningún producto.</w:t>
      </w:r>
    </w:p>
    <w:p>
      <w:pPr>
        <w:pStyle w:val="Choice"/>
      </w:pPr>
      <w:r>
        <w:t>b)</w:t>
        <w:tab/>
        <w:t>Porque la normalización es constante en todos los países.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Fomentar la independencia tecnológica.</w:t>
      </w:r>
    </w:p>
    <w:p>
      <w:pPr>
        <w:pStyle w:val="Choice"/>
      </w:pPr>
      <w:r>
        <w:t>c)</w:t>
        <w:tab/>
        <w:t>Adquirir mayor información y conocimiento.</w:t>
      </w:r>
    </w:p>
    <w:p>
      <w:pPr>
        <w:pStyle w:val="Choice"/>
      </w:pPr>
      <w:r>
        <w:t>d)</w:t>
        <w:tab/>
        <w:t>Limitar el acceso a información.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Reducir el impacto medioambiental.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Aumentar el costo del objeto.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Mayor comodidad en la vida cotidiana.</w:t>
      </w:r>
    </w:p>
    <w:p>
      <w:pPr>
        <w:pStyle w:val="Choice"/>
      </w:pPr>
      <w:r>
        <w:t>b)</w:t>
        <w:tab/>
        <w:t>Atascos en las ciudades y calentamiento global.</w:t>
      </w:r>
    </w:p>
    <w:p>
      <w:pPr>
        <w:pStyle w:val="Choice"/>
      </w:pPr>
      <w:r>
        <w:t>c)</w:t>
        <w:tab/>
        <w:t>Desarrollo de la medicina.</w:t>
      </w:r>
    </w:p>
    <w:p>
      <w:pPr>
        <w:pStyle w:val="Choice"/>
      </w:pPr>
      <w:r>
        <w:t>d)</w:t>
        <w:tab/>
        <w:t>Uso de combustibles fósiles.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Empresas privadas.</w:t>
      </w:r>
    </w:p>
    <w:p>
      <w:pPr>
        <w:pStyle w:val="Choice"/>
      </w:pPr>
      <w:r>
        <w:t>b)</w:t>
        <w:tab/>
        <w:t>Gobiernos de países individuales.</w:t>
      </w:r>
    </w:p>
    <w:p>
      <w:pPr>
        <w:pStyle w:val="Choice"/>
      </w:pPr>
      <w:r>
        <w:t>c)</w:t>
        <w:tab/>
        <w:t>Organismos mundiales como la ISO.</w:t>
      </w:r>
    </w:p>
    <w:p>
      <w:pPr>
        <w:pStyle w:val="Choice"/>
      </w:pPr>
      <w:r>
        <w:t>d)</w:t>
        <w:tab/>
        <w:t>Entidades nacionales de acreditación.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Entidades Nacionales de Acreditación (ENAC).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Gobiernos de países individuales.</w:t>
      </w:r>
    </w:p>
    <w:p>
      <w:pPr>
        <w:pStyle w:val="Choice"/>
      </w:pPr>
      <w:r>
        <w:t>d)</w:t>
        <w:tab/>
        <w:t>Organización Internacional de Normalización (ISO).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uso constante de la calefacción y el aire acondicionado.</w:t>
      </w:r>
    </w:p>
    <w:p>
      <w:pPr>
        <w:pStyle w:val="Choice"/>
      </w:pPr>
      <w:r>
        <w:t>b)</w:t>
        <w:tab/>
        <w:t>El ahorro de energía para evitar el despilfarro de recursos naturales.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Una entidad certificadora.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El ente acreditador nacional.</w:t>
      </w:r>
    </w:p>
    <w:p>
      <w:pPr>
        <w:pStyle w:val="Choice"/>
      </w:pPr>
      <w:r>
        <w:t>d)</w:t>
        <w:tab/>
        <w:t>Un organismo internacional de normalización.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impide que el calor salga de la Tierra.</w:t>
      </w:r>
    </w:p>
    <w:p>
      <w:pPr>
        <w:pStyle w:val="Choice"/>
      </w:pPr>
      <w:r>
        <w:t>b)</w:t>
        <w:tab/>
        <w:t>Porque disminuye la cantidad de CO2 en la atmósfera.</w:t>
      </w:r>
    </w:p>
    <w:p>
      <w:pPr>
        <w:pStyle w:val="Choice"/>
      </w:pPr>
      <w:r>
        <w:t>c)</w:t>
        <w:tab/>
        <w:t>Porque mejora el equilibrio climático global.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no se puede encontrar en ningún país.</w:t>
      </w:r>
    </w:p>
    <w:p>
      <w:pPr>
        <w:pStyle w:val="Choice"/>
      </w:pPr>
      <w:r>
        <w:t>b)</w:t>
        <w:tab/>
        <w:t>Que algunas partes del producto siguen estándares, mientras que otras no.</w:t>
      </w:r>
    </w:p>
    <w:p>
      <w:pPr>
        <w:pStyle w:val="Choice"/>
      </w:pPr>
      <w:r>
        <w:t>c)</w:t>
        <w:tab/>
        <w:t>Que el producto es inusual y poco común.</w:t>
      </w:r>
    </w:p>
    <w:p>
      <w:pPr>
        <w:pStyle w:val="Choice"/>
      </w:pPr>
      <w:r>
        <w:t>d)</w:t>
        <w:tab/>
        <w:t>Que todos los componentes del producto son normalizados.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materiales.</w:t>
      </w:r>
    </w:p>
    <w:p>
      <w:pPr>
        <w:pStyle w:val="Choice"/>
      </w:pPr>
      <w:r>
        <w:t>b)</w:t>
        <w:tab/>
        <w:t>Tengan unos países de procedencia ampliamente reconocidos por su calidad.</w:t>
      </w:r>
    </w:p>
    <w:p>
      <w:pPr>
        <w:pStyle w:val="Choice"/>
      </w:pPr>
      <w:r>
        <w:t>c)</w:t>
        <w:tab/>
        <w:t>Tengan unas determinadas dimensiones o características.</w:t>
      </w:r>
    </w:p>
    <w:p>
      <w:pPr>
        <w:pStyle w:val="Choice"/>
      </w:pPr>
      <w:r>
        <w:t>d)</w:t>
        <w:tab/>
        <w:t>Tengan unos determinados fabricantes reconocidos.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Una acción que disminuye la calidad de los materiales.</w:t>
      </w:r>
    </w:p>
    <w:p>
      <w:pPr>
        <w:pStyle w:val="Choice"/>
      </w:pPr>
      <w:r>
        <w:t>c)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d)</w:t>
        <w:tab/>
        <w:t>Un proceso para dificultar la comercialización de productos.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Tarjetas de crédito.</w:t>
      </w:r>
    </w:p>
    <w:p>
      <w:pPr>
        <w:pStyle w:val="Choice"/>
      </w:pPr>
      <w:r>
        <w:t>b)</w:t>
        <w:tab/>
        <w:t>Sellos postales.</w:t>
      </w:r>
    </w:p>
    <w:p>
      <w:pPr>
        <w:pStyle w:val="Choice"/>
      </w:pPr>
      <w:r>
        <w:t>c)</w:t>
        <w:tab/>
        <w:t>CDs de música.</w:t>
      </w:r>
    </w:p>
    <w:p>
      <w:pPr>
        <w:pStyle w:val="Choice"/>
      </w:pPr>
      <w:r>
        <w:t>d)</w:t>
        <w:tab/>
        <w:t>Folios DIN A4.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la ecología es más importante que la libertad empresarial.</w:t>
      </w:r>
    </w:p>
    <w:p>
      <w:pPr>
        <w:pStyle w:val="Choice"/>
      </w:pPr>
      <w:r>
        <w:t>b)</w:t>
        <w:tab/>
        <w:t>Que se debe aumentar la actividad tecnológica a cualquier costo.</w:t>
      </w:r>
    </w:p>
    <w:p>
      <w:pPr>
        <w:pStyle w:val="Choice"/>
      </w:pPr>
      <w:r>
        <w:t>c)</w:t>
        <w:tab/>
        <w:t>Que es necesario frenar o retroceder en el desarrollo tecnológico e industrial.</w:t>
      </w:r>
    </w:p>
    <w:p>
      <w:pPr>
        <w:pStyle w:val="Choice"/>
      </w:pPr>
      <w:r>
        <w:t>d)</w:t>
        <w:tab/>
        <w:t>Que el planeta no corre peligro y el cambio climático es un invento.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reducido el comercio.</w:t>
      </w:r>
    </w:p>
    <w:p>
      <w:pPr>
        <w:pStyle w:val="Choice"/>
      </w:pPr>
      <w:r>
        <w:t>b)</w:t>
        <w:tab/>
        <w:t>Han aumentado la dependencia del comercio regional.</w:t>
      </w:r>
    </w:p>
    <w:p>
      <w:pPr>
        <w:pStyle w:val="Choice"/>
      </w:pPr>
      <w:r>
        <w:t>c)</w:t>
        <w:tab/>
        <w:t>Han restringido el acceso a materiales y alimentos.</w:t>
      </w:r>
    </w:p>
    <w:p>
      <w:pPr>
        <w:pStyle w:val="Choice"/>
      </w:pPr>
      <w:r>
        <w:t>d)</w:t>
        <w:tab/>
        <w:t>Han desarrollado el comercio.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ENAC.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Aumentar el uso constante de la calefacción y el aire acondicionado.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Dejar grifos abiertos y luces encendidas.</w:t>
      </w:r>
    </w:p>
    <w:p>
      <w:pPr>
        <w:pStyle w:val="Choice"/>
      </w:pPr>
      <w:r>
        <w:t>d)</w:t>
        <w:tab/>
        <w:t>Utilizar el coche privado en lugar del transporte público.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aplicables solo en proyectos internacionales.</w:t>
      </w:r>
    </w:p>
    <w:p>
      <w:pPr>
        <w:pStyle w:val="Choice"/>
      </w:pPr>
      <w:r>
        <w:t>b)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c)</w:t>
        <w:tab/>
        <w:t>Las normas de obligado cumplimiento son más caras que las recomendaciones técnicas.</w:t>
      </w:r>
    </w:p>
    <w:p>
      <w:pPr>
        <w:pStyle w:val="Choice"/>
      </w:pPr>
      <w:r>
        <w:t>d)</w:t>
        <w:tab/>
        <w:t>Las normas de obligado cumplimiento deben cumplirse legalmente, mientras que las recomendaciones son opcionales.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han evolucionado para aumentar el impacto medioambiental.</w:t>
      </w:r>
    </w:p>
    <w:p>
      <w:pPr>
        <w:pStyle w:val="Choice"/>
      </w:pPr>
      <w:r>
        <w:t>c)</w:t>
        <w:tab/>
        <w:t>Los objetos han evolucionado en busca de mayor seguridad, comodidad y eficacia.</w:t>
      </w:r>
    </w:p>
    <w:p>
      <w:pPr>
        <w:pStyle w:val="Choice"/>
      </w:pPr>
      <w:r>
        <w:t>d)</w:t>
        <w:tab/>
        <w:t>Los objetos no han cambiado en absoluto a lo largo del tiempo.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quedan perfectamente.</w:t>
      </w:r>
    </w:p>
    <w:p>
      <w:pPr>
        <w:pStyle w:val="Choice"/>
      </w:pPr>
      <w:r>
        <w:t>b)</w:t>
        <w:tab/>
        <w:t>Ambos pantalones son de colores diferentes.</w:t>
      </w:r>
    </w:p>
    <w:p>
      <w:pPr>
        <w:pStyle w:val="Choice"/>
      </w:pPr>
      <w:r>
        <w:t>c)</w:t>
        <w:tab/>
        <w:t>Uno es más caro que el otro.</w:t>
      </w:r>
    </w:p>
    <w:p>
      <w:pPr>
        <w:pStyle w:val="Choice"/>
      </w:pPr>
      <w:r>
        <w:t>d)</w:t>
        <w:tab/>
        <w:t>Uno queda estrecho y el otro no.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refrescos azucarados.</w:t>
      </w:r>
    </w:p>
    <w:p>
      <w:pPr>
        <w:pStyle w:val="Choice"/>
      </w:pPr>
      <w:r>
        <w:t>b)</w:t>
        <w:tab/>
        <w:t>Los ordenadores de sobremesa.</w:t>
      </w:r>
    </w:p>
    <w:p>
      <w:pPr>
        <w:pStyle w:val="Choice"/>
      </w:pPr>
      <w:r>
        <w:t>c)</w:t>
        <w:tab/>
        <w:t>Los vehículos a motor y los teléfonos móviles.</w:t>
      </w:r>
    </w:p>
    <w:p>
      <w:pPr>
        <w:pStyle w:val="Choice"/>
      </w:pPr>
      <w:r>
        <w:t>d)</w:t>
        <w:tab/>
        <w:t>Los objetos inventados hace más de cien años.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Universal Normative Establishment.</w:t>
      </w:r>
    </w:p>
    <w:p>
      <w:pPr>
        <w:pStyle w:val="Choice"/>
      </w:pPr>
      <w:r>
        <w:t>b)</w:t>
        <w:tab/>
        <w:t>Una Norma Española.</w:t>
      </w:r>
    </w:p>
    <w:p>
      <w:pPr>
        <w:pStyle w:val="Choice"/>
      </w:pPr>
      <w:r>
        <w:t>c)</w:t>
        <w:tab/>
        <w:t>United Nations of Engineering.</w:t>
      </w:r>
    </w:p>
    <w:p>
      <w:pPr>
        <w:pStyle w:val="Choice"/>
      </w:pPr>
      <w:r>
        <w:t>d)</w:t>
        <w:tab/>
        <w:t>Unión de Normas Europeas.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Una institución con autoridad reconocida.</w:t>
      </w:r>
    </w:p>
    <w:p>
      <w:pPr>
        <w:pStyle w:val="Choice"/>
      </w:pPr>
      <w:r>
        <w:t>b)</w:t>
        <w:tab/>
        <w:t>Cualquier individuo interesado.</w:t>
      </w:r>
    </w:p>
    <w:p>
      <w:pPr>
        <w:pStyle w:val="Choice"/>
      </w:pPr>
      <w:r>
        <w:t>c)</w:t>
        <w:tab/>
        <w:t>Los fabricantes de objetos.</w:t>
      </w:r>
    </w:p>
    <w:p>
      <w:pPr>
        <w:pStyle w:val="Choice"/>
      </w:pPr>
      <w:r>
        <w:t>d)</w:t>
        <w:tab/>
        <w:t>El gobierno de cada país.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Ignorar los recursos naturales.</w:t>
      </w:r>
    </w:p>
    <w:p>
      <w:pPr>
        <w:pStyle w:val="Choice"/>
      </w:pPr>
      <w:r>
        <w:t>b)</w:t>
        <w:tab/>
        <w:t>Consumir recursos de manera ilimitada.</w:t>
      </w:r>
    </w:p>
    <w:p>
      <w:pPr>
        <w:pStyle w:val="Choice"/>
      </w:pPr>
      <w:r>
        <w:t>c)</w:t>
        <w:tab/>
        <w:t>Promover la dependencia de recursos externos.</w:t>
      </w:r>
    </w:p>
    <w:p>
      <w:pPr>
        <w:pStyle w:val="Choice"/>
      </w:pPr>
      <w:r>
        <w:t>d)</w:t>
        <w:tab/>
        <w:t>Implantar y desarrollar tecnologías limpias.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caros, eficaces, cómodos y seguros.</w:t>
      </w:r>
    </w:p>
    <w:p>
      <w:pPr>
        <w:pStyle w:val="Choice"/>
      </w:pPr>
      <w:r>
        <w:t>b)</w:t>
        <w:tab/>
        <w:t>Consigue que los aparatos sean más baratos, eficaces, cómodos y seguros.</w:t>
      </w:r>
    </w:p>
    <w:p>
      <w:pPr>
        <w:pStyle w:val="Choice"/>
      </w:pPr>
      <w:r>
        <w:t>c)</w:t>
        <w:tab/>
        <w:t>Consigue que los aparatos sean más baratos, eficaces, incómodos y seguros.</w:t>
      </w:r>
    </w:p>
    <w:p>
      <w:pPr>
        <w:pStyle w:val="Choice"/>
      </w:pPr>
      <w:r>
        <w:t>d)</w:t>
        <w:tab/>
        <w:t>Consigue que los aparatos sean más baratos, eficaces, cómodos y inseguros.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es innecesaria para la sociedad.</w:t>
      </w:r>
    </w:p>
    <w:p>
      <w:pPr>
        <w:pStyle w:val="Choice"/>
      </w:pPr>
      <w:r>
        <w:t>b)</w:t>
        <w:tab/>
        <w:t>Porque la naturaleza no tiene ningún impacto en el bienestar humano.</w:t>
      </w:r>
    </w:p>
    <w:p>
      <w:pPr>
        <w:pStyle w:val="Choice"/>
      </w:pPr>
      <w:r>
        <w:t>c)</w:t>
        <w:tab/>
        <w:t>Porque la naturaleza contribuye al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La producción de basuras y residuos de todo tipo.</w:t>
      </w:r>
    </w:p>
    <w:p>
      <w:pPr>
        <w:pStyle w:val="Choice"/>
      </w:pPr>
      <w:r>
        <w:t>c)</w:t>
        <w:tab/>
        <w:t>La producción de gran cantidad de electrodomésticos que nos hacen sedentarios.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Los motores más potentes.</w:t>
      </w:r>
    </w:p>
    <w:p>
      <w:pPr>
        <w:pStyle w:val="Choice"/>
      </w:pPr>
      <w:r>
        <w:t>c)</w:t>
        <w:tab/>
        <w:t>El aire acondicionado.</w:t>
      </w:r>
    </w:p>
    <w:p>
      <w:pPr>
        <w:pStyle w:val="Choice"/>
      </w:pPr>
      <w:r>
        <w:t>d)</w:t>
        <w:tab/>
        <w:t>El cinturón de seguridad.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seguridad posible.</w:t>
      </w:r>
    </w:p>
    <w:p>
      <w:pPr>
        <w:pStyle w:val="Choice"/>
      </w:pPr>
      <w:r>
        <w:t>b)</w:t>
        <w:tab/>
        <w:t>Buscar el menor impacto medioambiental.</w:t>
      </w:r>
    </w:p>
    <w:p>
      <w:pPr>
        <w:pStyle w:val="Choice"/>
      </w:pPr>
      <w:r>
        <w:t>c)</w:t>
        <w:tab/>
        <w:t>Buscar el mayor coste.</w:t>
      </w:r>
    </w:p>
    <w:p>
      <w:pPr>
        <w:pStyle w:val="Choice"/>
      </w:pPr>
      <w:r>
        <w:t>d)</w:t>
        <w:tab/>
        <w:t>Buscar la mayor comodidad en su uso.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la tecnología es impredecible en sus efectos futuros.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su funcionamiento es muy sencillo.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La compra de productos innecesarios.</w:t>
      </w:r>
    </w:p>
    <w:p>
      <w:pPr>
        <w:pStyle w:val="Choice"/>
      </w:pPr>
      <w:r>
        <w:t>c)</w:t>
        <w:tab/>
        <w:t>La utilización constante de la calefacción y el aire acondicionado.</w:t>
      </w:r>
    </w:p>
    <w:p>
      <w:pPr>
        <w:pStyle w:val="Choice"/>
      </w:pPr>
      <w:r>
        <w:t>d)</w:t>
        <w:tab/>
        <w:t>El reciclaje de los residuos.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ciudadanos.</w:t>
      </w:r>
    </w:p>
    <w:p>
      <w:pPr>
        <w:pStyle w:val="Choice"/>
      </w:pPr>
      <w:r>
        <w:t>b)</w:t>
        <w:tab/>
        <w:t>Los técnicos.</w:t>
      </w:r>
    </w:p>
    <w:p>
      <w:pPr>
        <w:pStyle w:val="Choice"/>
      </w:pPr>
      <w:r>
        <w:t>c)</w:t>
        <w:tab/>
        <w:t>Las empresas privadas.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Aumentar la dependencia de recursos externos.</w:t>
      </w:r>
    </w:p>
    <w:p>
      <w:pPr>
        <w:pStyle w:val="Choice"/>
      </w:pPr>
      <w:r>
        <w:t>b)</w:t>
        <w:tab/>
        <w:t>Promover la explotación de recursos sin restricciones.</w:t>
      </w:r>
    </w:p>
    <w:p>
      <w:pPr>
        <w:pStyle w:val="Choice"/>
      </w:pPr>
      <w:r>
        <w:t>c)</w:t>
        <w:tab/>
        <w:t>Reducir la dependencia de recursos externos.</w:t>
      </w:r>
    </w:p>
    <w:p>
      <w:pPr>
        <w:pStyle w:val="Choice"/>
      </w:pPr>
      <w:r>
        <w:t>d)</w:t>
        <w:tab/>
        <w:t>Reducir la calidad de vida de todas las personas.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Alliance).</w:t>
      </w:r>
    </w:p>
    <w:p>
      <w:pPr>
        <w:pStyle w:val="Choice"/>
      </w:pPr>
      <w:r>
        <w:t>b)</w:t>
        <w:tab/>
        <w:t>IATA (International Air Transport Association).</w:t>
      </w:r>
    </w:p>
    <w:p>
      <w:pPr>
        <w:pStyle w:val="Choice"/>
      </w:pPr>
      <w:r>
        <w:t>c)</w:t>
        <w:tab/>
        <w:t>IATA (International Aircraft Transport Association).</w:t>
      </w:r>
    </w:p>
    <w:p>
      <w:pPr>
        <w:pStyle w:val="Choice"/>
      </w:pPr>
      <w:r>
        <w:t>d)</w:t>
        <w:tab/>
        <w:t>IATA (International Air Transport Alliance).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Las empresas certificadas.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Los ciudadanos comunes.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DIN.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Las energías renovables.</w:t>
      </w:r>
    </w:p>
    <w:p>
      <w:pPr>
        <w:pStyle w:val="Choice"/>
      </w:pPr>
      <w:r>
        <w:t>b)</w:t>
        <w:tab/>
        <w:t>El uso del coche privado.</w:t>
      </w:r>
    </w:p>
    <w:p>
      <w:pPr>
        <w:pStyle w:val="Choice"/>
      </w:pPr>
      <w:r>
        <w:t>c)</w:t>
        <w:tab/>
        <w:t>El despilfarro de recursos naturales.</w:t>
      </w:r>
    </w:p>
    <w:p>
      <w:pPr>
        <w:pStyle w:val="Choice"/>
      </w:pPr>
      <w:r>
        <w:t>d)</w:t>
        <w:tab/>
        <w:t>La compra de electrodomésticos de bajo consumo.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la Administración.</w:t>
      </w:r>
    </w:p>
    <w:p>
      <w:pPr>
        <w:pStyle w:val="Choice"/>
      </w:pPr>
      <w:r>
        <w:t>b)</w:t>
        <w:tab/>
        <w:t>Solo a los compradores.</w:t>
      </w:r>
    </w:p>
    <w:p>
      <w:pPr>
        <w:pStyle w:val="Choice"/>
      </w:pPr>
      <w:r>
        <w:t>c)</w:t>
        <w:tab/>
        <w:t>A fabricantes, compradores y la Administración.</w:t>
      </w:r>
    </w:p>
    <w:p>
      <w:pPr>
        <w:pStyle w:val="Choice"/>
      </w:pPr>
      <w:r>
        <w:t>d)</w:t>
        <w:tab/>
        <w:t>Solo a los fabricantes.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Productos más caros y de menor calidad.</w:t>
      </w:r>
    </w:p>
    <w:p>
      <w:pPr>
        <w:pStyle w:val="Choice"/>
      </w:pPr>
      <w:r>
        <w:t>c)</w:t>
        <w:tab/>
        <w:t>Mayor variedad de materiales en la elaboración de productos.</w:t>
      </w:r>
    </w:p>
    <w:p>
      <w:pPr>
        <w:pStyle w:val="Choice"/>
      </w:pPr>
      <w:r>
        <w:t>d)</w:t>
        <w:tab/>
        <w:t>Menos difusión y comercio.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Hidrógeno.</w:t>
      </w:r>
    </w:p>
    <w:p>
      <w:pPr>
        <w:pStyle w:val="Choice"/>
      </w:pPr>
      <w:r>
        <w:t>b)</w:t>
        <w:tab/>
        <w:t>Oxígeno.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Nitrógeno.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eso aumenta la probabilidad de que se cumpla.</w:t>
      </w:r>
    </w:p>
    <w:p>
      <w:pPr>
        <w:pStyle w:val="Choice"/>
      </w:pPr>
      <w:r>
        <w:t>b)</w:t>
        <w:tab/>
        <w:t>Porque los fabricantes siempre tienen la razón.</w:t>
      </w:r>
    </w:p>
    <w:p>
      <w:pPr>
        <w:pStyle w:val="Choice"/>
      </w:pPr>
      <w:r>
        <w:t>c)</w:t>
        <w:tab/>
        <w:t>Porque los compradores son los más importantes.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Una fuente de conflictos significativa.</w:t>
      </w:r>
    </w:p>
    <w:p>
      <w:pPr>
        <w:pStyle w:val="Choice"/>
      </w:pPr>
      <w:r>
        <w:t>c)</w:t>
        <w:tab/>
        <w:t>La independencia tecnológica.</w:t>
      </w:r>
    </w:p>
    <w:p>
      <w:pPr>
        <w:pStyle w:val="Choice"/>
      </w:pPr>
      <w:r>
        <w:t>d)</w:t>
        <w:tab/>
        <w:t>Desarrollo tecnológico uniforme.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Mejorar la calidad de vida de todas las personas.</w:t>
      </w:r>
    </w:p>
    <w:p>
      <w:pPr>
        <w:pStyle w:val="Choice"/>
      </w:pPr>
      <w:r>
        <w:t>c)</w:t>
        <w:tab/>
        <w:t>Beneficiar únicamente a unos pocos.</w:t>
      </w:r>
    </w:p>
    <w:p>
      <w:pPr>
        <w:pStyle w:val="Choice"/>
      </w:pPr>
      <w:r>
        <w:t>d)</w:t>
        <w:tab/>
        <w:t>Agotar los recursos naturales.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compleja y desafiante.</w:t>
      </w:r>
    </w:p>
    <w:p>
      <w:pPr>
        <w:pStyle w:val="Choice"/>
      </w:pPr>
      <w:r>
        <w:t>b)</w:t>
        <w:tab/>
        <w:t>Para que tenga éxito y se cumpla.</w:t>
      </w:r>
    </w:p>
    <w:p>
      <w:pPr>
        <w:pStyle w:val="Choice"/>
      </w:pPr>
      <w:r>
        <w:t>c)</w:t>
        <w:tab/>
        <w:t>Para que sea obsoleta.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Talar árboles sin preocuparse por la repoblación.</w:t>
      </w:r>
    </w:p>
    <w:p>
      <w:pPr>
        <w:pStyle w:val="Choice"/>
      </w:pPr>
      <w:r>
        <w:t>b)</w:t>
        <w:tab/>
        <w:t>Mantener un sistema ambiental sin cambios.</w:t>
      </w:r>
    </w:p>
    <w:p>
      <w:pPr>
        <w:pStyle w:val="Choice"/>
      </w:pPr>
      <w:r>
        <w:t>c)</w:t>
        <w:tab/>
        <w:t>Satisfacer las necesidades actuales sin comprometer los recursos futuros.</w:t>
      </w:r>
    </w:p>
    <w:p>
      <w:pPr>
        <w:pStyle w:val="Choice"/>
      </w:pPr>
      <w:r>
        <w:t>d)</w:t>
        <w:tab/>
        <w:t>Consumir petróleo con restricciones para no agotar todos los pozos.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Fomentar la actividad tecnológica sin restricciones.</w:t>
      </w:r>
    </w:p>
    <w:p>
      <w:pPr>
        <w:pStyle w:val="Choice"/>
      </w:pPr>
      <w:r>
        <w:t>d)</w:t>
        <w:tab/>
        <w:t>Minimizar por completo el impacto ambiental de la tecnología.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Genera problemas en el almacenamiento.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es fácil de comprender.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tiene beneficios y riesgos impredecibles.</w:t>
      </w:r>
    </w:p>
    <w:p>
      <w:pPr>
        <w:pStyle w:val="Choice"/>
      </w:pPr>
      <w:r>
        <w:t>d)</w:t>
        <w:tab/>
        <w:t>La tecnología no afecta nuestra salud ni nuestro entorno.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Nunca cambia.</w:t>
      </w:r>
    </w:p>
    <w:p>
      <w:pPr>
        <w:pStyle w:val="Choice"/>
      </w:pPr>
      <w:r>
        <w:t>b)</w:t>
        <w:tab/>
        <w:t>Siempre es la misma.</w:t>
      </w:r>
    </w:p>
    <w:p>
      <w:pPr>
        <w:pStyle w:val="Choice"/>
      </w:pPr>
      <w:r>
        <w:t>c)</w:t>
        <w:tab/>
        <w:t>No afecta a las teclas.</w:t>
      </w:r>
    </w:p>
    <w:p>
      <w:pPr>
        <w:pStyle w:val="Choice"/>
      </w:pPr>
      <w:r>
        <w:t>d)</w:t>
        <w:tab/>
        <w:t>Puede ser diferente.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Hace que los productos sean compatibles entre sí.</w:t>
      </w:r>
    </w:p>
    <w:p>
      <w:pPr>
        <w:pStyle w:val="Choice"/>
      </w:pPr>
      <w:r>
        <w:t>b)</w:t>
        <w:tab/>
        <w:t>Facilita las reparaciones y cambios.</w:t>
      </w:r>
    </w:p>
    <w:p>
      <w:pPr>
        <w:pStyle w:val="Choice"/>
      </w:pPr>
      <w:r>
        <w:t>c)</w:t>
        <w:tab/>
        <w:t>Disminuye la eficacia de los productos.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eficacia, comodidad y seguridad.</w:t>
      </w:r>
    </w:p>
    <w:p>
      <w:pPr>
        <w:pStyle w:val="Choice"/>
      </w:pPr>
      <w:r>
        <w:t>b)</w:t>
        <w:tab/>
        <w:t>Mayor tamaño, precio y prestaciones.</w:t>
      </w:r>
    </w:p>
    <w:p>
      <w:pPr>
        <w:pStyle w:val="Choice"/>
      </w:pPr>
      <w:r>
        <w:t>c)</w:t>
        <w:tab/>
        <w:t>Mayor consumo de gasolina sin plomo.</w:t>
      </w:r>
    </w:p>
    <w:p>
      <w:pPr>
        <w:pStyle w:val="Choice"/>
      </w:pPr>
      <w:r>
        <w:t>d)</w:t>
        <w:tab/>
        <w:t>Mayor uso de nuevos materiales plásticos.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es reconocida en el sector.</w:t>
      </w:r>
    </w:p>
    <w:p>
      <w:pPr>
        <w:pStyle w:val="Choice"/>
      </w:pPr>
      <w:r>
        <w:t>b)</w:t>
        <w:tab/>
        <w:t>Cuya autoridad es ampliamente reconocida.</w:t>
      </w:r>
    </w:p>
    <w:p>
      <w:pPr>
        <w:pStyle w:val="Choice"/>
      </w:pPr>
      <w:r>
        <w:t>c)</w:t>
        <w:tab/>
        <w:t>Cuya autoridad no tiene por qué ser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ordenadores de sobremesa a portátiles.</w:t>
      </w:r>
    </w:p>
    <w:p>
      <w:pPr>
        <w:pStyle w:val="Choice"/>
      </w:pPr>
      <w:r>
        <w:t>b)</w:t>
        <w:tab/>
        <w:t>La evolución de los teléfonos móviles a smartphones.</w:t>
      </w:r>
    </w:p>
    <w:p>
      <w:pPr>
        <w:pStyle w:val="Choice"/>
      </w:pPr>
      <w:r>
        <w:t>c)</w:t>
        <w:tab/>
        <w:t>La evolución de los coches de gasolina a eléctricos.</w:t>
      </w:r>
    </w:p>
    <w:p>
      <w:pPr>
        <w:pStyle w:val="Choice"/>
      </w:pPr>
      <w:r>
        <w:t>d)</w:t>
        <w:tab/>
        <w:t>La evolución de los motores de automóvil.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Las sanciones por no cumplirla.</w:t>
      </w:r>
    </w:p>
    <w:p>
      <w:pPr>
        <w:pStyle w:val="Choice"/>
      </w:pPr>
      <w:r>
        <w:t>c)</w:t>
        <w:tab/>
        <w:t>Las ventajas que acarrea.</w:t>
      </w:r>
    </w:p>
    <w:p>
      <w:pPr>
        <w:pStyle w:val="Choice"/>
      </w:pPr>
      <w:r>
        <w:t>d)</w:t>
        <w:tab/>
        <w:t>Los obstáculos en su cumplimiento.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no existen diferencias entre los teclados.</w:t>
      </w:r>
    </w:p>
    <w:p>
      <w:pPr>
        <w:pStyle w:val="Choice"/>
      </w:pPr>
      <w:r>
        <w:t>b)</w:t>
        <w:tab/>
        <w:t>Que la normalización afecta a todos los aspectos del teclado.</w:t>
      </w:r>
    </w:p>
    <w:p>
      <w:pPr>
        <w:pStyle w:val="Choice"/>
      </w:pPr>
      <w:r>
        <w:t>c)</w:t>
        <w:tab/>
        <w:t>Que todos los teclados son iguales.</w:t>
      </w:r>
    </w:p>
    <w:p>
      <w:pPr>
        <w:pStyle w:val="Choice"/>
      </w:pPr>
      <w:r>
        <w:t>d)</w:t>
        <w:tab/>
        <w:t>Que el material de las teclas no está normalizado.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El aumento constante de la tecnología sin restricciones.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La dificultad de equilibrar la calidad de vida y el respeto al medio ambiente.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Mantenerla sin cambios.</w:t>
      </w:r>
    </w:p>
    <w:p>
      <w:pPr>
        <w:pStyle w:val="Choice"/>
      </w:pPr>
      <w:r>
        <w:t>b)</w:t>
        <w:tab/>
        <w:t>Modificarla o derogarla.</w:t>
      </w:r>
    </w:p>
    <w:p>
      <w:pPr>
        <w:pStyle w:val="Choice"/>
      </w:pPr>
      <w:r>
        <w:t>c)</w:t>
        <w:tab/>
        <w:t>Mantenerla en secreto.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Prueba que un producto es eficaz y seguro.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Hace que los productos sean únicos.</w:t>
      </w:r>
    </w:p>
    <w:p>
      <w:pPr>
        <w:pStyle w:val="Choice"/>
      </w:pPr>
      <w:r>
        <w:t>d)</w:t>
        <w:tab/>
        <w:t>Reduce la compatibilidad entre productos.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Incrementa la complejidad de los productos.</w:t>
      </w:r>
    </w:p>
    <w:p>
      <w:pPr>
        <w:pStyle w:val="Choice"/>
      </w:pPr>
      <w:r>
        <w:t>b)</w:t>
        <w:tab/>
        <w:t>Aumenta la seguridad de los productos.</w:t>
      </w:r>
    </w:p>
    <w:p>
      <w:pPr>
        <w:pStyle w:val="Choice"/>
      </w:pPr>
      <w:r>
        <w:t>c)</w:t>
        <w:tab/>
        <w:t>Evita problemas al cambiar de marca o país.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Por el igual desarrollo tecnológico en todo el mundo.</w:t>
      </w:r>
    </w:p>
    <w:p>
      <w:pPr>
        <w:pStyle w:val="Choice"/>
      </w:pPr>
      <w:r>
        <w:t>c)</w:t>
        <w:tab/>
        <w:t>Debido a la falta de tecnología en todas partes.</w:t>
      </w:r>
    </w:p>
    <w:p>
      <w:pPr>
        <w:pStyle w:val="Choice"/>
      </w:pPr>
      <w:r>
        <w:t>d)</w:t>
        <w:tab/>
        <w:t>Por la falta de comunicación global.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La marca del teclado.</w:t>
      </w:r>
    </w:p>
    <w:p>
      <w:pPr>
        <w:pStyle w:val="Choice"/>
      </w:pPr>
      <w:r>
        <w:t>b)</w:t>
        <w:tab/>
        <w:t>El tamaño de las teclas.</w:t>
      </w:r>
    </w:p>
    <w:p>
      <w:pPr>
        <w:pStyle w:val="Choice"/>
      </w:pPr>
      <w:r>
        <w:t>c)</w:t>
        <w:tab/>
        <w:t>La posición de las teclas.</w:t>
      </w:r>
    </w:p>
    <w:p>
      <w:pPr>
        <w:pStyle w:val="Choice"/>
      </w:pPr>
      <w:r>
        <w:t>d)</w:t>
        <w:tab/>
        <w:t>El material de las teclas.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Disminuir la velocidad de comunicación.</w:t>
      </w:r>
    </w:p>
    <w:p>
      <w:pPr>
        <w:pStyle w:val="Choice"/>
      </w:pPr>
      <w:r>
        <w:t>c)</w:t>
        <w:tab/>
        <w:t>Disfrutar de materiales y comida de otras regiones.</w:t>
      </w:r>
    </w:p>
    <w:p>
      <w:pPr>
        <w:pStyle w:val="Choice"/>
      </w:pPr>
      <w:r>
        <w:t>d)</w:t>
        <w:tab/>
        <w:t>Restringir el acceso a materiales y alimentos.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Incorporar nuevos elementos.</w:t>
      </w:r>
    </w:p>
    <w:p>
      <w:pPr>
        <w:pStyle w:val="Choice"/>
      </w:pPr>
      <w:r>
        <w:t>b)</w:t>
        <w:tab/>
        <w:t>Eliminar la seguridad de los objetos.</w:t>
      </w:r>
    </w:p>
    <w:p>
      <w:pPr>
        <w:pStyle w:val="Choice"/>
      </w:pPr>
      <w:r>
        <w:t>c)</w:t>
        <w:tab/>
        <w:t>Cambiar el diseño.</w:t>
      </w:r>
    </w:p>
    <w:p>
      <w:pPr>
        <w:pStyle w:val="Choice"/>
      </w:pPr>
      <w:r>
        <w:t>d)</w:t>
        <w:tab/>
        <w:t>Emplear nuevas fuentes de energía.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darse a conocer, tanto la norma como sus ventajas.</w:t>
      </w:r>
    </w:p>
    <w:p>
      <w:pPr>
        <w:pStyle w:val="Choice"/>
      </w:pPr>
      <w:r>
        <w:t>b)</w:t>
        <w:tab/>
        <w:t>Debe ser compleja y difícil de entender.</w:t>
      </w:r>
    </w:p>
    <w:p>
      <w:pPr>
        <w:pStyle w:val="Choice"/>
      </w:pPr>
      <w:r>
        <w:t>c)</w:t>
        <w:tab/>
        <w:t>Debe ser de obligado cumplimiento.</w:t>
      </w:r>
    </w:p>
    <w:p>
      <w:pPr>
        <w:pStyle w:val="Choice"/>
      </w:pPr>
      <w:r>
        <w:t>d)</w:t>
        <w:tab/>
        <w:t>Debe ser secreta y no compartida con nadie.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hacerla más complicada.</w:t>
      </w:r>
    </w:p>
    <w:p>
      <w:pPr>
        <w:pStyle w:val="Choice"/>
      </w:pPr>
      <w:r>
        <w:t>b)</w:t>
        <w:tab/>
        <w:t>Para mantenerla en secreto.</w:t>
      </w:r>
    </w:p>
    <w:p>
      <w:pPr>
        <w:pStyle w:val="Choice"/>
      </w:pPr>
      <w:r>
        <w:t>c)</w:t>
        <w:tab/>
        <w:t>Para comprobar si sigue siendo útil y no se ha vuelto obsoleta.</w:t>
      </w:r>
    </w:p>
    <w:p>
      <w:pPr>
        <w:pStyle w:val="Choice"/>
      </w:pPr>
      <w:r>
        <w:t>d)</w:t>
        <w:tab/>
        <w:t>Porque, a largo plazo, todas las normas deben ser eliminadas.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que genera CO2.</w:t>
      </w:r>
    </w:p>
    <w:p>
      <w:pPr>
        <w:pStyle w:val="Choice"/>
      </w:pPr>
      <w:r>
        <w:t>b)</w:t>
        <w:tab/>
        <w:t>Porque es una fuente de energía renovable.</w:t>
      </w:r>
    </w:p>
    <w:p>
      <w:pPr>
        <w:pStyle w:val="Choice"/>
      </w:pPr>
      <w:r>
        <w:t>c)</w:t>
        <w:tab/>
        <w:t>Porque mejora la calidad de vida de todas las personas.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explotación de recursos naturales no renovables.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Adaptarnos a cualquier cambio en el medio natural.</w:t>
      </w:r>
    </w:p>
    <w:p>
      <w:pPr>
        <w:pStyle w:val="Choice"/>
      </w:pPr>
      <w:r>
        <w:t>b)</w:t>
        <w:tab/>
        <w:t>Depender completamente del medio natural.</w:t>
      </w:r>
    </w:p>
    <w:p>
      <w:pPr>
        <w:pStyle w:val="Choice"/>
      </w:pPr>
      <w:r>
        <w:t>c)</w:t>
        <w:tab/>
        <w:t>Seguir haciendo nuestra vida independientemente del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La contaminación del medio ambiente.</w:t>
      </w:r>
    </w:p>
    <w:p>
      <w:pPr>
        <w:pStyle w:val="Choice"/>
      </w:pPr>
      <w:r>
        <w:t>b)</w:t>
        <w:tab/>
        <w:t>Los accidentes de tráfico y de trabajo.</w:t>
      </w:r>
    </w:p>
    <w:p>
      <w:pPr>
        <w:pStyle w:val="Choice"/>
      </w:pPr>
      <w:r>
        <w:t>c)</w:t>
        <w:tab/>
        <w:t>La tecnología ha reducido la esperanza de vida.</w:t>
      </w:r>
    </w:p>
    <w:p>
      <w:pPr>
        <w:pStyle w:val="Choice"/>
      </w:pPr>
      <w:r>
        <w:t>d)</w:t>
        <w:tab/>
        <w:t>El desarrollo de la medicina proporcionado por la tecnología.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muy grandes.</w:t>
      </w:r>
    </w:p>
    <w:p>
      <w:pPr>
        <w:pStyle w:val="Choice"/>
      </w:pPr>
      <w:r>
        <w:t>b)</w:t>
        <w:tab/>
        <w:t>Que los aparatos estén adaptados a los humanos.</w:t>
      </w:r>
    </w:p>
    <w:p>
      <w:pPr>
        <w:pStyle w:val="Choice"/>
      </w:pPr>
      <w:r>
        <w:t>c)</w:t>
        <w:tab/>
        <w:t>Que los objetos tengan un diseño complicado.</w:t>
      </w:r>
    </w:p>
    <w:p>
      <w:pPr>
        <w:pStyle w:val="Choice"/>
      </w:pPr>
      <w:r>
        <w:t>d)</w:t>
        <w:tab/>
        <w:t>Que los objetos sean de colores brillantes.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proceso para aumentar los costes de producción de los productos y aumentar los beneficios.</w:t>
      </w:r>
    </w:p>
    <w:p>
      <w:pPr>
        <w:pStyle w:val="Choice"/>
      </w:pPr>
      <w:r>
        <w:t>b)</w:t>
        <w:tab/>
        <w:t>Un conjunto de reglas para limitar la calidad de los productos.</w:t>
      </w:r>
    </w:p>
    <w:p>
      <w:pPr>
        <w:pStyle w:val="Choice"/>
      </w:pPr>
      <w:r>
        <w:t>c)</w:t>
        <w:tab/>
        <w:t>Conjunto de normas adoptadas por los países para facilitar la producción y comercialización de productos.</w:t>
      </w:r>
    </w:p>
    <w:p>
      <w:pPr>
        <w:pStyle w:val="Choice"/>
      </w:pPr>
      <w:r>
        <w:t>d)</w:t>
        <w:tab/>
        <w:t>Un sistema para dificultar el intercambio de productos.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Nos ha hecho dependientes de máquinas que cada vez comprendemos menos.</w:t>
      </w:r>
    </w:p>
    <w:p>
      <w:pPr>
        <w:pStyle w:val="Choice"/>
      </w:pPr>
      <w:r>
        <w:t>b)</w:t>
        <w:tab/>
        <w:t>Ha mejorado nuestra comprensión de las máquinas.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eliminado la necesidad de máquinas.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aumentar la contaminación.</w:t>
      </w:r>
    </w:p>
    <w:p>
      <w:pPr>
        <w:pStyle w:val="Choice"/>
      </w:pPr>
      <w:r>
        <w:t>b)</w:t>
        <w:tab/>
        <w:t>Para promover la dependencia de recursos externos.</w:t>
      </w:r>
    </w:p>
    <w:p>
      <w:pPr>
        <w:pStyle w:val="Choice"/>
      </w:pPr>
      <w:r>
        <w:t>c)</w:t>
        <w:tab/>
        <w:t>Para agotar los recursos naturales.</w:t>
      </w:r>
    </w:p>
    <w:p>
      <w:pPr>
        <w:pStyle w:val="Choice"/>
      </w:pPr>
      <w:r>
        <w:t>d)</w:t>
        <w:tab/>
        <w:t>Para mantener el equilibrio ambiental.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No tiene ningún efecto en los costes.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Los hace variables.</w:t>
      </w:r>
    </w:p>
    <w:p>
      <w:pPr>
        <w:pStyle w:val="Choice"/>
      </w:pPr>
      <w:r>
        <w:t>d)</w:t>
        <w:tab/>
        <w:t>Los reduce.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Eliminar las pantallas.</w:t>
      </w:r>
    </w:p>
    <w:p>
      <w:pPr>
        <w:pStyle w:val="Choice"/>
      </w:pPr>
      <w:r>
        <w:t>c)</w:t>
        <w:tab/>
        <w:t>Reducir su tamaño.</w:t>
      </w:r>
    </w:p>
    <w:p>
      <w:pPr>
        <w:pStyle w:val="Choice"/>
      </w:pPr>
      <w:r>
        <w:t>d)</w:t>
        <w:tab/>
        <w:t>Agregar más funciones de cocina.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el mayor impacto medioambiental.</w:t>
      </w:r>
    </w:p>
    <w:p>
      <w:pPr>
        <w:pStyle w:val="Choice"/>
      </w:pPr>
      <w:r>
        <w:t>b)</w:t>
        <w:tab/>
        <w:t>Buscar la menor comodidad en su uso.</w:t>
      </w:r>
    </w:p>
    <w:p>
      <w:pPr>
        <w:pStyle w:val="Choice"/>
      </w:pPr>
      <w:r>
        <w:t>c)</w:t>
        <w:tab/>
        <w:t>Buscar el menor coste.</w:t>
      </w:r>
    </w:p>
    <w:p>
      <w:pPr>
        <w:pStyle w:val="Choice"/>
      </w:pPr>
      <w:r>
        <w:t>d)</w:t>
        <w:tab/>
        <w:t>Buscar la mayor cantidad de funciones.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Mantener un estilo de vida nómada.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Desarrollar la supervivencia en entornos cambiantes.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Requieren tamaños de folio diferentes.</w:t>
      </w:r>
    </w:p>
    <w:p>
      <w:pPr>
        <w:pStyle w:val="Choice"/>
      </w:pPr>
      <w:r>
        <w:t>b)</w:t>
        <w:tab/>
        <w:t>Son más fáciles de almacenar y apilar.</w:t>
      </w:r>
    </w:p>
    <w:p>
      <w:pPr>
        <w:pStyle w:val="Choice"/>
      </w:pPr>
      <w:r>
        <w:t>c)</w:t>
        <w:tab/>
        <w:t>Aumentan los costes de producción.</w:t>
      </w:r>
    </w:p>
    <w:p>
      <w:pPr>
        <w:pStyle w:val="Choice"/>
      </w:pPr>
      <w:r>
        <w:t>d)</w:t>
        <w:tab/>
        <w:t>Causan problemas a los distribuidores.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Promover el desarrollo tecnológico sin restricciones.</w:t>
      </w:r>
    </w:p>
    <w:p>
      <w:pPr>
        <w:pStyle w:val="Choice"/>
      </w:pPr>
      <w:r>
        <w:t>b)</w:t>
        <w:tab/>
        <w:t>Defender la libertad empresarial por encima de todo.</w:t>
      </w:r>
    </w:p>
    <w:p>
      <w:pPr>
        <w:pStyle w:val="Choice"/>
      </w:pPr>
      <w:r>
        <w:t>c)</w:t>
        <w:tab/>
        <w:t>Negar la existencia del cambio climático.</w:t>
      </w:r>
    </w:p>
    <w:p>
      <w:pPr>
        <w:pStyle w:val="Choice"/>
      </w:pPr>
      <w:r>
        <w:t>d)</w:t>
        <w:tab/>
        <w:t>Buscar maneras de minimizar el impacto ambiental de la tecnología.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Estándares.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Variedad en el mercado.</w:t>
      </w:r>
    </w:p>
    <w:p>
      <w:pPr>
        <w:pStyle w:val="Choice"/>
      </w:pPr>
      <w:r>
        <w:t>d)</w:t>
        <w:tab/>
        <w:t>Seguridad en el mercado.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La normalización no afecta a los productos.</w:t>
      </w:r>
    </w:p>
    <w:p>
      <w:pPr>
        <w:pStyle w:val="Choice"/>
      </w:pPr>
      <w:r>
        <w:t>b)</w:t>
        <w:tab/>
        <w:t>Los productos no tienen componentes normalizados.</w:t>
      </w:r>
    </w:p>
    <w:p>
      <w:pPr>
        <w:pStyle w:val="Choice"/>
      </w:pPr>
      <w:r>
        <w:t>c)</w:t>
        <w:tab/>
        <w:t>Todos los productos tienen la misma normalización.</w:t>
      </w:r>
    </w:p>
    <w:p>
      <w:pPr>
        <w:pStyle w:val="Choice"/>
      </w:pPr>
      <w:r>
        <w:t>d)</w:t>
        <w:tab/>
        <w:t>La normalización puede variar en diferentes componentes de un producto.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Se desconocen las consecuencias exactas.</w:t>
      </w:r>
    </w:p>
    <w:p>
      <w:pPr>
        <w:pStyle w:val="Choice"/>
      </w:pPr>
      <w:r>
        <w:t>b)</w:t>
        <w:tab/>
        <w:t>Solo tienen efectos beneficiosos.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Provocan efecto invernadero.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Los productos son únicos y exclusivos.</w:t>
      </w:r>
    </w:p>
    <w:p>
      <w:pPr>
        <w:pStyle w:val="Choice"/>
      </w:pPr>
      <w:r>
        <w:t>b)</w:t>
        <w:tab/>
        <w:t>Las reparaciones o cambios son más sencillos y rápidos.</w:t>
      </w:r>
    </w:p>
    <w:p>
      <w:pPr>
        <w:pStyle w:val="Choice"/>
      </w:pPr>
      <w:r>
        <w:t>c)</w:t>
        <w:tab/>
        <w:t>Se necesitan más tipos de impresoras.</w:t>
      </w:r>
    </w:p>
    <w:p>
      <w:pPr>
        <w:pStyle w:val="Choice"/>
      </w:pPr>
      <w:r>
        <w:t>d)</w:t>
        <w:tab/>
        <w:t>Los productos son más caros.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