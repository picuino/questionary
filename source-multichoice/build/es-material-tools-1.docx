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Herramientas I.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Juguetes para niños que divierten y son útiles a la vez.</w:t>
      </w:r>
    </w:p>
    <w:p>
      <w:pPr>
        <w:pStyle w:val="Choice"/>
      </w:pPr>
      <w:r>
        <w:t>b)</w:t>
        <w:tab/>
        <w:t>Instrumentos para realizar trabajos específicos.</w:t>
      </w:r>
    </w:p>
    <w:p>
      <w:pPr>
        <w:pStyle w:val="Choice"/>
      </w:pPr>
      <w:r>
        <w:t>c)</w:t>
        <w:tab/>
        <w:t>Objetos decorativos.</w:t>
      </w:r>
    </w:p>
    <w:p>
      <w:pPr>
        <w:pStyle w:val="Choice"/>
      </w:pPr>
      <w:r>
        <w:t>d)</w:t>
        <w:tab/>
        <w:t>Elementos de cocina.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Realizar tareas específicas y manipular materiales.</w:t>
      </w:r>
    </w:p>
    <w:p>
      <w:pPr>
        <w:pStyle w:val="Choice"/>
      </w:pPr>
      <w:r>
        <w:t>b)</w:t>
        <w:tab/>
        <w:t>Jugar al aire libre.</w:t>
      </w:r>
    </w:p>
    <w:p>
      <w:pPr>
        <w:pStyle w:val="Choice"/>
      </w:pPr>
      <w:r>
        <w:t>c)</w:t>
        <w:tab/>
        <w:t>Hacer ejercicio.</w:t>
      </w:r>
    </w:p>
    <w:p>
      <w:pPr>
        <w:pStyle w:val="Choice"/>
      </w:pPr>
      <w:r>
        <w:t>d)</w:t>
        <w:tab/>
        <w:t>Decorar el taller de Tecnología.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garantizar la seguridad y la eficacia.</w:t>
      </w:r>
    </w:p>
    <w:p>
      <w:pPr>
        <w:pStyle w:val="Choice"/>
      </w:pPr>
      <w:r>
        <w:t>b)</w:t>
        <w:tab/>
        <w:t>Para hacer que las herramientas sean más caras.</w:t>
      </w:r>
    </w:p>
    <w:p>
      <w:pPr>
        <w:pStyle w:val="Choice"/>
      </w:pPr>
      <w:r>
        <w:t>c)</w:t>
        <w:tab/>
        <w:t>Porque no hay suficientes herramientas disponibles.</w:t>
      </w:r>
    </w:p>
    <w:p>
      <w:pPr>
        <w:pStyle w:val="Choice"/>
      </w:pPr>
      <w:r>
        <w:t>d)</w:t>
        <w:tab/>
        <w:t>Para dificultar su uso.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un martillo.</w:t>
      </w:r>
    </w:p>
    <w:p>
      <w:pPr>
        <w:pStyle w:val="Choice"/>
      </w:pPr>
      <w:r>
        <w:t>b)</w:t>
        <w:tab/>
        <w:t>Medir con una regla.</w:t>
      </w:r>
    </w:p>
    <w:p>
      <w:pPr>
        <w:pStyle w:val="Choice"/>
      </w:pPr>
      <w:r>
        <w:t>c)</w:t>
        <w:tab/>
        <w:t>Cortar con unas tijeras.</w:t>
      </w:r>
    </w:p>
    <w:p>
      <w:pPr>
        <w:pStyle w:val="Choice"/>
      </w:pPr>
      <w:r>
        <w:t>d)</w:t>
        <w:tab/>
        <w:t>Atornillar con unos alicates.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Unir con un tornillo y una llave inglesa.</w:t>
      </w:r>
    </w:p>
    <w:p>
      <w:pPr>
        <w:pStyle w:val="Choice"/>
      </w:pPr>
      <w:r>
        <w:t>b)</w:t>
        <w:tab/>
        <w:t>Golpear con el mango de un destornillador.</w:t>
      </w:r>
    </w:p>
    <w:p>
      <w:pPr>
        <w:pStyle w:val="Choice"/>
      </w:pPr>
      <w:r>
        <w:t>c)</w:t>
        <w:tab/>
        <w:t>Cortar con una sierra.</w:t>
      </w:r>
    </w:p>
    <w:p>
      <w:pPr>
        <w:pStyle w:val="Choice"/>
      </w:pPr>
      <w:r>
        <w:t>d)</w:t>
        <w:tab/>
        <w:t>Perforar con un punzón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es peligroso y puede dañar las herramientas.</w:t>
      </w:r>
    </w:p>
    <w:p>
      <w:pPr>
        <w:pStyle w:val="Choice"/>
      </w:pPr>
      <w:r>
        <w:t>b)</w:t>
        <w:tab/>
        <w:t>Porque las herramientas son caras.</w:t>
      </w:r>
    </w:p>
    <w:p>
      <w:pPr>
        <w:pStyle w:val="Choice"/>
      </w:pPr>
      <w:r>
        <w:t>c)</w:t>
        <w:tab/>
        <w:t>Para hacer que el taller sea aburrido.</w:t>
      </w:r>
    </w:p>
    <w:p>
      <w:pPr>
        <w:pStyle w:val="Choice"/>
      </w:pPr>
      <w:r>
        <w:t>d)</w:t>
        <w:tab/>
        <w:t>Porque no hay suficientes herramientas adecuadas.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Dejar las herramientas desatendidas.</w:t>
      </w:r>
    </w:p>
    <w:p>
      <w:pPr>
        <w:pStyle w:val="Choice"/>
      </w:pPr>
      <w:r>
        <w:t>b)</w:t>
        <w:tab/>
        <w:t>Correr por el taller con una herramienta en la mano.</w:t>
      </w:r>
    </w:p>
    <w:p>
      <w:pPr>
        <w:pStyle w:val="Choice"/>
      </w:pPr>
      <w:r>
        <w:t>c)</w:t>
        <w:tab/>
        <w:t>Usar herramientas de cualquier manera.</w:t>
      </w:r>
    </w:p>
    <w:p>
      <w:pPr>
        <w:pStyle w:val="Choice"/>
      </w:pPr>
      <w:r>
        <w:t>d)</w:t>
        <w:tab/>
        <w:t>Utilizar una herramienta para su función prevista.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Las herramientas se vuelven más seguras</w:t>
      </w:r>
    </w:p>
    <w:p>
      <w:pPr>
        <w:pStyle w:val="Choice"/>
      </w:pPr>
      <w:r>
        <w:t>b)</w:t>
        <w:tab/>
        <w:t>Nada, las herramientas son indestructibles</w:t>
      </w:r>
    </w:p>
    <w:p>
      <w:pPr>
        <w:pStyle w:val="Choice"/>
      </w:pPr>
      <w:r>
        <w:t>c)</w:t>
        <w:tab/>
        <w:t>Puede dañar la herramienta o causar lesiones</w:t>
      </w:r>
    </w:p>
    <w:p>
      <w:pPr>
        <w:pStyle w:val="Choice"/>
      </w:pPr>
      <w:r>
        <w:t>d)</w:t>
        <w:tab/>
        <w:t>Las herramientas se vuelven más efectivas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no son reutilizables, los materiales si.</w:t>
      </w:r>
    </w:p>
    <w:p>
      <w:pPr>
        <w:pStyle w:val="Choice"/>
      </w:pPr>
      <w:r>
        <w:t>b)</w:t>
        <w:tab/>
        <w:t>Las herramientas se almacenan en contenedores grandes, los materiales no.</w:t>
      </w:r>
    </w:p>
    <w:p>
      <w:pPr>
        <w:pStyle w:val="Choice"/>
      </w:pPr>
      <w:r>
        <w:t>c)</w:t>
        <w:tab/>
        <w:t>Las herramientas se utilizan solo en objetos grandes, los materiales en objetos pequeños.</w:t>
      </w:r>
    </w:p>
    <w:p>
      <w:pPr>
        <w:pStyle w:val="Choice"/>
      </w:pPr>
      <w:r>
        <w:t>d)</w:t>
        <w:tab/>
        <w:t>Las herramientas no forman parte del objeto fabricado, mientras que los materiales si.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se puede usar en la fabricación de varios productos.</w:t>
      </w:r>
    </w:p>
    <w:p>
      <w:pPr>
        <w:pStyle w:val="Choice"/>
      </w:pPr>
      <w:r>
        <w:t>b)</w:t>
        <w:tab/>
        <w:t>Una herramienta que es parte del objeto fabricado.</w:t>
      </w:r>
    </w:p>
    <w:p>
      <w:pPr>
        <w:pStyle w:val="Choice"/>
      </w:pPr>
      <w:r>
        <w:t>c)</w:t>
        <w:tab/>
        <w:t>Una herramienta que nunca se desgasta.</w:t>
      </w:r>
    </w:p>
    <w:p>
      <w:pPr>
        <w:pStyle w:val="Choice"/>
      </w:pPr>
      <w:r>
        <w:t>d)</w:t>
        <w:tab/>
        <w:t>Una herramienta que solo se usa una vez.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Pintura.</w:t>
      </w:r>
    </w:p>
    <w:p>
      <w:pPr>
        <w:pStyle w:val="Choice"/>
      </w:pPr>
      <w:r>
        <w:t>b)</w:t>
        <w:tab/>
        <w:t>Destornillador.</w:t>
      </w:r>
    </w:p>
    <w:p>
      <w:pPr>
        <w:pStyle w:val="Choice"/>
      </w:pPr>
      <w:r>
        <w:t>c)</w:t>
        <w:tab/>
        <w:t>Lápiz.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costosos.</w:t>
      </w:r>
    </w:p>
    <w:p>
      <w:pPr>
        <w:pStyle w:val="Choice"/>
      </w:pPr>
      <w:r>
        <w:t>b)</w:t>
        <w:tab/>
        <w:t>Son materiales porque no se pueden almacenar en contenedores grandes.</w:t>
      </w:r>
    </w:p>
    <w:p>
      <w:pPr>
        <w:pStyle w:val="Choice"/>
      </w:pPr>
      <w:r>
        <w:t>c)</w:t>
        <w:tab/>
        <w:t>Son materiales porque son difíciles de utilizar.</w:t>
      </w:r>
    </w:p>
    <w:p>
      <w:pPr>
        <w:pStyle w:val="Choice"/>
      </w:pPr>
      <w:r>
        <w:t>d)</w:t>
        <w:tab/>
        <w:t>Son materiales porque forman parte del objeto fabricado.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Pincel.</w:t>
      </w:r>
    </w:p>
    <w:p>
      <w:pPr>
        <w:pStyle w:val="Choice"/>
      </w:pPr>
      <w:r>
        <w:t>b)</w:t>
        <w:tab/>
        <w:t>Martillo.</w:t>
      </w:r>
    </w:p>
    <w:p>
      <w:pPr>
        <w:pStyle w:val="Choice"/>
      </w:pPr>
      <w:r>
        <w:t>c)</w:t>
        <w:tab/>
        <w:t>Pistola de cola termofusible.</w:t>
      </w:r>
    </w:p>
    <w:p>
      <w:pPr>
        <w:pStyle w:val="Choice"/>
      </w:pPr>
      <w:r>
        <w:t>d)</w:t>
        <w:tab/>
        <w:t>Tornillo.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Pegamento.</w:t>
      </w:r>
    </w:p>
    <w:p>
      <w:pPr>
        <w:pStyle w:val="Choice"/>
      </w:pPr>
      <w:r>
        <w:t>b)</w:t>
        <w:tab/>
        <w:t>Cables.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mantener un registro de las herramientas utilizadas.</w:t>
      </w:r>
    </w:p>
    <w:p>
      <w:pPr>
        <w:pStyle w:val="Choice"/>
      </w:pPr>
      <w:r>
        <w:t>b)</w:t>
        <w:tab/>
        <w:t>Para comprender qué elementos formarán parte del objeto fabricado.</w:t>
      </w:r>
    </w:p>
    <w:p>
      <w:pPr>
        <w:pStyle w:val="Choice"/>
      </w:pPr>
      <w:r>
        <w:t>c)</w:t>
        <w:tab/>
        <w:t>Para asegurarse de que las herramientas se almacenen en contenedores grandes.</w:t>
      </w:r>
    </w:p>
    <w:p>
      <w:pPr>
        <w:pStyle w:val="Choice"/>
      </w:pPr>
      <w:r>
        <w:t>d)</w:t>
        <w:tab/>
        <w:t>Para ahorrar dinero en herramientas costosas.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Trazado y medición.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Medición mecánica.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Medición eléctrica y mecánica.</w:t>
      </w:r>
    </w:p>
    <w:p>
      <w:pPr>
        <w:pStyle w:val="Choice"/>
      </w:pPr>
      <w:r>
        <w:t>d)</w:t>
        <w:tab/>
        <w:t>Medición eléctrica.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Iniciar un perforado.</w:t>
      </w:r>
    </w:p>
    <w:p>
      <w:pPr>
        <w:pStyle w:val="Choice"/>
      </w:pPr>
      <w:r>
        <w:t>d)</w:t>
        <w:tab/>
        <w:t>Trazado.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Trazado.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Sujeción.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