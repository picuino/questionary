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plásticos II.</w:t>
      </w:r>
    </w:p>
    <w:p>
      <w:pPr>
        <w:pStyle w:val="ListNumber"/>
      </w:pPr>
      <w:r>
        <w:t>¿Cuál es una característica principal de los termoplásticos?</w:t>
      </w:r>
    </w:p>
    <w:p>
      <w:pPr>
        <w:pStyle w:val="Choice"/>
      </w:pPr>
      <w:r>
        <w:t>a)</w:t>
        <w:tab/>
        <w:t>Son resistentes al calor y no se deforman.</w:t>
      </w:r>
    </w:p>
    <w:p>
      <w:pPr>
        <w:pStyle w:val="Choice"/>
      </w:pPr>
      <w:r>
        <w:t>b)</w:t>
        <w:tab/>
        <w:t>Se pueden fundir o derretir a temperaturas muy altas y pierden su dureza aunque se enfríen.</w:t>
      </w:r>
    </w:p>
    <w:p>
      <w:pPr>
        <w:pStyle w:val="Choice"/>
      </w:pPr>
      <w:r>
        <w:t>c)</w:t>
        <w:tab/>
        <w:t>Se pueden fundir o derretir a temperaturas muy altas y vuelven a endurecerse cuando se enfrían.</w:t>
      </w:r>
    </w:p>
    <w:p>
      <w:pPr>
        <w:pStyle w:val="Choice"/>
      </w:pPr>
      <w:r>
        <w:t>d)</w:t>
        <w:tab/>
        <w:t>Se pueden fundir o derretir a temperaturas no muy altas y vuelven a endurecerse cuando se enfrían.</w:t>
      </w:r>
    </w:p>
    <w:p>
      <w:pPr>
        <w:pStyle w:val="ListNumber"/>
      </w:pPr>
      <w:r>
        <w:t>¿En qué tipo de productos es muy usado el Tereftalato de polietileno (PET)?</w:t>
      </w:r>
    </w:p>
    <w:p>
      <w:pPr>
        <w:pStyle w:val="Choice"/>
      </w:pPr>
      <w:r>
        <w:t>a)</w:t>
        <w:tab/>
        <w:t>Envases de bebidas y textiles.</w:t>
      </w:r>
    </w:p>
    <w:p>
      <w:pPr>
        <w:pStyle w:val="Choice"/>
      </w:pPr>
      <w:r>
        <w:t>b)</w:t>
        <w:tab/>
        <w:t>Juguetes y suelos.</w:t>
      </w:r>
    </w:p>
    <w:p>
      <w:pPr>
        <w:pStyle w:val="Choice"/>
      </w:pPr>
      <w:r>
        <w:t>c)</w:t>
        <w:tab/>
        <w:t>Ventanas y cables.</w:t>
      </w:r>
    </w:p>
    <w:p>
      <w:pPr>
        <w:pStyle w:val="Choice"/>
      </w:pPr>
      <w:r>
        <w:t>d)</w:t>
        <w:tab/>
        <w:t>Tuberías y envases.</w:t>
      </w:r>
    </w:p>
    <w:p>
      <w:pPr>
        <w:pStyle w:val="ListNumber"/>
      </w:pPr>
      <w:r>
        <w:t>¿Por qué el polietileno es uno de los plásticos más comunes?</w:t>
      </w:r>
    </w:p>
    <w:p>
      <w:pPr>
        <w:pStyle w:val="Choice"/>
      </w:pPr>
      <w:r>
        <w:t>a)</w:t>
        <w:tab/>
        <w:t>Por su alta densidad.</w:t>
      </w:r>
    </w:p>
    <w:p>
      <w:pPr>
        <w:pStyle w:val="Choice"/>
      </w:pPr>
      <w:r>
        <w:t>b)</w:t>
        <w:tab/>
        <w:t>Por su biodegradabilidad.</w:t>
      </w:r>
    </w:p>
    <w:p>
      <w:pPr>
        <w:pStyle w:val="Choice"/>
      </w:pPr>
      <w:r>
        <w:t>c)</w:t>
        <w:tab/>
        <w:t>Por su resistencia al calor.</w:t>
      </w:r>
    </w:p>
    <w:p>
      <w:pPr>
        <w:pStyle w:val="Choice"/>
      </w:pPr>
      <w:r>
        <w:t>d)</w:t>
        <w:tab/>
        <w:t>Por su bajo precio y versatilidad.</w:t>
      </w:r>
    </w:p>
    <w:p>
      <w:pPr>
        <w:pStyle w:val="ListNumber"/>
      </w:pPr>
      <w:r>
        <w:t>¿En qué productos se utiliza el PVC rígido?</w:t>
      </w:r>
    </w:p>
    <w:p>
      <w:pPr>
        <w:pStyle w:val="Choice"/>
      </w:pPr>
      <w:r>
        <w:t>a)</w:t>
        <w:tab/>
        <w:t>Bolsas, film transparente, envases.</w:t>
      </w:r>
    </w:p>
    <w:p>
      <w:pPr>
        <w:pStyle w:val="Choice"/>
      </w:pPr>
      <w:r>
        <w:t>b)</w:t>
        <w:tab/>
        <w:t>Cables, textiles, bebidas.</w:t>
      </w:r>
    </w:p>
    <w:p>
      <w:pPr>
        <w:pStyle w:val="Choice"/>
      </w:pPr>
      <w:r>
        <w:t>c)</w:t>
        <w:tab/>
        <w:t>Envases, ventanas, tuberías.</w:t>
      </w:r>
    </w:p>
    <w:p>
      <w:pPr>
        <w:pStyle w:val="Choice"/>
      </w:pPr>
      <w:r>
        <w:t>d)</w:t>
        <w:tab/>
        <w:t>Juguetes, suelos, recubrimientos.</w:t>
      </w:r>
    </w:p>
    <w:p>
      <w:pPr>
        <w:pStyle w:val="ListNumber"/>
      </w:pPr>
      <w:r>
        <w:t>¿Cuáles son los dos grandes tipos de polietileno?</w:t>
      </w:r>
    </w:p>
    <w:p>
      <w:pPr>
        <w:pStyle w:val="Choice"/>
      </w:pPr>
      <w:r>
        <w:t>a)</w:t>
        <w:tab/>
        <w:t>PEI (polietileno aislante) y PEC (polietileno conductor).</w:t>
      </w:r>
    </w:p>
    <w:p>
      <w:pPr>
        <w:pStyle w:val="Choice"/>
      </w:pPr>
      <w:r>
        <w:t>b)</w:t>
        <w:tab/>
        <w:t>PEAD (polietileno de alta densidad) y PEBD (polietileno de baja densidad).</w:t>
      </w:r>
    </w:p>
    <w:p>
      <w:pPr>
        <w:pStyle w:val="Choice"/>
      </w:pPr>
      <w:r>
        <w:t>c)</w:t>
        <w:tab/>
        <w:t>PETA (polietileno de alta temperatura) y PEFR (polietileno de baja resistencia).</w:t>
      </w:r>
    </w:p>
    <w:p>
      <w:pPr>
        <w:pStyle w:val="Choice"/>
      </w:pPr>
      <w:r>
        <w:t>d)</w:t>
        <w:tab/>
        <w:t>PEV (polietileno versátil) y PEH (polietileno resistente).</w:t>
      </w:r>
    </w:p>
    <w:p>
      <w:pPr>
        <w:pStyle w:val="ListNumber"/>
      </w:pPr>
      <w:r>
        <w:t>¿En qué productos se utiliza el PVC flexible?</w:t>
      </w:r>
    </w:p>
    <w:p>
      <w:pPr>
        <w:pStyle w:val="Choice"/>
      </w:pPr>
      <w:r>
        <w:t>a)</w:t>
        <w:tab/>
        <w:t>Juguetes, textiles, bebidas.</w:t>
      </w:r>
    </w:p>
    <w:p>
      <w:pPr>
        <w:pStyle w:val="Choice"/>
      </w:pPr>
      <w:r>
        <w:t>b)</w:t>
        <w:tab/>
        <w:t>Bolsas, film transparente, envases.</w:t>
      </w:r>
    </w:p>
    <w:p>
      <w:pPr>
        <w:pStyle w:val="Choice"/>
      </w:pPr>
      <w:r>
        <w:t>c)</w:t>
        <w:tab/>
        <w:t>Cables, juguetes, calzados, suelos, recubrimientos.</w:t>
      </w:r>
    </w:p>
    <w:p>
      <w:pPr>
        <w:pStyle w:val="Choice"/>
      </w:pPr>
      <w:r>
        <w:t>d)</w:t>
        <w:tab/>
        <w:t>Envases, ventanas, tuberías.</w:t>
      </w:r>
    </w:p>
    <w:p>
      <w:pPr>
        <w:pStyle w:val="ListNumber"/>
      </w:pPr>
      <w:r>
        <w:t>¿Cuál es una característica clave de los termoplásticos que permite su reutilización?</w:t>
      </w:r>
    </w:p>
    <w:p>
      <w:pPr>
        <w:pStyle w:val="Choice"/>
      </w:pPr>
      <w:r>
        <w:t>a)</w:t>
        <w:tab/>
        <w:t>Se pueden fundir y volver a endurecerse.</w:t>
      </w:r>
    </w:p>
    <w:p>
      <w:pPr>
        <w:pStyle w:val="Choice"/>
      </w:pPr>
      <w:r>
        <w:t>b)</w:t>
        <w:tab/>
        <w:t>Son resistentes al calor.</w:t>
      </w:r>
    </w:p>
    <w:p>
      <w:pPr>
        <w:pStyle w:val="Choice"/>
      </w:pPr>
      <w:r>
        <w:t>c)</w:t>
        <w:tab/>
        <w:t>No se pueden fundir.</w:t>
      </w:r>
    </w:p>
    <w:p>
      <w:pPr>
        <w:pStyle w:val="Choice"/>
      </w:pPr>
      <w:r>
        <w:t>d)</w:t>
        <w:tab/>
        <w:t>Son biodegradables.</w:t>
      </w:r>
    </w:p>
    <w:p>
      <w:pPr>
        <w:pStyle w:val="ListNumber"/>
      </w:pPr>
      <w:r>
        <w:t>Después del Polietileno, ¿cuál es el plástico más utilizado?</w:t>
      </w:r>
    </w:p>
    <w:p>
      <w:pPr>
        <w:pStyle w:val="Choice"/>
      </w:pPr>
      <w:r>
        <w:t>a)</w:t>
        <w:tab/>
        <w:t>PET.</w:t>
      </w:r>
    </w:p>
    <w:p>
      <w:pPr>
        <w:pStyle w:val="Choice"/>
      </w:pPr>
      <w:r>
        <w:t>b)</w:t>
        <w:tab/>
        <w:t>Poliestireno (PS).</w:t>
      </w:r>
    </w:p>
    <w:p>
      <w:pPr>
        <w:pStyle w:val="Choice"/>
      </w:pPr>
      <w:r>
        <w:t>c)</w:t>
        <w:tab/>
        <w:t>Polipropileno (PP).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¿Para qué se utiliza comúnmente el polipropileno (PP)?</w:t>
      </w:r>
    </w:p>
    <w:p>
      <w:pPr>
        <w:pStyle w:val="Choice"/>
      </w:pPr>
      <w:r>
        <w:t>a)</w:t>
        <w:tab/>
        <w:t>Envases de yogur y maquinillas de afeitar.</w:t>
      </w:r>
    </w:p>
    <w:p>
      <w:pPr>
        <w:pStyle w:val="Choice"/>
      </w:pPr>
      <w:r>
        <w:t>b)</w:t>
        <w:tab/>
        <w:t>Tuberías y juguetes.</w:t>
      </w:r>
    </w:p>
    <w:p>
      <w:pPr>
        <w:pStyle w:val="Choice"/>
      </w:pPr>
      <w:r>
        <w:t>c)</w:t>
        <w:tab/>
        <w:t>Películas cinematográficas.</w:t>
      </w:r>
    </w:p>
    <w:p>
      <w:pPr>
        <w:pStyle w:val="Choice"/>
      </w:pPr>
      <w:r>
        <w:t>d)</w:t>
        <w:tab/>
        <w:t>Envases de alimentos, láminas transparentes, tejidos, etc.</w:t>
      </w:r>
    </w:p>
    <w:p>
      <w:pPr>
        <w:pStyle w:val="ListNumber"/>
      </w:pPr>
      <w:r>
        <w:t>¿Cuál es una característica del poliestireno (PS)?</w:t>
      </w:r>
    </w:p>
    <w:p>
      <w:pPr>
        <w:pStyle w:val="Choice"/>
      </w:pPr>
      <w:r>
        <w:t>a)</w:t>
        <w:tab/>
        <w:t>Se funde a altas temperaturas.</w:t>
      </w:r>
    </w:p>
    <w:p>
      <w:pPr>
        <w:pStyle w:val="Choice"/>
      </w:pPr>
      <w:r>
        <w:t>b)</w:t>
        <w:tab/>
        <w:t>Es extremadamente resistente.</w:t>
      </w:r>
    </w:p>
    <w:p>
      <w:pPr>
        <w:pStyle w:val="Choice"/>
      </w:pPr>
      <w:r>
        <w:t>c)</w:t>
        <w:tab/>
        <w:t>Se funde con temperaturas relativamente bajas (100ºC)</w:t>
      </w:r>
    </w:p>
    <w:p>
      <w:pPr>
        <w:pStyle w:val="Choice"/>
      </w:pPr>
      <w:r>
        <w:t>d)</w:t>
        <w:tab/>
        <w:t>Es biodegradable.</w:t>
      </w:r>
    </w:p>
    <w:p>
      <w:pPr>
        <w:pStyle w:val="ListNumber"/>
      </w:pPr>
      <w:r>
        <w:t>¿En qué productos se utiliza el poliestireno (PS)?</w:t>
      </w:r>
    </w:p>
    <w:p>
      <w:pPr>
        <w:pStyle w:val="Choice"/>
      </w:pPr>
      <w:r>
        <w:t>a)</w:t>
        <w:tab/>
        <w:t>Juguetes y muebles.</w:t>
      </w:r>
    </w:p>
    <w:p>
      <w:pPr>
        <w:pStyle w:val="Choice"/>
      </w:pPr>
      <w:r>
        <w:t>b)</w:t>
        <w:tab/>
        <w:t>Envases de yogur, maquinillas de afeitar.</w:t>
      </w:r>
    </w:p>
    <w:p>
      <w:pPr>
        <w:pStyle w:val="Choice"/>
      </w:pPr>
      <w:r>
        <w:t>c)</w:t>
        <w:tab/>
        <w:t>Envases de alimentos, láminas transparentes, tejidos.</w:t>
      </w:r>
    </w:p>
    <w:p>
      <w:pPr>
        <w:pStyle w:val="Choice"/>
      </w:pPr>
      <w:r>
        <w:t>d)</w:t>
        <w:tab/>
        <w:t>Envases de bebidas y cables eléctricos.</w:t>
      </w:r>
    </w:p>
    <w:p>
      <w:pPr>
        <w:pStyle w:val="ListNumber"/>
      </w:pPr>
      <w:r>
        <w:t>¿Cómo se conoce comúnmente al poliestireno expandido?</w:t>
      </w:r>
    </w:p>
    <w:p>
      <w:pPr>
        <w:pStyle w:val="Choice"/>
      </w:pPr>
      <w:r>
        <w:t>a)</w:t>
        <w:tab/>
        <w:t>Polipropileno (PP).</w:t>
      </w:r>
    </w:p>
    <w:p>
      <w:pPr>
        <w:pStyle w:val="Choice"/>
      </w:pPr>
      <w:r>
        <w:t>b)</w:t>
        <w:tab/>
        <w:t>PET.</w:t>
      </w:r>
    </w:p>
    <w:p>
      <w:pPr>
        <w:pStyle w:val="Choice"/>
      </w:pPr>
      <w:r>
        <w:t>c)</w:t>
        <w:tab/>
        <w:t>Corcho blanco o poliexpan.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¿A qué se refieren los símbolos de reciclaje en los termoplásticos?</w:t>
      </w:r>
    </w:p>
    <w:p>
      <w:pPr>
        <w:pStyle w:val="Choice"/>
      </w:pPr>
      <w:r>
        <w:t>a)</w:t>
        <w:tab/>
        <w:t>Son puramente decorativos.</w:t>
      </w:r>
    </w:p>
    <w:p>
      <w:pPr>
        <w:pStyle w:val="Choice"/>
      </w:pPr>
      <w:r>
        <w:t>b)</w:t>
        <w:tab/>
        <w:t>Simbolizan la resistencia del plástico.</w:t>
      </w:r>
    </w:p>
    <w:p>
      <w:pPr>
        <w:pStyle w:val="Choice"/>
      </w:pPr>
      <w:r>
        <w:t>c)</w:t>
        <w:tab/>
        <w:t>No tienen ningún significado específico.</w:t>
      </w:r>
    </w:p>
    <w:p>
      <w:pPr>
        <w:pStyle w:val="Choice"/>
      </w:pPr>
      <w:r>
        <w:t>d)</w:t>
        <w:tab/>
        <w:t>Indican la composición del plástico para facilitar su reciclaje.</w:t>
      </w:r>
    </w:p>
    <w:p>
      <w:pPr>
        <w:pStyle w:val="ListNumber"/>
      </w:pPr>
      <w:r>
        <w:t>¿Qué tipo de plásticos tienen la propiedad de fundirse y solidificarse repetidamente?</w:t>
      </w:r>
    </w:p>
    <w:p>
      <w:pPr>
        <w:pStyle w:val="Choice"/>
      </w:pPr>
      <w:r>
        <w:t>a)</w:t>
        <w:tab/>
        <w:t>Los termoestables.</w:t>
      </w:r>
    </w:p>
    <w:p>
      <w:pPr>
        <w:pStyle w:val="Choice"/>
      </w:pPr>
      <w:r>
        <w:t>b)</w:t>
        <w:tab/>
        <w:t>Los de alta conductividad eléctrica.</w:t>
      </w:r>
    </w:p>
    <w:p>
      <w:pPr>
        <w:pStyle w:val="Choice"/>
      </w:pPr>
      <w:r>
        <w:t>c)</w:t>
        <w:tab/>
        <w:t>Los termoplásticos.</w:t>
      </w:r>
    </w:p>
    <w:p>
      <w:pPr>
        <w:pStyle w:val="Choice"/>
      </w:pPr>
      <w:r>
        <w:t>d)</w:t>
        <w:tab/>
        <w:t>Los de baja resistencia térmica.</w:t>
      </w:r>
    </w:p>
    <w:p>
      <w:pPr>
        <w:pStyle w:val="ListNumber"/>
      </w:pPr>
      <w:r>
        <w:t>¿Cuál es el plástico con un número 1 en su símbolo de reciclaje?</w:t>
      </w:r>
    </w:p>
    <w:p>
      <w:pPr>
        <w:pStyle w:val="Choice"/>
      </w:pPr>
      <w:r>
        <w:t>a)</w:t>
        <w:tab/>
        <w:t>PET.</w:t>
      </w:r>
    </w:p>
    <w:p>
      <w:pPr>
        <w:pStyle w:val="Choice"/>
      </w:pPr>
      <w:r>
        <w:t>b)</w:t>
        <w:tab/>
        <w:t>PEAD.</w:t>
      </w:r>
    </w:p>
    <w:p>
      <w:pPr>
        <w:pStyle w:val="Choice"/>
      </w:pPr>
      <w:r>
        <w:t>c)</w:t>
        <w:tab/>
        <w:t>PEBD.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¿Cuál es el plástico con un número 2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PET.</w:t>
      </w:r>
    </w:p>
    <w:p>
      <w:pPr>
        <w:pStyle w:val="Choice"/>
      </w:pPr>
      <w:r>
        <w:t>c)</w:t>
        <w:tab/>
        <w:t>PVC.</w:t>
      </w:r>
    </w:p>
    <w:p>
      <w:pPr>
        <w:pStyle w:val="Choice"/>
      </w:pPr>
      <w:r>
        <w:t>d)</w:t>
        <w:tab/>
        <w:t>PEAD.</w:t>
      </w:r>
    </w:p>
    <w:p>
      <w:pPr>
        <w:pStyle w:val="ListNumber"/>
      </w:pPr>
      <w:r>
        <w:t>¿Cuál es el plástico con un número 3 en su símbolo de reciclaje?</w:t>
      </w:r>
    </w:p>
    <w:p>
      <w:pPr>
        <w:pStyle w:val="Choice"/>
      </w:pPr>
      <w:r>
        <w:t>a)</w:t>
        <w:tab/>
        <w:t>PP.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PEAD.</w:t>
      </w:r>
    </w:p>
    <w:p>
      <w:pPr>
        <w:pStyle w:val="Choice"/>
      </w:pPr>
      <w:r>
        <w:t>d)</w:t>
        <w:tab/>
        <w:t>PEBD.</w:t>
      </w:r>
    </w:p>
    <w:p>
      <w:pPr>
        <w:pStyle w:val="ListNumber"/>
      </w:pPr>
      <w:r>
        <w:t>¿Cuál es el plástico con un número 4 en su símbolo de reciclaje?</w:t>
      </w:r>
    </w:p>
    <w:p>
      <w:pPr>
        <w:pStyle w:val="Choice"/>
      </w:pPr>
      <w:r>
        <w:t>a)</w:t>
        <w:tab/>
        <w:t>PEAD.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PP.</w:t>
      </w:r>
    </w:p>
    <w:p>
      <w:pPr>
        <w:pStyle w:val="Choice"/>
      </w:pPr>
      <w:r>
        <w:t>d)</w:t>
        <w:tab/>
        <w:t>PEBD.</w:t>
      </w:r>
    </w:p>
    <w:p>
      <w:pPr>
        <w:pStyle w:val="ListNumber"/>
      </w:pPr>
      <w:r>
        <w:t>¿Cómo son los termoplásticos de altas prestaciones?</w:t>
      </w:r>
    </w:p>
    <w:p>
      <w:pPr>
        <w:pStyle w:val="Choice"/>
      </w:pPr>
      <w:r>
        <w:t>a)</w:t>
        <w:tab/>
        <w:t>Son termoestables.</w:t>
      </w:r>
    </w:p>
    <w:p>
      <w:pPr>
        <w:pStyle w:val="Choice"/>
      </w:pPr>
      <w:r>
        <w:t>b)</w:t>
        <w:tab/>
        <w:t>Son termoplásticos convencionales.</w:t>
      </w:r>
    </w:p>
    <w:p>
      <w:pPr>
        <w:pStyle w:val="Choice"/>
      </w:pPr>
      <w:r>
        <w:t>c)</w:t>
        <w:tab/>
        <w:t>Son termoplásticos con mejores prestaciones mecánicas y de resistencia al calor que los termoplásticos habituales.</w:t>
      </w:r>
    </w:p>
    <w:p>
      <w:pPr>
        <w:pStyle w:val="Choice"/>
      </w:pPr>
      <w:r>
        <w:t>d)</w:t>
        <w:tab/>
        <w:t>Son termoplásticos de baja calidad y alto precio.</w:t>
      </w:r>
    </w:p>
    <w:p>
      <w:pPr>
        <w:pStyle w:val="ListNumber"/>
      </w:pPr>
      <w:r>
        <w:t>¿Para qué se utiliza el nailon?</w:t>
      </w:r>
    </w:p>
    <w:p>
      <w:pPr>
        <w:pStyle w:val="Choice"/>
      </w:pPr>
      <w:r>
        <w:t>a)</w:t>
        <w:tab/>
        <w:t>Recubrimiento de sartenes y cintas para evitar fugas de agua.</w:t>
      </w:r>
    </w:p>
    <w:p>
      <w:pPr>
        <w:pStyle w:val="Choice"/>
      </w:pPr>
      <w:r>
        <w:t>b)</w:t>
        <w:tab/>
        <w:t>Hacer hilos muy resistentes, mecanismos como engranajes y cojinetes, cremalleras.</w:t>
      </w:r>
    </w:p>
    <w:p>
      <w:pPr>
        <w:pStyle w:val="Choice"/>
      </w:pPr>
      <w:r>
        <w:t>c)</w:t>
        <w:tab/>
        <w:t>Fabricar envases de alimentos y juguetes.</w:t>
      </w:r>
    </w:p>
    <w:p>
      <w:pPr>
        <w:pStyle w:val="Choice"/>
      </w:pPr>
      <w:r>
        <w:t>d)</w:t>
        <w:tab/>
        <w:t>Construir estructuras de edificios.</w:t>
      </w:r>
    </w:p>
    <w:p>
      <w:pPr>
        <w:pStyle w:val="ListNumber"/>
      </w:pPr>
      <w:r>
        <w:t>¿Qué propiedad del teflón lo hace prácticamente inerte y antiadherente?</w:t>
      </w:r>
    </w:p>
    <w:p>
      <w:pPr>
        <w:pStyle w:val="Choice"/>
      </w:pPr>
      <w:r>
        <w:t>a)</w:t>
        <w:tab/>
        <w:t>Es biodegradable.</w:t>
      </w:r>
    </w:p>
    <w:p>
      <w:pPr>
        <w:pStyle w:val="Choice"/>
      </w:pPr>
      <w:r>
        <w:t>b)</w:t>
        <w:tab/>
        <w:t>Es conductor eléctrico.</w:t>
      </w:r>
    </w:p>
    <w:p>
      <w:pPr>
        <w:pStyle w:val="Choice"/>
      </w:pPr>
      <w:r>
        <w:t>c)</w:t>
        <w:tab/>
        <w:t>No reacciona con otras sustancias y tiene muy bajo rozamiento.</w:t>
      </w:r>
    </w:p>
    <w:p>
      <w:pPr>
        <w:pStyle w:val="Choice"/>
      </w:pPr>
      <w:r>
        <w:t>d)</w:t>
        <w:tab/>
        <w:t>Resiste altas temperaturas.</w:t>
      </w:r>
    </w:p>
    <w:p>
      <w:pPr>
        <w:pStyle w:val="ListNumber"/>
      </w:pPr>
      <w:r>
        <w:t>¿Por qué se utiliza el teflón en mecanismos?</w:t>
      </w:r>
    </w:p>
    <w:p>
      <w:pPr>
        <w:pStyle w:val="Choice"/>
      </w:pPr>
      <w:r>
        <w:t>a)</w:t>
        <w:tab/>
        <w:t>Porque se pueden fabricar sartenes antiadherentes.</w:t>
      </w:r>
    </w:p>
    <w:p>
      <w:pPr>
        <w:pStyle w:val="Choice"/>
      </w:pPr>
      <w:r>
        <w:t>b)</w:t>
        <w:tab/>
        <w:t>Porque se pueden fabricar mecanismos con lubricación.</w:t>
      </w:r>
    </w:p>
    <w:p>
      <w:pPr>
        <w:pStyle w:val="Choice"/>
      </w:pPr>
      <w:r>
        <w:t>c)</w:t>
        <w:tab/>
        <w:t>Porque es un material biodegradable.</w:t>
      </w:r>
    </w:p>
    <w:p>
      <w:pPr>
        <w:pStyle w:val="Choice"/>
      </w:pPr>
      <w:r>
        <w:t>d)</w:t>
        <w:tab/>
        <w:t>Porque se pueden fabricar mecanismos sin lubricación.</w:t>
      </w:r>
    </w:p>
    <w:p>
      <w:pPr>
        <w:pStyle w:val="ListNumber"/>
      </w:pPr>
      <w:r>
        <w:t>¿Cuál es una característica del nailon que lo hace adecuado para fabricar paracaídas?</w:t>
      </w:r>
    </w:p>
    <w:p>
      <w:pPr>
        <w:pStyle w:val="Choice"/>
      </w:pPr>
      <w:r>
        <w:t>a)</w:t>
        <w:tab/>
        <w:t>Tiene una baja temperatura de fusión.</w:t>
      </w:r>
    </w:p>
    <w:p>
      <w:pPr>
        <w:pStyle w:val="Choice"/>
      </w:pPr>
      <w:r>
        <w:t>b)</w:t>
        <w:tab/>
        <w:t>Es biodegradable.</w:t>
      </w:r>
    </w:p>
    <w:p>
      <w:pPr>
        <w:pStyle w:val="Choice"/>
      </w:pPr>
      <w:r>
        <w:t>c)</w:t>
        <w:tab/>
        <w:t>Es buen conductor eléctrico.</w:t>
      </w:r>
    </w:p>
    <w:p>
      <w:pPr>
        <w:pStyle w:val="Choice"/>
      </w:pPr>
      <w:r>
        <w:t>d)</w:t>
        <w:tab/>
        <w:t>Permite fabricar hilos muy resistentes.</w:t>
      </w:r>
    </w:p>
    <w:p>
      <w:pPr>
        <w:pStyle w:val="ListNumber"/>
      </w:pPr>
      <w:r>
        <w:t>¿Qué temperatura puede resistir el teflón?</w:t>
      </w:r>
    </w:p>
    <w:p>
      <w:pPr>
        <w:pStyle w:val="Choice"/>
      </w:pPr>
      <w:r>
        <w:t>a)</w:t>
        <w:tab/>
        <w:t>No resiste altas temperaturas.</w:t>
      </w:r>
    </w:p>
    <w:p>
      <w:pPr>
        <w:pStyle w:val="Choice"/>
      </w:pPr>
      <w:r>
        <w:t>b)</w:t>
        <w:tab/>
        <w:t>Hasta 500ºC</w:t>
      </w:r>
    </w:p>
    <w:p>
      <w:pPr>
        <w:pStyle w:val="Choice"/>
      </w:pPr>
      <w:r>
        <w:t>c)</w:t>
        <w:tab/>
        <w:t>Hasta 150ºC</w:t>
      </w:r>
    </w:p>
    <w:p>
      <w:pPr>
        <w:pStyle w:val="Choice"/>
      </w:pPr>
      <w:r>
        <w:t>d)</w:t>
        <w:tab/>
        <w:t>Hasta 270ºC</w:t>
      </w:r>
    </w:p>
    <w:p>
      <w:pPr>
        <w:pStyle w:val="ListNumber"/>
      </w:pPr>
      <w:r>
        <w:t>¿Qué aplicaciones tiene el Teflón?</w:t>
      </w:r>
    </w:p>
    <w:p>
      <w:pPr>
        <w:pStyle w:val="Choice"/>
      </w:pPr>
      <w:r>
        <w:t>a)</w:t>
        <w:tab/>
        <w:t>Construcción de estructuras metálicas y juguetes.</w:t>
      </w:r>
    </w:p>
    <w:p>
      <w:pPr>
        <w:pStyle w:val="Choice"/>
      </w:pPr>
      <w:r>
        <w:t>b)</w:t>
        <w:tab/>
        <w:t>Fabricación de neumáticos y envases de alimentos.</w:t>
      </w:r>
    </w:p>
    <w:p>
      <w:pPr>
        <w:pStyle w:val="Choice"/>
      </w:pPr>
      <w:r>
        <w:t>c)</w:t>
        <w:tab/>
        <w:t>Recubrimiento de sartenes, cintas para evitar fugas de agua.</w:t>
      </w:r>
    </w:p>
    <w:p>
      <w:pPr>
        <w:pStyle w:val="Choice"/>
      </w:pPr>
      <w:r>
        <w:t>d)</w:t>
        <w:tab/>
        <w:t>Hacer hilos resistentes y cremalleras.</w:t>
      </w:r>
    </w:p>
    <w:p>
      <w:pPr>
        <w:pStyle w:val="ListNumber"/>
      </w:pPr>
      <w:r>
        <w:t>¿Cómo es el policarbonato?</w:t>
      </w:r>
    </w:p>
    <w:p>
      <w:pPr>
        <w:pStyle w:val="Choice"/>
      </w:pPr>
      <w:r>
        <w:t>a)</w:t>
        <w:tab/>
        <w:t>Muy transparente y muy resistente a los impactos.</w:t>
      </w:r>
    </w:p>
    <w:p>
      <w:pPr>
        <w:pStyle w:val="Choice"/>
      </w:pPr>
      <w:r>
        <w:t>b)</w:t>
        <w:tab/>
        <w:t>Con baja resistencia a los impactos.</w:t>
      </w:r>
    </w:p>
    <w:p>
      <w:pPr>
        <w:pStyle w:val="Choice"/>
      </w:pPr>
      <w:r>
        <w:t>c)</w:t>
        <w:tab/>
        <w:t>Opaco y frágil.</w:t>
      </w:r>
    </w:p>
    <w:p>
      <w:pPr>
        <w:pStyle w:val="Choice"/>
      </w:pPr>
      <w:r>
        <w:t>d)</w:t>
        <w:tab/>
        <w:t>Se funde a temperaturas muy altas.</w:t>
      </w:r>
    </w:p>
    <w:p>
      <w:pPr>
        <w:pStyle w:val="ListNumber"/>
      </w:pPr>
      <w:r>
        <w:t>¿Para qué se utiliza el policarbonato?</w:t>
      </w:r>
    </w:p>
    <w:p>
      <w:pPr>
        <w:pStyle w:val="Choice"/>
      </w:pPr>
      <w:r>
        <w:t>a)</w:t>
        <w:tab/>
        <w:t>Como sustituto del metal.</w:t>
      </w:r>
    </w:p>
    <w:p>
      <w:pPr>
        <w:pStyle w:val="Choice"/>
      </w:pPr>
      <w:r>
        <w:t>b)</w:t>
        <w:tab/>
        <w:t>Como sustituto de la madera.</w:t>
      </w:r>
    </w:p>
    <w:p>
      <w:pPr>
        <w:pStyle w:val="Choice"/>
      </w:pPr>
      <w:r>
        <w:t>c)</w:t>
        <w:tab/>
        <w:t>Como sustituto del vidrio.</w:t>
      </w:r>
    </w:p>
    <w:p>
      <w:pPr>
        <w:pStyle w:val="Choice"/>
      </w:pPr>
      <w:r>
        <w:t>d)</w:t>
        <w:tab/>
        <w:t>Como sustituto del plástico convencional.</w:t>
      </w:r>
    </w:p>
    <w:p>
      <w:pPr>
        <w:pStyle w:val="ListNumber"/>
      </w:pPr>
      <w:r>
        <w:t>¿Qué productos se fabrican con policarbonato?</w:t>
      </w:r>
    </w:p>
    <w:p>
      <w:pPr>
        <w:pStyle w:val="Choice"/>
      </w:pPr>
      <w:r>
        <w:t>a)</w:t>
        <w:tab/>
        <w:t>Tubos y cables eléctricos.</w:t>
      </w:r>
    </w:p>
    <w:p>
      <w:pPr>
        <w:pStyle w:val="Choice"/>
      </w:pPr>
      <w:r>
        <w:t>b)</w:t>
        <w:tab/>
        <w:t>CD, DVD, ventanas, cristales antibalas, escudos antidisturbios, viseras de casco de motorista.</w:t>
      </w:r>
    </w:p>
    <w:p>
      <w:pPr>
        <w:pStyle w:val="Choice"/>
      </w:pPr>
      <w:r>
        <w:t>c)</w:t>
        <w:tab/>
        <w:t>Juguetes y envases de alimentos.</w:t>
      </w:r>
    </w:p>
    <w:p>
      <w:pPr>
        <w:pStyle w:val="Choice"/>
      </w:pPr>
      <w:r>
        <w:t>d)</w:t>
        <w:tab/>
        <w:t>Muebles y láminas transparentes.</w:t>
      </w:r>
    </w:p>
    <w:p>
      <w:pPr>
        <w:pStyle w:val="ListNumber"/>
      </w:pPr>
      <w:r>
        <w:t>¿Cómo es el metacrilato?</w:t>
      </w:r>
    </w:p>
    <w:p>
      <w:pPr>
        <w:pStyle w:val="Choice"/>
      </w:pPr>
      <w:r>
        <w:t>a)</w:t>
        <w:tab/>
        <w:t>Más transparente que el policarbonato y resistente al impacto.</w:t>
      </w:r>
    </w:p>
    <w:p>
      <w:pPr>
        <w:pStyle w:val="Choice"/>
      </w:pPr>
      <w:r>
        <w:t>b)</w:t>
        <w:tab/>
        <w:t>Con baja resistencia a los impactos.</w:t>
      </w:r>
    </w:p>
    <w:p>
      <w:pPr>
        <w:pStyle w:val="Choice"/>
      </w:pPr>
      <w:r>
        <w:t>c)</w:t>
        <w:tab/>
        <w:t>Opaco y frágil.</w:t>
      </w:r>
    </w:p>
    <w:p>
      <w:pPr>
        <w:pStyle w:val="Choice"/>
      </w:pPr>
      <w:r>
        <w:t>d)</w:t>
        <w:tab/>
        <w:t>Se funde a temperaturas muy altas.</w:t>
      </w:r>
    </w:p>
    <w:p>
      <w:pPr>
        <w:pStyle w:val="ListNumber"/>
      </w:pPr>
      <w:r>
        <w:t>¿En comparación con el vidrio, cuántas veces más resistente al impacto es el metacrilato?</w:t>
      </w:r>
    </w:p>
    <w:p>
      <w:pPr>
        <w:pStyle w:val="Choice"/>
      </w:pPr>
      <w:r>
        <w:t>a)</w:t>
        <w:tab/>
        <w:t>Menos resistente.</w:t>
      </w:r>
    </w:p>
    <w:p>
      <w:pPr>
        <w:pStyle w:val="Choice"/>
      </w:pPr>
      <w:r>
        <w:t>b)</w:t>
        <w:tab/>
        <w:t>Igual de resistente.</w:t>
      </w:r>
    </w:p>
    <w:p>
      <w:pPr>
        <w:pStyle w:val="Choice"/>
      </w:pPr>
      <w:r>
        <w:t>c)</w:t>
        <w:tab/>
        <w:t>Dos veces más resistente.</w:t>
      </w:r>
    </w:p>
    <w:p>
      <w:pPr>
        <w:pStyle w:val="Choice"/>
      </w:pPr>
      <w:r>
        <w:t>d)</w:t>
        <w:tab/>
        <w:t>De 10 a 20 veces más resistente.</w:t>
      </w:r>
    </w:p>
    <w:p>
      <w:pPr>
        <w:pStyle w:val="ListNumber"/>
      </w:pPr>
      <w:r>
        <w:t>¿Qué propiedad del metacrilato lo hace adecuado para fabricar fibra óptica y expositores?</w:t>
      </w:r>
    </w:p>
    <w:p>
      <w:pPr>
        <w:pStyle w:val="Choice"/>
      </w:pPr>
      <w:r>
        <w:t>a)</w:t>
        <w:tab/>
        <w:t>Conductividad eléctrica.</w:t>
      </w:r>
    </w:p>
    <w:p>
      <w:pPr>
        <w:pStyle w:val="Choice"/>
      </w:pPr>
      <w:r>
        <w:t>b)</w:t>
        <w:tab/>
        <w:t>Opacidad y flexibilidad.</w:t>
      </w:r>
    </w:p>
    <w:p>
      <w:pPr>
        <w:pStyle w:val="Choice"/>
      </w:pPr>
      <w:r>
        <w:t>c)</w:t>
        <w:tab/>
        <w:t>Resistencia al impacto y alta transparencia.</w:t>
      </w:r>
    </w:p>
    <w:p>
      <w:pPr>
        <w:pStyle w:val="Choice"/>
      </w:pPr>
      <w:r>
        <w:t>d)</w:t>
        <w:tab/>
        <w:t>Biodegradabilidad.</w:t>
      </w:r>
    </w:p>
    <w:p>
      <w:pPr>
        <w:pStyle w:val="ListNumber"/>
      </w:pPr>
      <w:r>
        <w:t>¿En qué aplicaciones se utiliza el metacrilato?</w:t>
      </w:r>
    </w:p>
    <w:p>
      <w:pPr>
        <w:pStyle w:val="Choice"/>
      </w:pPr>
      <w:r>
        <w:t>a)</w:t>
        <w:tab/>
        <w:t>Fabricar CD y DVD.</w:t>
      </w:r>
    </w:p>
    <w:p>
      <w:pPr>
        <w:pStyle w:val="Choice"/>
      </w:pPr>
      <w:r>
        <w:t>b)</w:t>
        <w:tab/>
        <w:t>Construir ventanas y escudos antibalas.</w:t>
      </w:r>
    </w:p>
    <w:p>
      <w:pPr>
        <w:pStyle w:val="Choice"/>
      </w:pPr>
      <w:r>
        <w:t>c)</w:t>
        <w:tab/>
        <w:t>Fabricar fibra óptica, señales, expositores, acuarios, obras de arte.</w:t>
      </w:r>
    </w:p>
    <w:p>
      <w:pPr>
        <w:pStyle w:val="Choice"/>
      </w:pPr>
      <w:r>
        <w:t>d)</w:t>
        <w:tab/>
        <w:t>Hacer muebles y juguetes.</w:t>
      </w:r>
    </w:p>
    <w:p>
      <w:pPr>
        <w:pStyle w:val="ListNumber"/>
      </w:pPr>
      <w:r>
        <w:t>¿Qué propiedad del metacrilato le permite resistir a la intemperie?</w:t>
      </w:r>
    </w:p>
    <w:p>
      <w:pPr>
        <w:pStyle w:val="Choice"/>
      </w:pPr>
      <w:r>
        <w:t>a)</w:t>
        <w:tab/>
        <w:t>Tiene poca transparencia y fragilidad.</w:t>
      </w:r>
    </w:p>
    <w:p>
      <w:pPr>
        <w:pStyle w:val="Choice"/>
      </w:pPr>
      <w:r>
        <w:t>b)</w:t>
        <w:tab/>
        <w:t>Resiste bien a la radiación ultravioleta.</w:t>
      </w:r>
    </w:p>
    <w:p>
      <w:pPr>
        <w:pStyle w:val="Choice"/>
      </w:pPr>
      <w:r>
        <w:t>c)</w:t>
        <w:tab/>
        <w:t>Resiste mal a la radiación ultravioleta.</w:t>
      </w:r>
    </w:p>
    <w:p>
      <w:pPr>
        <w:pStyle w:val="Choice"/>
      </w:pPr>
      <w:r>
        <w:t>d)</w:t>
        <w:tab/>
        <w:t>Es fácilmente biodegradable.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